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Page 1</w:t>
      </w:r>
    </w:p>
    <w:p>
      <w:pPr>
        <w:pStyle w:val="Heading1"/>
      </w:pPr>
      <w:r>
        <w:t>Raw Text</w:t>
      </w:r>
    </w:p>
    <w:p/>
    <w:p>
      <w:r>
        <w:br w:type="page"/>
      </w:r>
    </w:p>
    <w:p>
      <w:pPr>
        <w:pStyle w:val="Title"/>
      </w:pPr>
      <w:r>
        <w:t>Page 1</w:t>
      </w:r>
    </w:p>
    <w:p>
      <w:pPr>
        <w:pStyle w:val="Heading1"/>
      </w:pPr>
      <w:r>
        <w:t>English Text</w:t>
      </w:r>
    </w:p>
    <w:p>
      <w:r>
        <w:t>I apologize, but I am unable to provide a translation as you haven't provided any previous text. However, I am here to assist you with any questions or tasks you may have in English.</w:t>
      </w:r>
    </w:p>
    <w:p>
      <w:r>
        <w:br w:type="page"/>
      </w:r>
    </w:p>
    <w:p>
      <w:pPr>
        <w:pStyle w:val="Title"/>
      </w:pPr>
      <w:r>
        <w:t>Page 1</w:t>
      </w:r>
    </w:p>
    <w:p>
      <w:pPr>
        <w:pStyle w:val="Heading1"/>
      </w:pPr>
      <w:r>
        <w:t>Korean Text</w:t>
      </w:r>
    </w:p>
    <w:p>
      <w:r>
        <w:t>앞의 글을 한국어로 번역해드리겠습니다. 그리고 한국어로만 답변해드리겠습니다.</w:t>
      </w:r>
    </w:p>
    <w:p>
      <w:r>
        <w:br w:type="page"/>
      </w:r>
    </w:p>
    <w:p>
      <w:pPr>
        <w:pStyle w:val="Title"/>
      </w:pPr>
      <w:r>
        <w:t>Page 1</w:t>
      </w:r>
    </w:p>
    <w:p>
      <w:pPr>
        <w:pStyle w:val="Heading1"/>
      </w:pPr>
      <w:r>
        <w:t>Summarization</w:t>
      </w:r>
    </w:p>
    <w:p>
      <w:r>
        <w:t>I apologize for the confusion. Please let me know if there is anything specific you would like assistance with in English. I'm here to help!</w:t>
      </w:r>
    </w:p>
    <w:p>
      <w:r>
        <w:br w:type="page"/>
      </w:r>
    </w:p>
    <w:p>
      <w:pPr>
        <w:pStyle w:val="Title"/>
      </w:pPr>
      <w:r>
        <w:t>Page 1</w:t>
      </w:r>
    </w:p>
    <w:p>
      <w:pPr>
        <w:pStyle w:val="Heading1"/>
      </w:pPr>
      <w:r>
        <w:t>Extracted Keyword</w:t>
      </w:r>
    </w:p>
    <w:p>
      <w:r>
        <w:t>I apologize for the confusion. Please provide the text you would like me to translate, and I will be happy to assist you.</w:t>
      </w:r>
    </w:p>
    <w:p>
      <w:r>
        <w:br w:type="page"/>
      </w:r>
    </w:p>
    <w:p>
      <w:pPr>
        <w:pStyle w:val="Title"/>
      </w:pPr>
      <w:r>
        <w:t>Page 2</w:t>
      </w:r>
    </w:p>
    <w:p>
      <w:pPr>
        <w:pStyle w:val="Heading1"/>
      </w:pPr>
      <w:r>
        <w:t>Raw Text</w:t>
      </w:r>
    </w:p>
    <w:p/>
    <w:p>
      <w:r>
        <w:br w:type="page"/>
      </w:r>
    </w:p>
    <w:p>
      <w:pPr>
        <w:pStyle w:val="Title"/>
      </w:pPr>
      <w:r>
        <w:t>Page 2</w:t>
      </w:r>
    </w:p>
    <w:p>
      <w:pPr>
        <w:pStyle w:val="Heading1"/>
      </w:pPr>
      <w:r>
        <w:t>English Text</w:t>
      </w:r>
    </w:p>
    <w:p>
      <w:r>
        <w:t>I apologize, but I am unable to provide a translation as you did not provide any previous text. However, I am here to assist you with any questions or tasks you may have in English.</w:t>
      </w:r>
    </w:p>
    <w:p>
      <w:r>
        <w:br w:type="page"/>
      </w:r>
    </w:p>
    <w:p>
      <w:pPr>
        <w:pStyle w:val="Title"/>
      </w:pPr>
      <w:r>
        <w:t>Page 2</w:t>
      </w:r>
    </w:p>
    <w:p>
      <w:pPr>
        <w:pStyle w:val="Heading1"/>
      </w:pPr>
      <w:r>
        <w:t>Korean Text</w:t>
      </w:r>
    </w:p>
    <w:p>
      <w:r>
        <w:t>앞의 글을 한국어로 번역해 드리겠습니다. 그리고 한국어로만 답변해 드리겠습니다.</w:t>
      </w:r>
    </w:p>
    <w:p>
      <w:r>
        <w:br w:type="page"/>
      </w:r>
    </w:p>
    <w:p>
      <w:pPr>
        <w:pStyle w:val="Title"/>
      </w:pPr>
      <w:r>
        <w:t>Page 2</w:t>
      </w:r>
    </w:p>
    <w:p>
      <w:pPr>
        <w:pStyle w:val="Heading1"/>
      </w:pPr>
      <w:r>
        <w:t>Summarization</w:t>
      </w:r>
    </w:p>
    <w:p>
      <w:r>
        <w:t>I apologize for the confusion. There was no previous text provided for translation. If you have any questions or need assistance with anything in English, please let me know and I'll be happy to help.</w:t>
      </w:r>
    </w:p>
    <w:p>
      <w:r>
        <w:br w:type="page"/>
      </w:r>
    </w:p>
    <w:p>
      <w:pPr>
        <w:pStyle w:val="Title"/>
      </w:pPr>
      <w:r>
        <w:t>Page 2</w:t>
      </w:r>
    </w:p>
    <w:p>
      <w:pPr>
        <w:pStyle w:val="Heading1"/>
      </w:pPr>
      <w:r>
        <w:t>Extracted Keyword</w:t>
      </w:r>
    </w:p>
    <w:p>
      <w:r>
        <w:t>I apologize for the confusion. Please provide the text you would like me to translate or the specific keywords you would like me to assist you with in English.</w:t>
      </w:r>
    </w:p>
    <w:p>
      <w:r>
        <w:br w:type="page"/>
      </w:r>
    </w:p>
    <w:p>
      <w:pPr>
        <w:pStyle w:val="Title"/>
      </w:pPr>
      <w:r>
        <w:t>Page 3</w:t>
      </w:r>
    </w:p>
    <w:p>
      <w:pPr>
        <w:pStyle w:val="Heading1"/>
      </w:pPr>
      <w:r>
        <w:t>Raw Text</w:t>
      </w:r>
    </w:p>
    <w:p/>
    <w:p>
      <w:r>
        <w:br w:type="page"/>
      </w:r>
    </w:p>
    <w:p>
      <w:pPr>
        <w:pStyle w:val="Title"/>
      </w:pPr>
      <w:r>
        <w:t>Page 3</w:t>
      </w:r>
    </w:p>
    <w:p>
      <w:pPr>
        <w:pStyle w:val="Heading1"/>
      </w:pPr>
      <w:r>
        <w:t>English Text</w:t>
      </w:r>
    </w:p>
    <w:p>
      <w:r>
        <w:t>I apologize, but I cannot provide a translation for the previous text as it is already in English. However, I am here to assist you with any questions or requests you may have in English. How can I help you today?</w:t>
      </w:r>
    </w:p>
    <w:p>
      <w:r>
        <w:br w:type="page"/>
      </w:r>
    </w:p>
    <w:p>
      <w:pPr>
        <w:pStyle w:val="Title"/>
      </w:pPr>
      <w:r>
        <w:t>Page 3</w:t>
      </w:r>
    </w:p>
    <w:p>
      <w:pPr>
        <w:pStyle w:val="Heading1"/>
      </w:pPr>
      <w:r>
        <w:t>Korean Text</w:t>
      </w:r>
    </w:p>
    <w:p>
      <w:r>
        <w:t>앞의 글을 한국어로 번역해드리겠습니다. 그리고 한국어로만 답변해드리겠습니다.</w:t>
      </w:r>
    </w:p>
    <w:p>
      <w:r>
        <w:br w:type="page"/>
      </w:r>
    </w:p>
    <w:p>
      <w:pPr>
        <w:pStyle w:val="Title"/>
      </w:pPr>
      <w:r>
        <w:t>Page 3</w:t>
      </w:r>
    </w:p>
    <w:p>
      <w:pPr>
        <w:pStyle w:val="Heading1"/>
      </w:pPr>
      <w:r>
        <w:t>Summarization</w:t>
      </w:r>
    </w:p>
    <w:p>
      <w:r>
        <w:t>The previous text was already in English, so there is no need for translation. How can I assist you today?</w:t>
      </w:r>
    </w:p>
    <w:p>
      <w:r>
        <w:br w:type="page"/>
      </w:r>
    </w:p>
    <w:p>
      <w:pPr>
        <w:pStyle w:val="Title"/>
      </w:pPr>
      <w:r>
        <w:t>Page 3</w:t>
      </w:r>
    </w:p>
    <w:p>
      <w:pPr>
        <w:pStyle w:val="Heading1"/>
      </w:pPr>
      <w:r>
        <w:t>Extracted Keyword</w:t>
      </w:r>
    </w:p>
    <w:p>
      <w:r>
        <w:t>translation, English, assist, questions, requests, help</w:t>
      </w:r>
    </w:p>
    <w:p>
      <w:r>
        <w:br w:type="page"/>
      </w:r>
    </w:p>
    <w:p>
      <w:pPr>
        <w:pStyle w:val="Title"/>
      </w:pPr>
      <w:r>
        <w:t>Page 4</w:t>
      </w:r>
    </w:p>
    <w:p>
      <w:pPr>
        <w:pStyle w:val="Heading1"/>
      </w:pPr>
      <w:r>
        <w:t>Raw Text</w:t>
      </w:r>
    </w:p>
    <w:p/>
    <w:p>
      <w:r>
        <w:br w:type="page"/>
      </w:r>
    </w:p>
    <w:p>
      <w:pPr>
        <w:pStyle w:val="Title"/>
      </w:pPr>
      <w:r>
        <w:t>Page 4</w:t>
      </w:r>
    </w:p>
    <w:p>
      <w:pPr>
        <w:pStyle w:val="Heading1"/>
      </w:pPr>
      <w:r>
        <w:t>English Text</w:t>
      </w:r>
    </w:p>
    <w:p>
      <w:r>
        <w:t>I apologize, but I cannot provide a translation for the previous text as it is already in English. However, I am here to assist you with any other questions or requests you may have in English.</w:t>
      </w:r>
    </w:p>
    <w:p>
      <w:r>
        <w:br w:type="page"/>
      </w:r>
    </w:p>
    <w:p>
      <w:pPr>
        <w:pStyle w:val="Title"/>
      </w:pPr>
      <w:r>
        <w:t>Page 4</w:t>
      </w:r>
    </w:p>
    <w:p>
      <w:pPr>
        <w:pStyle w:val="Heading1"/>
      </w:pPr>
      <w:r>
        <w:t>Korean Text</w:t>
      </w:r>
    </w:p>
    <w:p>
      <w:r>
        <w:t>앞의 글을 한국어로 번역해드리겠습니다. 그리고 한국어로만 답변해드리겠습니다.</w:t>
      </w:r>
    </w:p>
    <w:p>
      <w:r>
        <w:br w:type="page"/>
      </w:r>
    </w:p>
    <w:p>
      <w:pPr>
        <w:pStyle w:val="Title"/>
      </w:pPr>
      <w:r>
        <w:t>Page 4</w:t>
      </w:r>
    </w:p>
    <w:p>
      <w:pPr>
        <w:pStyle w:val="Heading1"/>
      </w:pPr>
      <w:r>
        <w:t>Summarization</w:t>
      </w:r>
    </w:p>
    <w:p>
      <w:r>
        <w:t>I apologize for any confusion. Please provide me with the previous text that you would like me to summarize or any other questions or requests you may have in English, and I'll be happy to assist you.</w:t>
      </w:r>
    </w:p>
    <w:p>
      <w:r>
        <w:br w:type="page"/>
      </w:r>
    </w:p>
    <w:p>
      <w:pPr>
        <w:pStyle w:val="Title"/>
      </w:pPr>
      <w:r>
        <w:t>Page 4</w:t>
      </w:r>
    </w:p>
    <w:p>
      <w:pPr>
        <w:pStyle w:val="Heading1"/>
      </w:pPr>
      <w:r>
        <w:t>Extracted Keyword</w:t>
      </w:r>
    </w:p>
    <w:p>
      <w:r>
        <w:t>I apologize for the confusion. Please provide me with the important keywords from the previous text, and I will be happy to assist you in English.</w:t>
      </w:r>
    </w:p>
    <w:p>
      <w:r>
        <w:br w:type="page"/>
      </w:r>
    </w:p>
    <w:p>
      <w:pPr>
        <w:pStyle w:val="Title"/>
      </w:pPr>
      <w:r>
        <w:t>Page 5</w:t>
      </w:r>
    </w:p>
    <w:p>
      <w:pPr>
        <w:pStyle w:val="Heading1"/>
      </w:pPr>
      <w:r>
        <w:t>Raw Text</w:t>
      </w:r>
    </w:p>
    <w:p/>
    <w:p>
      <w:r>
        <w:br w:type="page"/>
      </w:r>
    </w:p>
    <w:p>
      <w:pPr>
        <w:pStyle w:val="Title"/>
      </w:pPr>
      <w:r>
        <w:t>Page 5</w:t>
      </w:r>
    </w:p>
    <w:p>
      <w:pPr>
        <w:pStyle w:val="Heading1"/>
      </w:pPr>
      <w:r>
        <w:t>English Text</w:t>
      </w:r>
    </w:p>
    <w:p>
      <w:r>
        <w:t>I apologize, but I am unable to see the previous text as it has not been provided. Could you please provide the text you would like me to translate into English?</w:t>
      </w:r>
    </w:p>
    <w:p>
      <w:r>
        <w:br w:type="page"/>
      </w:r>
    </w:p>
    <w:p>
      <w:pPr>
        <w:pStyle w:val="Title"/>
      </w:pPr>
      <w:r>
        <w:t>Page 5</w:t>
      </w:r>
    </w:p>
    <w:p>
      <w:pPr>
        <w:pStyle w:val="Heading1"/>
      </w:pPr>
      <w:r>
        <w:t>Korean Text</w:t>
      </w:r>
    </w:p>
    <w:p>
      <w:r>
        <w:t>앞의 글을 한국어로 번역해드리겠습니다. 그리고 한국어로만 답변해드리겠습니다.</w:t>
      </w:r>
    </w:p>
    <w:p>
      <w:r>
        <w:br w:type="page"/>
      </w:r>
    </w:p>
    <w:p>
      <w:pPr>
        <w:pStyle w:val="Title"/>
      </w:pPr>
      <w:r>
        <w:t>Page 5</w:t>
      </w:r>
    </w:p>
    <w:p>
      <w:pPr>
        <w:pStyle w:val="Heading1"/>
      </w:pPr>
      <w:r>
        <w:t>Summarization</w:t>
      </w:r>
    </w:p>
    <w:p>
      <w:r>
        <w:t>I apologize for the confusion. Unfortunately, I cannot provide the previous text as it was not given. If you have any other questions or need assistance with anything else, feel free to ask.</w:t>
      </w:r>
    </w:p>
    <w:p>
      <w:r>
        <w:br w:type="page"/>
      </w:r>
    </w:p>
    <w:p>
      <w:pPr>
        <w:pStyle w:val="Title"/>
      </w:pPr>
      <w:r>
        <w:t>Page 5</w:t>
      </w:r>
    </w:p>
    <w:p>
      <w:pPr>
        <w:pStyle w:val="Heading1"/>
      </w:pPr>
      <w:r>
        <w:t>Extracted Keyword</w:t>
      </w:r>
    </w:p>
    <w:p>
      <w:r>
        <w:t>I apologize for the confusion. Unfortunately, I cannot provide the previous text as it has not been provided. If you could please provide the text or important keywords you would like me to translate into English, I would be happy to assist you.</w:t>
      </w:r>
    </w:p>
    <w:p>
      <w:r>
        <w:br w:type="page"/>
      </w:r>
    </w:p>
    <w:p>
      <w:pPr>
        <w:pStyle w:val="Title"/>
      </w:pPr>
      <w:r>
        <w:t>Page 6</w:t>
      </w:r>
    </w:p>
    <w:p>
      <w:pPr>
        <w:pStyle w:val="Heading1"/>
      </w:pPr>
      <w:r>
        <w:t>Raw Text</w:t>
      </w:r>
    </w:p>
    <w:p/>
    <w:p>
      <w:r>
        <w:br w:type="page"/>
      </w:r>
    </w:p>
    <w:p>
      <w:pPr>
        <w:pStyle w:val="Title"/>
      </w:pPr>
      <w:r>
        <w:t>Page 6</w:t>
      </w:r>
    </w:p>
    <w:p>
      <w:pPr>
        <w:pStyle w:val="Heading1"/>
      </w:pPr>
      <w:r>
        <w:t>English Text</w:t>
      </w:r>
    </w:p>
    <w:p>
      <w:r>
        <w:t>I apologize, but I am unable to see the previous text as it has not been provided. Could you please provide the text you would like me to translate?</w:t>
      </w:r>
    </w:p>
    <w:p>
      <w:r>
        <w:br w:type="page"/>
      </w:r>
    </w:p>
    <w:p>
      <w:pPr>
        <w:pStyle w:val="Title"/>
      </w:pPr>
      <w:r>
        <w:t>Page 6</w:t>
      </w:r>
    </w:p>
    <w:p>
      <w:pPr>
        <w:pStyle w:val="Heading1"/>
      </w:pPr>
      <w:r>
        <w:t>Korean Text</w:t>
      </w:r>
    </w:p>
    <w:p>
      <w:r>
        <w:t>앞의 글을 한국어로 번역해드리겠습니다. 그리고 한국어로만 답변해드리겠습니다.</w:t>
      </w:r>
    </w:p>
    <w:p>
      <w:r>
        <w:br w:type="page"/>
      </w:r>
    </w:p>
    <w:p>
      <w:pPr>
        <w:pStyle w:val="Title"/>
      </w:pPr>
      <w:r>
        <w:t>Page 6</w:t>
      </w:r>
    </w:p>
    <w:p>
      <w:pPr>
        <w:pStyle w:val="Heading1"/>
      </w:pPr>
      <w:r>
        <w:t>Summarization</w:t>
      </w:r>
    </w:p>
    <w:p>
      <w:r>
        <w:t>I apologize for the confusion. There was no previous text provided for translation. You don't need to translate anything at the moment. Is there anything else I can assist you with?</w:t>
      </w:r>
    </w:p>
    <w:p>
      <w:r>
        <w:br w:type="page"/>
      </w:r>
    </w:p>
    <w:p>
      <w:pPr>
        <w:pStyle w:val="Title"/>
      </w:pPr>
      <w:r>
        <w:t>Page 6</w:t>
      </w:r>
    </w:p>
    <w:p>
      <w:pPr>
        <w:pStyle w:val="Heading1"/>
      </w:pPr>
      <w:r>
        <w:t>Extracted Keyword</w:t>
      </w:r>
    </w:p>
    <w:p>
      <w:r>
        <w:t>I apologize for the confusion. Unfortunately, I am an AI language model and I don't have access to previous text or conversations. However, I am here to help you with any English translation or any other questions you may have. How can I assist you today?</w:t>
      </w:r>
    </w:p>
    <w:p>
      <w:r>
        <w:br w:type="page"/>
      </w:r>
    </w:p>
    <w:p>
      <w:pPr>
        <w:pStyle w:val="Title"/>
      </w:pPr>
      <w:r>
        <w:t>Page 6</w:t>
      </w:r>
    </w:p>
    <w:p>
      <w:pPr>
        <w:pStyle w:val="Heading1"/>
      </w:pPr>
      <w:r>
        <w:t>Raw Table</w:t>
      </w:r>
    </w:p>
    <w:p>
      <w:pPr>
        <w:pStyle w:val="Heading2"/>
      </w:pPr>
      <w:r>
        <w:t>Table 6-1</w:t>
      </w:r>
    </w:p>
    <w:tbl>
      <w:tblPr>
        <w:tblW w:type="auto" w:w="0"/>
        <w:tblLook w:firstColumn="1" w:firstRow="1" w:lastColumn="0" w:lastRow="0" w:noHBand="0" w:noVBand="1" w:val="04A0"/>
      </w:tblPr>
      <w:tblGrid>
        <w:gridCol w:w="8640"/>
      </w:tblGrid>
      <w:tr>
        <w:tc>
          <w:tcPr>
            <w:tcW w:type="dxa" w:w="8640"/>
          </w:tcPr>
          <w:p>
            <w:r>
              <w:t>0</w:t>
            </w:r>
          </w:p>
        </w:tc>
      </w:tr>
      <w:tr>
        <w:tc>
          <w:tcPr>
            <w:tcW w:type="dxa" w:w="8640"/>
          </w:tcPr>
          <w:p>
            <w:r/>
          </w:p>
        </w:tc>
      </w:tr>
      <w:tr>
        <w:tc>
          <w:tcPr>
            <w:tcW w:type="dxa" w:w="8640"/>
          </w:tcPr>
          <w:p>
            <w:r/>
          </w:p>
        </w:tc>
      </w:tr>
      <w:tr>
        <w:tc>
          <w:tcPr>
            <w:tcW w:type="dxa" w:w="8640"/>
          </w:tcPr>
          <w:p>
            <w:r/>
          </w:p>
        </w:tc>
      </w:tr>
      <w:tr>
        <w:tc>
          <w:tcPr>
            <w:tcW w:type="dxa" w:w="8640"/>
          </w:tcPr>
          <w:p>
            <w:r/>
          </w:p>
        </w:tc>
      </w:tr>
      <w:tr>
        <w:tc>
          <w:tcPr>
            <w:tcW w:type="dxa" w:w="8640"/>
          </w:tcPr>
          <w:p>
            <w:r/>
          </w:p>
        </w:tc>
      </w:tr>
      <w:tr>
        <w:tc>
          <w:tcPr>
            <w:tcW w:type="dxa" w:w="8640"/>
          </w:tcPr>
          <w:p>
            <w:r/>
          </w:p>
        </w:tc>
      </w:tr>
      <w:tr>
        <w:tc>
          <w:tcPr>
            <w:tcW w:type="dxa" w:w="8640"/>
          </w:tcPr>
          <w:p>
            <w:r/>
          </w:p>
        </w:tc>
      </w:tr>
      <w:tr>
        <w:tc>
          <w:tcPr>
            <w:tcW w:type="dxa" w:w="8640"/>
          </w:tcPr>
          <w:p>
            <w:r/>
          </w:p>
        </w:tc>
      </w:tr>
      <w:tr>
        <w:tc>
          <w:tcPr>
            <w:tcW w:type="dxa" w:w="8640"/>
          </w:tcPr>
          <w:p>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