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BA1E6" w14:textId="1F893814" w:rsidR="00E15A37" w:rsidRDefault="00E15A37">
      <w:pPr>
        <w:pStyle w:val="a8"/>
        <w:rPr>
          <w:rFonts w:eastAsia="맑은 고딕"/>
          <w:lang w:eastAsia="ko-KR"/>
        </w:rPr>
      </w:pPr>
      <w:r>
        <w:rPr>
          <w:rFonts w:eastAsia="맑은 고딕" w:hint="eastAsia"/>
          <w:lang w:eastAsia="ko-KR"/>
        </w:rPr>
        <w:t>T</w:t>
      </w:r>
      <w:r>
        <w:rPr>
          <w:rFonts w:eastAsia="맑은 고딕"/>
          <w:lang w:eastAsia="ko-KR"/>
        </w:rPr>
        <w:t>itle</w:t>
      </w:r>
    </w:p>
    <w:p w14:paraId="35B32C96" w14:textId="64DC13A5" w:rsidR="00E15A37" w:rsidRDefault="00E15A37">
      <w:pPr>
        <w:rPr>
          <w:rFonts w:eastAsia="맑은 고딕"/>
          <w:lang w:eastAsia="ko-KR"/>
        </w:rPr>
      </w:pPr>
      <w:r>
        <w:rPr>
          <w:rFonts w:ascii="맑은 고딕" w:eastAsia="맑은 고딕" w:hAnsi="맑은 고딕" w:hint="eastAsia"/>
          <w:color w:val="555555"/>
          <w:sz w:val="20"/>
          <w:szCs w:val="20"/>
          <w:shd w:val="clear" w:color="auto" w:fill="FFFFFF"/>
        </w:rPr>
        <w:t>Tender Document for Medical Monitors at Sichuan Provincial Cancer Hospital</w:t>
      </w:r>
      <w:r>
        <w:rPr>
          <w:rFonts w:eastAsia="맑은 고딕"/>
          <w:lang w:eastAsia="ko-KR"/>
        </w:rPr>
        <w:br w:type="page"/>
      </w:r>
    </w:p>
    <w:p w14:paraId="30AA90C0" w14:textId="77777777" w:rsidR="00E15A37" w:rsidRPr="00E15A37" w:rsidRDefault="00E15A37" w:rsidP="00E15A37">
      <w:pPr>
        <w:rPr>
          <w:rFonts w:eastAsia="맑은 고딕" w:hint="eastAsia"/>
          <w:lang w:eastAsia="ko-KR"/>
        </w:rPr>
      </w:pPr>
    </w:p>
    <w:p w14:paraId="3DEF11BA" w14:textId="20DECA80" w:rsidR="00FA3678" w:rsidRDefault="00E15A37">
      <w:pPr>
        <w:pStyle w:val="a8"/>
      </w:pPr>
      <w:r>
        <w:t>Page 1</w:t>
      </w:r>
    </w:p>
    <w:p w14:paraId="1787D5C7" w14:textId="77777777" w:rsidR="00FA3678" w:rsidRDefault="00E15A37">
      <w:pPr>
        <w:pStyle w:val="1"/>
      </w:pPr>
      <w:r>
        <w:t>Raw Text</w:t>
      </w:r>
    </w:p>
    <w:p w14:paraId="5120F887" w14:textId="77777777" w:rsidR="00FA3678" w:rsidRDefault="00E15A37">
      <w:r>
        <w:t>COMPONENTE 3</w:t>
      </w:r>
      <w:r>
        <w:br/>
        <w:t>Monitor estándar</w:t>
      </w:r>
      <w:r>
        <w:br/>
        <w:t>Las características técnicas mínimas requeridas para este Componente se describen a continuación:</w:t>
      </w:r>
      <w:r>
        <w:br/>
        <w:t>Tipo Monitor convencional</w:t>
      </w:r>
      <w:r>
        <w:br/>
        <w:t>29 pulgadas 16:9</w:t>
      </w:r>
      <w:r>
        <w:br/>
        <w:t>Resolución mínima: Full HD</w:t>
      </w:r>
      <w:r>
        <w:br/>
        <w:t>Tecnología color antirreflejo IPS</w:t>
      </w:r>
      <w:r>
        <w:br/>
      </w:r>
      <w:r>
        <w:t>Orientación horizontal y vertical.</w:t>
      </w:r>
      <w:r>
        <w:br/>
        <w:t>Brillo mínimo: 300Cd/m2</w:t>
      </w:r>
      <w:r>
        <w:br/>
        <w:t>Ángulo de visión mínimo: 170ºx160º</w:t>
      </w:r>
      <w:r>
        <w:br/>
        <w:t>Tiempo de respuesta mínimo: 5ms</w:t>
      </w:r>
      <w:r>
        <w:br/>
        <w:t>Frecuencia de refresco mínima: 60Hz</w:t>
      </w:r>
      <w:r>
        <w:br/>
        <w:t>El precio del componente ofertado incluirá el suministro (según las condiciones descritas en el apartado</w:t>
      </w:r>
      <w:r>
        <w:br/>
        <w:t>correspondiente del presente pliego, que incluye el ensamblaje de cualquier tipo de elemento individual), el montaje</w:t>
      </w:r>
      <w:r>
        <w:br/>
        <w:t>(según las condiciones descritas en el apartado correspondiente del presente pliego) y el mantenimiento, durante los</w:t>
      </w:r>
      <w:r>
        <w:br/>
        <w:t>años de gar</w:t>
      </w:r>
      <w:r>
        <w:t>antía ofertados.</w:t>
      </w:r>
      <w:r>
        <w:br/>
        <w:t>Santiago de Compostela, fecha de la firma electrónica</w:t>
      </w:r>
      <w:r>
        <w:br/>
        <w:t>El Subdirector General de Sistemas y Tecnologías de la Información</w:t>
      </w:r>
      <w:r>
        <w:br/>
        <w:t>Benigno Rosón Calvo</w:t>
      </w:r>
      <w:r>
        <w:br/>
        <w:t>La Secretaria General Técnica</w:t>
      </w:r>
      <w:r>
        <w:br/>
        <w:t>Natalia Lobato Mosquera</w:t>
      </w:r>
      <w:r>
        <w:br/>
        <w:t>Página 6/6</w:t>
      </w:r>
    </w:p>
    <w:p w14:paraId="78EB2696" w14:textId="77777777" w:rsidR="00FA3678" w:rsidRDefault="00E15A37">
      <w:r>
        <w:br w:type="page"/>
      </w:r>
    </w:p>
    <w:p w14:paraId="703436A2" w14:textId="77777777" w:rsidR="00FA3678" w:rsidRDefault="00E15A37">
      <w:pPr>
        <w:pStyle w:val="a8"/>
      </w:pPr>
      <w:r>
        <w:lastRenderedPageBreak/>
        <w:t>Page 1</w:t>
      </w:r>
    </w:p>
    <w:p w14:paraId="1E20E5A8" w14:textId="77777777" w:rsidR="00FA3678" w:rsidRDefault="00E15A37">
      <w:pPr>
        <w:pStyle w:val="1"/>
      </w:pPr>
      <w:r>
        <w:t>English Text</w:t>
      </w:r>
    </w:p>
    <w:p w14:paraId="6F171ACC" w14:textId="77777777" w:rsidR="00FA3678" w:rsidRDefault="00E15A37">
      <w:r>
        <w:t xml:space="preserve">I. Project Overview Sichuan Cancer Hospital plans to purchase medical monitors, with a total of 1 package for this project. </w:t>
      </w:r>
      <w:r>
        <w:br/>
        <w:t>II. Procurement List</w:t>
      </w:r>
      <w:r>
        <w:br/>
        <w:t>No. Item Name/Subject Name ★Unit Price Limit (in ten thousand RMB) ★Quantity and Unit ★Total Price Limit (in ten thousand RMB)</w:t>
      </w:r>
      <w:r>
        <w:br/>
        <w:t xml:space="preserve">1 Medical Monitor 3.4 13 44.2 </w:t>
      </w:r>
      <w:r>
        <w:br/>
        <w:t>The industry to which the procurement subject belongs:</w:t>
      </w:r>
      <w:r>
        <w:br/>
        <w:t>□ Agriculture, Forestry, Animal Husbandry, and Fishery</w:t>
      </w:r>
      <w:r>
        <w:br/>
      </w:r>
      <w:r>
        <w:t> Industry</w:t>
      </w:r>
      <w:r>
        <w:br/>
        <w:t>□ Construction</w:t>
      </w:r>
      <w:r>
        <w:br/>
        <w:t>□ Wholesale</w:t>
      </w:r>
      <w:r>
        <w:br/>
        <w:t>□ Retail</w:t>
      </w:r>
      <w:r>
        <w:br/>
        <w:t>□ Transportation</w:t>
      </w:r>
      <w:r>
        <w:br/>
        <w:t>□ Warehousing</w:t>
      </w:r>
      <w:r>
        <w:br/>
        <w:t>□ Postal Services</w:t>
      </w:r>
      <w:r>
        <w:br/>
        <w:t>□ Accommodation</w:t>
      </w:r>
      <w:r>
        <w:br/>
        <w:t>□ Catering</w:t>
      </w:r>
      <w:r>
        <w:br/>
        <w:t>□ Information Transmission</w:t>
      </w:r>
      <w:r>
        <w:br/>
        <w:t>□ Software and Information Technology Services</w:t>
      </w:r>
      <w:r>
        <w:br/>
        <w:t>□ Real Estate Development</w:t>
      </w:r>
      <w:r>
        <w:t xml:space="preserve"> and Operation</w:t>
      </w:r>
      <w:r>
        <w:br/>
        <w:t>□ Property Management</w:t>
      </w:r>
      <w:r>
        <w:br/>
        <w:t>□ Leasing and Business Services</w:t>
      </w:r>
      <w:r>
        <w:br/>
        <w:t xml:space="preserve">□ Other Unspecified Industries </w:t>
      </w:r>
      <w:r>
        <w:br/>
        <w:t>III. Technical/Service Requirements</w:t>
      </w:r>
      <w:r>
        <w:br/>
        <w:t xml:space="preserve">No. Parameter Type Technical Parameter Requirements </w:t>
      </w:r>
      <w:r>
        <w:br/>
        <w:t xml:space="preserve">Screen Specifications: Size ≥ 30 inches, pixel size ≤ 0.197mm, contrast ratio ≥ 2000:1 </w:t>
      </w:r>
      <w:r>
        <w:br/>
        <w:t>Viewing Angle ≥ 178</w:t>
      </w:r>
      <w:r>
        <w:t xml:space="preserve">, response time ≤ 13ms, support color ≥ 1.07 billion </w:t>
      </w:r>
      <w:r>
        <w:br/>
        <w:t xml:space="preserve">Resolution ≥ 3280×2048 </w:t>
      </w:r>
      <w:r>
        <w:br/>
        <w:t>▲ Brightness ≥ 1300 cd/</w:t>
      </w:r>
      <w:r>
        <w:t>㎡</w:t>
      </w:r>
      <w:r>
        <w:t xml:space="preserve"> </w:t>
      </w:r>
      <w:r>
        <w:br/>
        <w:t>Medical Imaging Standards: The monitor fully complies with DICOM3.14 standard, built-in OFF, 1.8, 2.0, 2.2, CI</w:t>
      </w:r>
      <w:r>
        <w:t>E, User1, User2, DICOM+0.5, DICOM+1.3, DICOM300, DICOM350, DICOM400, DICOM450, DICOM500, DICOM550, DICOM600, CAL curves, and provides screenshots of the built-in operation menu interface as proof, as well as 6M technical proof materials.</w:t>
      </w:r>
      <w:r>
        <w:br/>
        <w:t>Input Signals: Display port × 2, DVI-D × 2, VGA × 1, provide photos of the whole machine and physical proof materials of the signal interface.</w:t>
      </w:r>
      <w:r>
        <w:br/>
        <w:t>Equipped with at least 1 upstream USB and at least 2 downstream USB interfaces, provide photos of the whole machine and physical pr</w:t>
      </w:r>
      <w:r>
        <w:t xml:space="preserve">oof materials of the USB interface. </w:t>
      </w:r>
      <w:r>
        <w:br/>
      </w:r>
      <w:r>
        <w:lastRenderedPageBreak/>
        <w:t xml:space="preserve">▲ Equipped with an external power adapter </w:t>
      </w:r>
      <w:r>
        <w:br/>
        <w:t xml:space="preserve">Configured with a chipset graphics card (non-gaming), DP signal output ≥ 3 channels, video memory ≥ 2G </w:t>
      </w:r>
      <w:r>
        <w:br/>
        <w:t xml:space="preserve">The base supports 0~90° rotation, tilt angle ≥ 15°, </w:t>
      </w:r>
      <w:r>
        <w:br/>
        <w:t xml:space="preserve">Pitch angle ≥ 5°, lifting range ≥ 80mm </w:t>
      </w:r>
      <w:r>
        <w:br/>
        <w:t>▲ Equipped with at least 6 hidden capacitive touch buttons, and has a key prompt sound function.</w:t>
      </w:r>
    </w:p>
    <w:p w14:paraId="646BE9DC" w14:textId="77777777" w:rsidR="00FA3678" w:rsidRDefault="00E15A37">
      <w:r>
        <w:br w:type="page"/>
      </w:r>
    </w:p>
    <w:p w14:paraId="1AF7908A" w14:textId="77777777" w:rsidR="00FA3678" w:rsidRDefault="00E15A37">
      <w:pPr>
        <w:pStyle w:val="a8"/>
        <w:rPr>
          <w:lang w:eastAsia="ko-KR"/>
        </w:rPr>
      </w:pPr>
      <w:r>
        <w:rPr>
          <w:lang w:eastAsia="ko-KR"/>
        </w:rPr>
        <w:lastRenderedPageBreak/>
        <w:t>Page 1</w:t>
      </w:r>
    </w:p>
    <w:p w14:paraId="2670BC07" w14:textId="77777777" w:rsidR="00FA3678" w:rsidRDefault="00E15A37">
      <w:pPr>
        <w:pStyle w:val="1"/>
        <w:rPr>
          <w:lang w:eastAsia="ko-KR"/>
        </w:rPr>
      </w:pPr>
      <w:r>
        <w:rPr>
          <w:lang w:eastAsia="ko-KR"/>
        </w:rPr>
        <w:t>Korean Text</w:t>
      </w:r>
    </w:p>
    <w:p w14:paraId="4DEA0D5E" w14:textId="77777777" w:rsidR="00FA3678" w:rsidRDefault="00E15A37">
      <w:pPr>
        <w:rPr>
          <w:lang w:eastAsia="ko-KR"/>
        </w:rPr>
      </w:pPr>
      <w:r>
        <w:rPr>
          <w:lang w:eastAsia="ko-KR"/>
        </w:rPr>
        <w:t>일</w:t>
      </w:r>
      <w:r>
        <w:rPr>
          <w:lang w:eastAsia="ko-KR"/>
        </w:rPr>
        <w:t xml:space="preserve">. </w:t>
      </w:r>
      <w:r>
        <w:rPr>
          <w:lang w:eastAsia="ko-KR"/>
        </w:rPr>
        <w:t>프로젝트</w:t>
      </w:r>
      <w:r>
        <w:rPr>
          <w:lang w:eastAsia="ko-KR"/>
        </w:rPr>
        <w:t xml:space="preserve"> </w:t>
      </w:r>
      <w:r>
        <w:rPr>
          <w:lang w:eastAsia="ko-KR"/>
        </w:rPr>
        <w:t>개요</w:t>
      </w:r>
      <w:r>
        <w:rPr>
          <w:lang w:eastAsia="ko-KR"/>
        </w:rPr>
        <w:br/>
        <w:t xml:space="preserve">- </w:t>
      </w:r>
      <w:r>
        <w:rPr>
          <w:lang w:eastAsia="ko-KR"/>
        </w:rPr>
        <w:t>사천성</w:t>
      </w:r>
      <w:r>
        <w:rPr>
          <w:lang w:eastAsia="ko-KR"/>
        </w:rPr>
        <w:t xml:space="preserve"> </w:t>
      </w:r>
      <w:r>
        <w:rPr>
          <w:lang w:eastAsia="ko-KR"/>
        </w:rPr>
        <w:t>종양병원은</w:t>
      </w:r>
      <w:r>
        <w:rPr>
          <w:lang w:eastAsia="ko-KR"/>
        </w:rPr>
        <w:t xml:space="preserve"> </w:t>
      </w:r>
      <w:r>
        <w:rPr>
          <w:lang w:eastAsia="ko-KR"/>
        </w:rPr>
        <w:t>의료용</w:t>
      </w:r>
      <w:r>
        <w:rPr>
          <w:lang w:eastAsia="ko-KR"/>
        </w:rPr>
        <w:t xml:space="preserve"> </w:t>
      </w:r>
      <w:r>
        <w:rPr>
          <w:lang w:eastAsia="ko-KR"/>
        </w:rPr>
        <w:t>디스플레이를</w:t>
      </w:r>
      <w:r>
        <w:rPr>
          <w:lang w:eastAsia="ko-KR"/>
        </w:rPr>
        <w:t xml:space="preserve"> </w:t>
      </w:r>
      <w:r>
        <w:rPr>
          <w:lang w:eastAsia="ko-KR"/>
        </w:rPr>
        <w:t>구매하고자</w:t>
      </w:r>
      <w:r>
        <w:rPr>
          <w:lang w:eastAsia="ko-KR"/>
        </w:rPr>
        <w:t xml:space="preserve"> </w:t>
      </w:r>
      <w:r>
        <w:rPr>
          <w:lang w:eastAsia="ko-KR"/>
        </w:rPr>
        <w:t>합니다</w:t>
      </w:r>
      <w:r>
        <w:rPr>
          <w:lang w:eastAsia="ko-KR"/>
        </w:rPr>
        <w:t xml:space="preserve">. </w:t>
      </w:r>
      <w:r>
        <w:rPr>
          <w:lang w:eastAsia="ko-KR"/>
        </w:rPr>
        <w:t>이</w:t>
      </w:r>
      <w:r>
        <w:rPr>
          <w:lang w:eastAsia="ko-KR"/>
        </w:rPr>
        <w:t xml:space="preserve"> </w:t>
      </w:r>
      <w:r>
        <w:rPr>
          <w:lang w:eastAsia="ko-KR"/>
        </w:rPr>
        <w:t>프로젝트는</w:t>
      </w:r>
      <w:r>
        <w:rPr>
          <w:lang w:eastAsia="ko-KR"/>
        </w:rPr>
        <w:t xml:space="preserve"> 1</w:t>
      </w:r>
      <w:r>
        <w:rPr>
          <w:lang w:eastAsia="ko-KR"/>
        </w:rPr>
        <w:t>개의</w:t>
      </w:r>
      <w:r>
        <w:rPr>
          <w:lang w:eastAsia="ko-KR"/>
        </w:rPr>
        <w:t xml:space="preserve"> </w:t>
      </w:r>
      <w:r>
        <w:rPr>
          <w:lang w:eastAsia="ko-KR"/>
        </w:rPr>
        <w:t>패키지로</w:t>
      </w:r>
      <w:r>
        <w:rPr>
          <w:lang w:eastAsia="ko-KR"/>
        </w:rPr>
        <w:t xml:space="preserve"> </w:t>
      </w:r>
      <w:r>
        <w:rPr>
          <w:lang w:eastAsia="ko-KR"/>
        </w:rPr>
        <w:t>구성됩니다</w:t>
      </w:r>
      <w:r>
        <w:rPr>
          <w:lang w:eastAsia="ko-KR"/>
        </w:rPr>
        <w:t>.</w:t>
      </w:r>
      <w:r>
        <w:rPr>
          <w:lang w:eastAsia="ko-KR"/>
        </w:rPr>
        <w:br/>
      </w:r>
      <w:r>
        <w:rPr>
          <w:lang w:eastAsia="ko-KR"/>
        </w:rPr>
        <w:t>이</w:t>
      </w:r>
      <w:r>
        <w:rPr>
          <w:lang w:eastAsia="ko-KR"/>
        </w:rPr>
        <w:t xml:space="preserve">. </w:t>
      </w:r>
      <w:r>
        <w:rPr>
          <w:lang w:eastAsia="ko-KR"/>
        </w:rPr>
        <w:t>구매</w:t>
      </w:r>
      <w:r>
        <w:rPr>
          <w:lang w:eastAsia="ko-KR"/>
        </w:rPr>
        <w:t xml:space="preserve"> </w:t>
      </w:r>
      <w:r>
        <w:rPr>
          <w:lang w:eastAsia="ko-KR"/>
        </w:rPr>
        <w:t>목록</w:t>
      </w:r>
      <w:r>
        <w:rPr>
          <w:lang w:eastAsia="ko-KR"/>
        </w:rPr>
        <w:br/>
        <w:t xml:space="preserve">- </w:t>
      </w:r>
      <w:r>
        <w:rPr>
          <w:lang w:eastAsia="ko-KR"/>
        </w:rPr>
        <w:t>일련번호</w:t>
      </w:r>
      <w:r>
        <w:rPr>
          <w:lang w:eastAsia="ko-KR"/>
        </w:rPr>
        <w:t xml:space="preserve">: </w:t>
      </w:r>
      <w:r>
        <w:rPr>
          <w:lang w:eastAsia="ko-KR"/>
        </w:rPr>
        <w:t>물품명</w:t>
      </w:r>
      <w:r>
        <w:rPr>
          <w:lang w:eastAsia="ko-KR"/>
        </w:rPr>
        <w:t>/</w:t>
      </w:r>
      <w:r>
        <w:rPr>
          <w:lang w:eastAsia="ko-KR"/>
        </w:rPr>
        <w:t>품목명</w:t>
      </w:r>
      <w:r>
        <w:rPr>
          <w:lang w:eastAsia="ko-KR"/>
        </w:rPr>
        <w:t xml:space="preserve"> ★</w:t>
      </w:r>
      <w:r>
        <w:rPr>
          <w:lang w:eastAsia="ko-KR"/>
        </w:rPr>
        <w:t>단가</w:t>
      </w:r>
      <w:r>
        <w:rPr>
          <w:lang w:eastAsia="ko-KR"/>
        </w:rPr>
        <w:t xml:space="preserve"> </w:t>
      </w:r>
      <w:r>
        <w:rPr>
          <w:lang w:eastAsia="ko-KR"/>
        </w:rPr>
        <w:t>한도</w:t>
      </w:r>
      <w:r>
        <w:rPr>
          <w:lang w:eastAsia="ko-KR"/>
        </w:rPr>
        <w:t>(</w:t>
      </w:r>
      <w:r>
        <w:rPr>
          <w:lang w:eastAsia="ko-KR"/>
        </w:rPr>
        <w:t>만원</w:t>
      </w:r>
      <w:r>
        <w:rPr>
          <w:lang w:eastAsia="ko-KR"/>
        </w:rPr>
        <w:t>) ★</w:t>
      </w:r>
      <w:r>
        <w:rPr>
          <w:lang w:eastAsia="ko-KR"/>
        </w:rPr>
        <w:t>수량</w:t>
      </w:r>
      <w:r>
        <w:rPr>
          <w:lang w:eastAsia="ko-KR"/>
        </w:rPr>
        <w:t xml:space="preserve"> </w:t>
      </w:r>
      <w:r>
        <w:rPr>
          <w:lang w:eastAsia="ko-KR"/>
        </w:rPr>
        <w:t>및</w:t>
      </w:r>
      <w:r>
        <w:rPr>
          <w:lang w:eastAsia="ko-KR"/>
        </w:rPr>
        <w:t xml:space="preserve"> </w:t>
      </w:r>
      <w:r>
        <w:rPr>
          <w:lang w:eastAsia="ko-KR"/>
        </w:rPr>
        <w:t>단위</w:t>
      </w:r>
      <w:r>
        <w:rPr>
          <w:lang w:eastAsia="ko-KR"/>
        </w:rPr>
        <w:t xml:space="preserve"> ★</w:t>
      </w:r>
      <w:proofErr w:type="spellStart"/>
      <w:r>
        <w:rPr>
          <w:lang w:eastAsia="ko-KR"/>
        </w:rPr>
        <w:t>총가격</w:t>
      </w:r>
      <w:proofErr w:type="spellEnd"/>
      <w:r>
        <w:rPr>
          <w:lang w:eastAsia="ko-KR"/>
        </w:rPr>
        <w:t xml:space="preserve"> </w:t>
      </w:r>
      <w:r>
        <w:rPr>
          <w:lang w:eastAsia="ko-KR"/>
        </w:rPr>
        <w:t>한도</w:t>
      </w:r>
      <w:r>
        <w:rPr>
          <w:lang w:eastAsia="ko-KR"/>
        </w:rPr>
        <w:t>(</w:t>
      </w:r>
      <w:r>
        <w:rPr>
          <w:lang w:eastAsia="ko-KR"/>
        </w:rPr>
        <w:t>만원</w:t>
      </w:r>
      <w:r>
        <w:rPr>
          <w:lang w:eastAsia="ko-KR"/>
        </w:rPr>
        <w:t>)</w:t>
      </w:r>
      <w:r>
        <w:rPr>
          <w:lang w:eastAsia="ko-KR"/>
        </w:rPr>
        <w:br/>
        <w:t xml:space="preserve">1. </w:t>
      </w:r>
      <w:r>
        <w:rPr>
          <w:lang w:eastAsia="ko-KR"/>
        </w:rPr>
        <w:t>의료용</w:t>
      </w:r>
      <w:r>
        <w:rPr>
          <w:lang w:eastAsia="ko-KR"/>
        </w:rPr>
        <w:t xml:space="preserve"> </w:t>
      </w:r>
      <w:r>
        <w:rPr>
          <w:lang w:eastAsia="ko-KR"/>
        </w:rPr>
        <w:t>디스플레이</w:t>
      </w:r>
      <w:r>
        <w:rPr>
          <w:lang w:eastAsia="ko-KR"/>
        </w:rPr>
        <w:t xml:space="preserve"> 3.4 13 </w:t>
      </w:r>
      <w:r>
        <w:rPr>
          <w:lang w:eastAsia="ko-KR"/>
        </w:rPr>
        <w:t>대</w:t>
      </w:r>
      <w:r>
        <w:rPr>
          <w:lang w:eastAsia="ko-KR"/>
        </w:rPr>
        <w:t xml:space="preserve"> 44.2</w:t>
      </w:r>
      <w:r>
        <w:rPr>
          <w:lang w:eastAsia="ko-KR"/>
        </w:rPr>
        <w:br/>
      </w:r>
      <w:r>
        <w:rPr>
          <w:lang w:eastAsia="ko-KR"/>
        </w:rPr>
        <w:t>이</w:t>
      </w:r>
      <w:r>
        <w:rPr>
          <w:lang w:eastAsia="ko-KR"/>
        </w:rPr>
        <w:t xml:space="preserve"> </w:t>
      </w:r>
      <w:r>
        <w:rPr>
          <w:lang w:eastAsia="ko-KR"/>
        </w:rPr>
        <w:t>프로젝트의</w:t>
      </w:r>
      <w:r>
        <w:rPr>
          <w:lang w:eastAsia="ko-KR"/>
        </w:rPr>
        <w:t xml:space="preserve"> </w:t>
      </w:r>
      <w:r>
        <w:rPr>
          <w:lang w:eastAsia="ko-KR"/>
        </w:rPr>
        <w:t>구매</w:t>
      </w:r>
      <w:r>
        <w:rPr>
          <w:lang w:eastAsia="ko-KR"/>
        </w:rPr>
        <w:t xml:space="preserve"> </w:t>
      </w:r>
      <w:r>
        <w:rPr>
          <w:lang w:eastAsia="ko-KR"/>
        </w:rPr>
        <w:t>품목은</w:t>
      </w:r>
      <w:r>
        <w:rPr>
          <w:lang w:eastAsia="ko-KR"/>
        </w:rPr>
        <w:t xml:space="preserve"> </w:t>
      </w:r>
      <w:r>
        <w:rPr>
          <w:lang w:eastAsia="ko-KR"/>
        </w:rPr>
        <w:t>다음</w:t>
      </w:r>
      <w:r>
        <w:rPr>
          <w:lang w:eastAsia="ko-KR"/>
        </w:rPr>
        <w:t xml:space="preserve"> </w:t>
      </w:r>
      <w:r>
        <w:rPr>
          <w:lang w:eastAsia="ko-KR"/>
        </w:rPr>
        <w:t>업종에</w:t>
      </w:r>
      <w:r>
        <w:rPr>
          <w:lang w:eastAsia="ko-KR"/>
        </w:rPr>
        <w:t xml:space="preserve"> </w:t>
      </w:r>
      <w:r>
        <w:rPr>
          <w:lang w:eastAsia="ko-KR"/>
        </w:rPr>
        <w:t>속합니다</w:t>
      </w:r>
      <w:r>
        <w:rPr>
          <w:lang w:eastAsia="ko-KR"/>
        </w:rPr>
        <w:t>:</w:t>
      </w:r>
      <w:r>
        <w:rPr>
          <w:lang w:eastAsia="ko-KR"/>
        </w:rPr>
        <w:br/>
        <w:t xml:space="preserve">    □ </w:t>
      </w:r>
      <w:r>
        <w:rPr>
          <w:lang w:eastAsia="ko-KR"/>
        </w:rPr>
        <w:t>농업</w:t>
      </w:r>
      <w:r>
        <w:rPr>
          <w:lang w:eastAsia="ko-KR"/>
        </w:rPr>
        <w:t xml:space="preserve">, </w:t>
      </w:r>
      <w:r>
        <w:rPr>
          <w:lang w:eastAsia="ko-KR"/>
        </w:rPr>
        <w:t>임업</w:t>
      </w:r>
      <w:r>
        <w:rPr>
          <w:lang w:eastAsia="ko-KR"/>
        </w:rPr>
        <w:t xml:space="preserve">, </w:t>
      </w:r>
      <w:proofErr w:type="spellStart"/>
      <w:r>
        <w:rPr>
          <w:lang w:eastAsia="ko-KR"/>
        </w:rPr>
        <w:t>양업</w:t>
      </w:r>
      <w:proofErr w:type="spellEnd"/>
      <w:r>
        <w:rPr>
          <w:lang w:eastAsia="ko-KR"/>
        </w:rPr>
        <w:t xml:space="preserve">, </w:t>
      </w:r>
      <w:r>
        <w:rPr>
          <w:lang w:eastAsia="ko-KR"/>
        </w:rPr>
        <w:t>어업</w:t>
      </w:r>
      <w:r>
        <w:rPr>
          <w:lang w:eastAsia="ko-KR"/>
        </w:rPr>
        <w:br/>
        <w:t xml:space="preserve">    </w:t>
      </w:r>
      <w:r>
        <w:rPr>
          <w:lang w:eastAsia="ko-KR"/>
        </w:rPr>
        <w:t xml:space="preserve"> </w:t>
      </w:r>
      <w:r>
        <w:rPr>
          <w:lang w:eastAsia="ko-KR"/>
        </w:rPr>
        <w:t>산업</w:t>
      </w:r>
      <w:r>
        <w:rPr>
          <w:lang w:eastAsia="ko-KR"/>
        </w:rPr>
        <w:br/>
        <w:t xml:space="preserve">    □ </w:t>
      </w:r>
      <w:r>
        <w:rPr>
          <w:lang w:eastAsia="ko-KR"/>
        </w:rPr>
        <w:t>건설업</w:t>
      </w:r>
      <w:r>
        <w:rPr>
          <w:lang w:eastAsia="ko-KR"/>
        </w:rPr>
        <w:br/>
        <w:t xml:space="preserve">    □ </w:t>
      </w:r>
      <w:r>
        <w:rPr>
          <w:lang w:eastAsia="ko-KR"/>
        </w:rPr>
        <w:t>도매업</w:t>
      </w:r>
      <w:r>
        <w:rPr>
          <w:lang w:eastAsia="ko-KR"/>
        </w:rPr>
        <w:br/>
        <w:t xml:space="preserve">    □ </w:t>
      </w:r>
      <w:r>
        <w:rPr>
          <w:lang w:eastAsia="ko-KR"/>
        </w:rPr>
        <w:t>소매업</w:t>
      </w:r>
      <w:r>
        <w:rPr>
          <w:lang w:eastAsia="ko-KR"/>
        </w:rPr>
        <w:br/>
        <w:t xml:space="preserve">    □ </w:t>
      </w:r>
      <w:r>
        <w:rPr>
          <w:lang w:eastAsia="ko-KR"/>
        </w:rPr>
        <w:t>운송업</w:t>
      </w:r>
      <w:r>
        <w:rPr>
          <w:lang w:eastAsia="ko-KR"/>
        </w:rPr>
        <w:br/>
        <w:t xml:space="preserve">    □ </w:t>
      </w:r>
      <w:r>
        <w:rPr>
          <w:lang w:eastAsia="ko-KR"/>
        </w:rPr>
        <w:t>창고업</w:t>
      </w:r>
      <w:r>
        <w:rPr>
          <w:lang w:eastAsia="ko-KR"/>
        </w:rPr>
        <w:br/>
        <w:t xml:space="preserve">    □ </w:t>
      </w:r>
      <w:proofErr w:type="spellStart"/>
      <w:r>
        <w:rPr>
          <w:lang w:eastAsia="ko-KR"/>
        </w:rPr>
        <w:t>우편업</w:t>
      </w:r>
      <w:proofErr w:type="spellEnd"/>
      <w:r>
        <w:rPr>
          <w:lang w:eastAsia="ko-KR"/>
        </w:rPr>
        <w:br/>
        <w:t xml:space="preserve">    □ </w:t>
      </w:r>
      <w:r>
        <w:rPr>
          <w:lang w:eastAsia="ko-KR"/>
        </w:rPr>
        <w:t>숙박업</w:t>
      </w:r>
      <w:r>
        <w:rPr>
          <w:lang w:eastAsia="ko-KR"/>
        </w:rPr>
        <w:br/>
        <w:t xml:space="preserve">    □ </w:t>
      </w:r>
      <w:r>
        <w:rPr>
          <w:lang w:eastAsia="ko-KR"/>
        </w:rPr>
        <w:t>음식점업</w:t>
      </w:r>
      <w:r>
        <w:rPr>
          <w:lang w:eastAsia="ko-KR"/>
        </w:rPr>
        <w:br/>
        <w:t xml:space="preserve">    □ </w:t>
      </w:r>
      <w:r>
        <w:rPr>
          <w:lang w:eastAsia="ko-KR"/>
        </w:rPr>
        <w:t>정보전송업</w:t>
      </w:r>
      <w:r>
        <w:rPr>
          <w:lang w:eastAsia="ko-KR"/>
        </w:rPr>
        <w:br/>
        <w:t xml:space="preserve">    □ </w:t>
      </w:r>
      <w:r>
        <w:rPr>
          <w:lang w:eastAsia="ko-KR"/>
        </w:rPr>
        <w:t>소프트웨어</w:t>
      </w:r>
      <w:r>
        <w:rPr>
          <w:lang w:eastAsia="ko-KR"/>
        </w:rPr>
        <w:t xml:space="preserve"> </w:t>
      </w:r>
      <w:r>
        <w:rPr>
          <w:lang w:eastAsia="ko-KR"/>
        </w:rPr>
        <w:t>및</w:t>
      </w:r>
      <w:r>
        <w:rPr>
          <w:lang w:eastAsia="ko-KR"/>
        </w:rPr>
        <w:t xml:space="preserve"> </w:t>
      </w:r>
      <w:r>
        <w:rPr>
          <w:lang w:eastAsia="ko-KR"/>
        </w:rPr>
        <w:t>정보기술</w:t>
      </w:r>
      <w:r>
        <w:rPr>
          <w:lang w:eastAsia="ko-KR"/>
        </w:rPr>
        <w:t xml:space="preserve"> </w:t>
      </w:r>
      <w:r>
        <w:rPr>
          <w:lang w:eastAsia="ko-KR"/>
        </w:rPr>
        <w:t>서비스업</w:t>
      </w:r>
      <w:r>
        <w:rPr>
          <w:lang w:eastAsia="ko-KR"/>
        </w:rPr>
        <w:br/>
        <w:t xml:space="preserve">    □ </w:t>
      </w:r>
      <w:r>
        <w:rPr>
          <w:lang w:eastAsia="ko-KR"/>
        </w:rPr>
        <w:t>부동산</w:t>
      </w:r>
      <w:r>
        <w:rPr>
          <w:lang w:eastAsia="ko-KR"/>
        </w:rPr>
        <w:t xml:space="preserve"> </w:t>
      </w:r>
      <w:r>
        <w:rPr>
          <w:lang w:eastAsia="ko-KR"/>
        </w:rPr>
        <w:t>개발</w:t>
      </w:r>
      <w:r>
        <w:rPr>
          <w:lang w:eastAsia="ko-KR"/>
        </w:rPr>
        <w:t xml:space="preserve"> </w:t>
      </w:r>
      <w:r>
        <w:rPr>
          <w:lang w:eastAsia="ko-KR"/>
        </w:rPr>
        <w:t>및</w:t>
      </w:r>
      <w:r>
        <w:rPr>
          <w:lang w:eastAsia="ko-KR"/>
        </w:rPr>
        <w:t xml:space="preserve"> </w:t>
      </w:r>
      <w:r>
        <w:rPr>
          <w:lang w:eastAsia="ko-KR"/>
        </w:rPr>
        <w:t>운영</w:t>
      </w:r>
      <w:r>
        <w:rPr>
          <w:lang w:eastAsia="ko-KR"/>
        </w:rPr>
        <w:br/>
        <w:t xml:space="preserve">    □ </w:t>
      </w:r>
      <w:r>
        <w:rPr>
          <w:lang w:eastAsia="ko-KR"/>
        </w:rPr>
        <w:t>부동산</w:t>
      </w:r>
      <w:r>
        <w:rPr>
          <w:lang w:eastAsia="ko-KR"/>
        </w:rPr>
        <w:t xml:space="preserve"> </w:t>
      </w:r>
      <w:r>
        <w:rPr>
          <w:lang w:eastAsia="ko-KR"/>
        </w:rPr>
        <w:t>관리</w:t>
      </w:r>
      <w:r>
        <w:rPr>
          <w:lang w:eastAsia="ko-KR"/>
        </w:rPr>
        <w:br/>
        <w:t xml:space="preserve">    □ </w:t>
      </w:r>
      <w:r>
        <w:rPr>
          <w:lang w:eastAsia="ko-KR"/>
        </w:rPr>
        <w:t>임대</w:t>
      </w:r>
      <w:r>
        <w:rPr>
          <w:lang w:eastAsia="ko-KR"/>
        </w:rPr>
        <w:t xml:space="preserve"> </w:t>
      </w:r>
      <w:r>
        <w:rPr>
          <w:lang w:eastAsia="ko-KR"/>
        </w:rPr>
        <w:t>및</w:t>
      </w:r>
      <w:r>
        <w:rPr>
          <w:lang w:eastAsia="ko-KR"/>
        </w:rPr>
        <w:t xml:space="preserve"> </w:t>
      </w:r>
      <w:r>
        <w:rPr>
          <w:lang w:eastAsia="ko-KR"/>
        </w:rPr>
        <w:t>사업</w:t>
      </w:r>
      <w:r>
        <w:rPr>
          <w:lang w:eastAsia="ko-KR"/>
        </w:rPr>
        <w:t xml:space="preserve"> </w:t>
      </w:r>
      <w:r>
        <w:rPr>
          <w:lang w:eastAsia="ko-KR"/>
        </w:rPr>
        <w:t>서비스업</w:t>
      </w:r>
      <w:r>
        <w:rPr>
          <w:lang w:eastAsia="ko-KR"/>
        </w:rPr>
        <w:br/>
        <w:t xml:space="preserve">    □ </w:t>
      </w:r>
      <w:r>
        <w:rPr>
          <w:lang w:eastAsia="ko-KR"/>
        </w:rPr>
        <w:t>기타</w:t>
      </w:r>
      <w:r>
        <w:rPr>
          <w:lang w:eastAsia="ko-KR"/>
        </w:rPr>
        <w:t xml:space="preserve"> </w:t>
      </w:r>
      <w:r>
        <w:rPr>
          <w:lang w:eastAsia="ko-KR"/>
        </w:rPr>
        <w:t>미분류</w:t>
      </w:r>
      <w:r>
        <w:rPr>
          <w:lang w:eastAsia="ko-KR"/>
        </w:rPr>
        <w:t xml:space="preserve"> </w:t>
      </w:r>
      <w:r>
        <w:rPr>
          <w:lang w:eastAsia="ko-KR"/>
        </w:rPr>
        <w:t>업종</w:t>
      </w:r>
      <w:r>
        <w:rPr>
          <w:lang w:eastAsia="ko-KR"/>
        </w:rPr>
        <w:br/>
      </w:r>
      <w:r>
        <w:rPr>
          <w:lang w:eastAsia="ko-KR"/>
        </w:rPr>
        <w:t>삼</w:t>
      </w:r>
      <w:r>
        <w:rPr>
          <w:lang w:eastAsia="ko-KR"/>
        </w:rPr>
        <w:t xml:space="preserve">. </w:t>
      </w:r>
      <w:r>
        <w:rPr>
          <w:lang w:eastAsia="ko-KR"/>
        </w:rPr>
        <w:t>기술</w:t>
      </w:r>
      <w:r>
        <w:rPr>
          <w:lang w:eastAsia="ko-KR"/>
        </w:rPr>
        <w:t>/</w:t>
      </w:r>
      <w:r>
        <w:rPr>
          <w:lang w:eastAsia="ko-KR"/>
        </w:rPr>
        <w:t>서비스</w:t>
      </w:r>
      <w:r>
        <w:rPr>
          <w:lang w:eastAsia="ko-KR"/>
        </w:rPr>
        <w:t xml:space="preserve"> </w:t>
      </w:r>
      <w:r>
        <w:rPr>
          <w:lang w:eastAsia="ko-KR"/>
        </w:rPr>
        <w:t>요구사항</w:t>
      </w:r>
      <w:r>
        <w:rPr>
          <w:lang w:eastAsia="ko-KR"/>
        </w:rPr>
        <w:br/>
        <w:t xml:space="preserve">    </w:t>
      </w:r>
      <w:r>
        <w:rPr>
          <w:lang w:eastAsia="ko-KR"/>
        </w:rPr>
        <w:t>일련번호</w:t>
      </w:r>
      <w:r>
        <w:rPr>
          <w:lang w:eastAsia="ko-KR"/>
        </w:rPr>
        <w:t xml:space="preserve">: </w:t>
      </w:r>
      <w:r>
        <w:rPr>
          <w:lang w:eastAsia="ko-KR"/>
        </w:rPr>
        <w:t>매개변수</w:t>
      </w:r>
      <w:r>
        <w:rPr>
          <w:lang w:eastAsia="ko-KR"/>
        </w:rPr>
        <w:t xml:space="preserve"> </w:t>
      </w:r>
      <w:r>
        <w:rPr>
          <w:lang w:eastAsia="ko-KR"/>
        </w:rPr>
        <w:t>유형</w:t>
      </w:r>
      <w:r>
        <w:rPr>
          <w:lang w:eastAsia="ko-KR"/>
        </w:rPr>
        <w:t xml:space="preserve"> </w:t>
      </w:r>
      <w:r>
        <w:rPr>
          <w:lang w:eastAsia="ko-KR"/>
        </w:rPr>
        <w:t>기술적</w:t>
      </w:r>
      <w:r>
        <w:rPr>
          <w:lang w:eastAsia="ko-KR"/>
        </w:rPr>
        <w:t xml:space="preserve"> </w:t>
      </w:r>
      <w:r>
        <w:rPr>
          <w:lang w:eastAsia="ko-KR"/>
        </w:rPr>
        <w:t>요구사항</w:t>
      </w:r>
      <w:r>
        <w:rPr>
          <w:lang w:eastAsia="ko-KR"/>
        </w:rPr>
        <w:br/>
        <w:t xml:space="preserve">1. </w:t>
      </w:r>
      <w:r>
        <w:rPr>
          <w:lang w:eastAsia="ko-KR"/>
        </w:rPr>
        <w:t>화면</w:t>
      </w:r>
      <w:r>
        <w:rPr>
          <w:lang w:eastAsia="ko-KR"/>
        </w:rPr>
        <w:t xml:space="preserve"> </w:t>
      </w:r>
      <w:r>
        <w:rPr>
          <w:lang w:eastAsia="ko-KR"/>
        </w:rPr>
        <w:t>사양</w:t>
      </w:r>
      <w:r>
        <w:rPr>
          <w:lang w:eastAsia="ko-KR"/>
        </w:rPr>
        <w:t xml:space="preserve">: </w:t>
      </w:r>
      <w:r>
        <w:rPr>
          <w:lang w:eastAsia="ko-KR"/>
        </w:rPr>
        <w:t>크기</w:t>
      </w:r>
      <w:r>
        <w:rPr>
          <w:lang w:eastAsia="ko-KR"/>
        </w:rPr>
        <w:t xml:space="preserve"> ≥ 30</w:t>
      </w:r>
      <w:r>
        <w:rPr>
          <w:lang w:eastAsia="ko-KR"/>
        </w:rPr>
        <w:t>인치</w:t>
      </w:r>
      <w:r>
        <w:rPr>
          <w:lang w:eastAsia="ko-KR"/>
        </w:rPr>
        <w:t xml:space="preserve">, </w:t>
      </w:r>
      <w:r>
        <w:rPr>
          <w:lang w:eastAsia="ko-KR"/>
        </w:rPr>
        <w:t>픽셀</w:t>
      </w:r>
      <w:r>
        <w:rPr>
          <w:lang w:eastAsia="ko-KR"/>
        </w:rPr>
        <w:t xml:space="preserve"> </w:t>
      </w:r>
      <w:r>
        <w:rPr>
          <w:lang w:eastAsia="ko-KR"/>
        </w:rPr>
        <w:t>크기</w:t>
      </w:r>
      <w:r>
        <w:rPr>
          <w:lang w:eastAsia="ko-KR"/>
        </w:rPr>
        <w:t xml:space="preserve"> ≤ 0.197mm, </w:t>
      </w:r>
      <w:proofErr w:type="spellStart"/>
      <w:r>
        <w:rPr>
          <w:lang w:eastAsia="ko-KR"/>
        </w:rPr>
        <w:t>명암비</w:t>
      </w:r>
      <w:proofErr w:type="spellEnd"/>
      <w:r>
        <w:rPr>
          <w:lang w:eastAsia="ko-KR"/>
        </w:rPr>
        <w:t xml:space="preserve"> ≥ 2000:1</w:t>
      </w:r>
      <w:r>
        <w:rPr>
          <w:lang w:eastAsia="ko-KR"/>
        </w:rPr>
        <w:br/>
      </w:r>
      <w:r>
        <w:rPr>
          <w:lang w:eastAsia="ko-KR"/>
        </w:rPr>
        <w:lastRenderedPageBreak/>
        <w:t xml:space="preserve">2. </w:t>
      </w:r>
      <w:proofErr w:type="spellStart"/>
      <w:r>
        <w:rPr>
          <w:lang w:eastAsia="ko-KR"/>
        </w:rPr>
        <w:t>시야각</w:t>
      </w:r>
      <w:proofErr w:type="spellEnd"/>
      <w:r>
        <w:rPr>
          <w:lang w:eastAsia="ko-KR"/>
        </w:rPr>
        <w:t xml:space="preserve"> ≥ 178°, </w:t>
      </w:r>
      <w:r>
        <w:rPr>
          <w:lang w:eastAsia="ko-KR"/>
        </w:rPr>
        <w:t>응답</w:t>
      </w:r>
      <w:r>
        <w:rPr>
          <w:lang w:eastAsia="ko-KR"/>
        </w:rPr>
        <w:t xml:space="preserve"> </w:t>
      </w:r>
      <w:r>
        <w:rPr>
          <w:lang w:eastAsia="ko-KR"/>
        </w:rPr>
        <w:t>시간</w:t>
      </w:r>
      <w:r>
        <w:rPr>
          <w:lang w:eastAsia="ko-KR"/>
        </w:rPr>
        <w:t xml:space="preserve"> ≤ 13m</w:t>
      </w:r>
      <w:r>
        <w:rPr>
          <w:lang w:eastAsia="ko-KR"/>
        </w:rPr>
        <w:t xml:space="preserve">s, </w:t>
      </w:r>
      <w:r>
        <w:rPr>
          <w:lang w:eastAsia="ko-KR"/>
        </w:rPr>
        <w:t>지원</w:t>
      </w:r>
      <w:r>
        <w:rPr>
          <w:lang w:eastAsia="ko-KR"/>
        </w:rPr>
        <w:t xml:space="preserve"> </w:t>
      </w:r>
      <w:r>
        <w:rPr>
          <w:lang w:eastAsia="ko-KR"/>
        </w:rPr>
        <w:t>색상</w:t>
      </w:r>
      <w:r>
        <w:rPr>
          <w:lang w:eastAsia="ko-KR"/>
        </w:rPr>
        <w:t xml:space="preserve"> ≥ 10.7</w:t>
      </w:r>
      <w:r>
        <w:rPr>
          <w:lang w:eastAsia="ko-KR"/>
        </w:rPr>
        <w:t>억</w:t>
      </w:r>
      <w:r>
        <w:rPr>
          <w:lang w:eastAsia="ko-KR"/>
        </w:rPr>
        <w:br/>
        <w:t xml:space="preserve">3. </w:t>
      </w:r>
      <w:r>
        <w:rPr>
          <w:lang w:eastAsia="ko-KR"/>
        </w:rPr>
        <w:t>해상도</w:t>
      </w:r>
      <w:r>
        <w:rPr>
          <w:lang w:eastAsia="ko-KR"/>
        </w:rPr>
        <w:t xml:space="preserve"> ≥ 3280×2048</w:t>
      </w:r>
      <w:r>
        <w:rPr>
          <w:lang w:eastAsia="ko-KR"/>
        </w:rPr>
        <w:br/>
        <w:t xml:space="preserve">4. ▲ </w:t>
      </w:r>
      <w:r>
        <w:rPr>
          <w:lang w:eastAsia="ko-KR"/>
        </w:rPr>
        <w:t>밝기</w:t>
      </w:r>
      <w:r>
        <w:rPr>
          <w:lang w:eastAsia="ko-KR"/>
        </w:rPr>
        <w:t xml:space="preserve"> ≥ 1300 cd/</w:t>
      </w:r>
      <w:r>
        <w:rPr>
          <w:lang w:eastAsia="ko-KR"/>
        </w:rPr>
        <w:t>㎡</w:t>
      </w:r>
      <w:r>
        <w:rPr>
          <w:lang w:eastAsia="ko-KR"/>
        </w:rPr>
        <w:br/>
        <w:t xml:space="preserve">5. </w:t>
      </w:r>
      <w:r>
        <w:rPr>
          <w:lang w:eastAsia="ko-KR"/>
        </w:rPr>
        <w:t>의료</w:t>
      </w:r>
      <w:r>
        <w:rPr>
          <w:lang w:eastAsia="ko-KR"/>
        </w:rPr>
        <w:t xml:space="preserve"> </w:t>
      </w:r>
      <w:r>
        <w:rPr>
          <w:lang w:eastAsia="ko-KR"/>
        </w:rPr>
        <w:t>영상</w:t>
      </w:r>
      <w:r>
        <w:rPr>
          <w:lang w:eastAsia="ko-KR"/>
        </w:rPr>
        <w:t xml:space="preserve"> </w:t>
      </w:r>
      <w:r>
        <w:rPr>
          <w:lang w:eastAsia="ko-KR"/>
        </w:rPr>
        <w:t>표준</w:t>
      </w:r>
      <w:r>
        <w:rPr>
          <w:lang w:eastAsia="ko-KR"/>
        </w:rPr>
        <w:t xml:space="preserve">: </w:t>
      </w:r>
      <w:r>
        <w:rPr>
          <w:lang w:eastAsia="ko-KR"/>
        </w:rPr>
        <w:t>디스플레이가</w:t>
      </w:r>
      <w:r>
        <w:rPr>
          <w:lang w:eastAsia="ko-KR"/>
        </w:rPr>
        <w:t xml:space="preserve"> </w:t>
      </w:r>
      <w:r>
        <w:rPr>
          <w:lang w:eastAsia="ko-KR"/>
        </w:rPr>
        <w:t>완전히</w:t>
      </w:r>
      <w:r>
        <w:rPr>
          <w:lang w:eastAsia="ko-KR"/>
        </w:rPr>
        <w:t xml:space="preserve"> DICOM3.14 </w:t>
      </w:r>
      <w:r>
        <w:rPr>
          <w:lang w:eastAsia="ko-KR"/>
        </w:rPr>
        <w:t>표준을</w:t>
      </w:r>
      <w:r>
        <w:rPr>
          <w:lang w:eastAsia="ko-KR"/>
        </w:rPr>
        <w:t xml:space="preserve"> </w:t>
      </w:r>
      <w:r>
        <w:rPr>
          <w:lang w:eastAsia="ko-KR"/>
        </w:rPr>
        <w:t>준수해야</w:t>
      </w:r>
      <w:r>
        <w:rPr>
          <w:lang w:eastAsia="ko-KR"/>
        </w:rPr>
        <w:t xml:space="preserve"> </w:t>
      </w:r>
      <w:r>
        <w:rPr>
          <w:lang w:eastAsia="ko-KR"/>
        </w:rPr>
        <w:t>함</w:t>
      </w:r>
      <w:r>
        <w:rPr>
          <w:lang w:eastAsia="ko-KR"/>
        </w:rPr>
        <w:t xml:space="preserve">. </w:t>
      </w:r>
      <w:r>
        <w:rPr>
          <w:lang w:eastAsia="ko-KR"/>
        </w:rPr>
        <w:t>내장된</w:t>
      </w:r>
      <w:r>
        <w:rPr>
          <w:lang w:eastAsia="ko-KR"/>
        </w:rPr>
        <w:t xml:space="preserve"> OFF, 1.8, 2.0, 2.2, CIE, User1, User2, DICOM+0.5, DICOM+1.3, DICOM300, DICOM350, DICOM400, DICOM450, DICOM500, DICOM550, DICOM600, CAL </w:t>
      </w:r>
      <w:r>
        <w:rPr>
          <w:lang w:eastAsia="ko-KR"/>
        </w:rPr>
        <w:t>등의</w:t>
      </w:r>
      <w:r>
        <w:rPr>
          <w:lang w:eastAsia="ko-KR"/>
        </w:rPr>
        <w:t xml:space="preserve"> </w:t>
      </w:r>
      <w:r>
        <w:rPr>
          <w:lang w:eastAsia="ko-KR"/>
        </w:rPr>
        <w:t>곡선을</w:t>
      </w:r>
      <w:r>
        <w:rPr>
          <w:lang w:eastAsia="ko-KR"/>
        </w:rPr>
        <w:t xml:space="preserve"> </w:t>
      </w:r>
      <w:r>
        <w:rPr>
          <w:lang w:eastAsia="ko-KR"/>
        </w:rPr>
        <w:t>제공하고</w:t>
      </w:r>
      <w:r>
        <w:rPr>
          <w:lang w:eastAsia="ko-KR"/>
        </w:rPr>
        <w:t xml:space="preserve"> </w:t>
      </w:r>
      <w:r>
        <w:rPr>
          <w:lang w:eastAsia="ko-KR"/>
        </w:rPr>
        <w:t>내장된</w:t>
      </w:r>
      <w:r>
        <w:rPr>
          <w:lang w:eastAsia="ko-KR"/>
        </w:rPr>
        <w:t xml:space="preserve"> </w:t>
      </w:r>
      <w:r>
        <w:rPr>
          <w:lang w:eastAsia="ko-KR"/>
        </w:rPr>
        <w:t>작업</w:t>
      </w:r>
      <w:r>
        <w:rPr>
          <w:lang w:eastAsia="ko-KR"/>
        </w:rPr>
        <w:t xml:space="preserve"> </w:t>
      </w:r>
      <w:r>
        <w:rPr>
          <w:lang w:eastAsia="ko-KR"/>
        </w:rPr>
        <w:t>메뉴의</w:t>
      </w:r>
      <w:r>
        <w:rPr>
          <w:lang w:eastAsia="ko-KR"/>
        </w:rPr>
        <w:t xml:space="preserve"> </w:t>
      </w:r>
      <w:r>
        <w:rPr>
          <w:lang w:eastAsia="ko-KR"/>
        </w:rPr>
        <w:t>스크린샷</w:t>
      </w:r>
      <w:r>
        <w:rPr>
          <w:lang w:eastAsia="ko-KR"/>
        </w:rPr>
        <w:t xml:space="preserve"> </w:t>
      </w:r>
      <w:r>
        <w:rPr>
          <w:lang w:eastAsia="ko-KR"/>
        </w:rPr>
        <w:t>인터페이스</w:t>
      </w:r>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함</w:t>
      </w:r>
      <w:r>
        <w:rPr>
          <w:lang w:eastAsia="ko-KR"/>
        </w:rPr>
        <w:t xml:space="preserve">. </w:t>
      </w:r>
      <w:r>
        <w:rPr>
          <w:lang w:eastAsia="ko-KR"/>
        </w:rPr>
        <w:t>또한</w:t>
      </w:r>
      <w:r>
        <w:rPr>
          <w:lang w:eastAsia="ko-KR"/>
        </w:rPr>
        <w:t xml:space="preserve"> 6M </w:t>
      </w:r>
      <w:r>
        <w:rPr>
          <w:lang w:eastAsia="ko-KR"/>
        </w:rPr>
        <w:t>기술</w:t>
      </w:r>
      <w:r>
        <w:rPr>
          <w:lang w:eastAsia="ko-KR"/>
        </w:rPr>
        <w:t xml:space="preserve"> </w:t>
      </w:r>
      <w:r>
        <w:rPr>
          <w:lang w:eastAsia="ko-KR"/>
        </w:rPr>
        <w:t>증명</w:t>
      </w:r>
      <w:r>
        <w:rPr>
          <w:lang w:eastAsia="ko-KR"/>
        </w:rPr>
        <w:t xml:space="preserve"> </w:t>
      </w:r>
      <w:r>
        <w:rPr>
          <w:lang w:eastAsia="ko-KR"/>
        </w:rPr>
        <w:t>자료를</w:t>
      </w:r>
      <w:r>
        <w:rPr>
          <w:lang w:eastAsia="ko-KR"/>
        </w:rPr>
        <w:t xml:space="preserve"> </w:t>
      </w:r>
      <w:r>
        <w:rPr>
          <w:lang w:eastAsia="ko-KR"/>
        </w:rPr>
        <w:t>제공해야</w:t>
      </w:r>
      <w:r>
        <w:rPr>
          <w:lang w:eastAsia="ko-KR"/>
        </w:rPr>
        <w:t xml:space="preserve"> </w:t>
      </w:r>
      <w:r>
        <w:rPr>
          <w:lang w:eastAsia="ko-KR"/>
        </w:rPr>
        <w:t>함</w:t>
      </w:r>
      <w:r>
        <w:rPr>
          <w:lang w:eastAsia="ko-KR"/>
        </w:rPr>
        <w:t>.</w:t>
      </w:r>
      <w:r>
        <w:rPr>
          <w:lang w:eastAsia="ko-KR"/>
        </w:rPr>
        <w:br/>
        <w:t xml:space="preserve">- </w:t>
      </w:r>
      <w:r>
        <w:rPr>
          <w:lang w:eastAsia="ko-KR"/>
        </w:rPr>
        <w:t>입력</w:t>
      </w:r>
      <w:r>
        <w:rPr>
          <w:lang w:eastAsia="ko-KR"/>
        </w:rPr>
        <w:t xml:space="preserve"> </w:t>
      </w:r>
      <w:r>
        <w:rPr>
          <w:lang w:eastAsia="ko-KR"/>
        </w:rPr>
        <w:t>신호</w:t>
      </w:r>
      <w:r>
        <w:rPr>
          <w:lang w:eastAsia="ko-KR"/>
        </w:rPr>
        <w:t xml:space="preserve">: Display port × 2, DVI-D × 2, VGA × 1, </w:t>
      </w:r>
      <w:r>
        <w:rPr>
          <w:lang w:eastAsia="ko-KR"/>
        </w:rPr>
        <w:t>전체</w:t>
      </w:r>
      <w:r>
        <w:rPr>
          <w:lang w:eastAsia="ko-KR"/>
        </w:rPr>
        <w:t xml:space="preserve"> </w:t>
      </w:r>
      <w:r>
        <w:rPr>
          <w:lang w:eastAsia="ko-KR"/>
        </w:rPr>
        <w:t>장치</w:t>
      </w:r>
      <w:r>
        <w:rPr>
          <w:lang w:eastAsia="ko-KR"/>
        </w:rPr>
        <w:t xml:space="preserve"> </w:t>
      </w:r>
      <w:r>
        <w:rPr>
          <w:lang w:eastAsia="ko-KR"/>
        </w:rPr>
        <w:t>사진</w:t>
      </w:r>
      <w:r>
        <w:rPr>
          <w:lang w:eastAsia="ko-KR"/>
        </w:rPr>
        <w:t xml:space="preserve"> </w:t>
      </w:r>
      <w:r>
        <w:rPr>
          <w:lang w:eastAsia="ko-KR"/>
        </w:rPr>
        <w:t>및</w:t>
      </w:r>
      <w:r>
        <w:rPr>
          <w:lang w:eastAsia="ko-KR"/>
        </w:rPr>
        <w:t xml:space="preserve"> </w:t>
      </w:r>
      <w:r>
        <w:rPr>
          <w:lang w:eastAsia="ko-KR"/>
        </w:rPr>
        <w:t>신호</w:t>
      </w:r>
      <w:r>
        <w:rPr>
          <w:lang w:eastAsia="ko-KR"/>
        </w:rPr>
        <w:t xml:space="preserve"> </w:t>
      </w:r>
      <w:r>
        <w:rPr>
          <w:lang w:eastAsia="ko-KR"/>
        </w:rPr>
        <w:t>인터페이스의</w:t>
      </w:r>
      <w:r>
        <w:rPr>
          <w:lang w:eastAsia="ko-KR"/>
        </w:rPr>
        <w:t xml:space="preserve"> </w:t>
      </w:r>
      <w:r>
        <w:rPr>
          <w:lang w:eastAsia="ko-KR"/>
        </w:rPr>
        <w:t>사실적인</w:t>
      </w:r>
      <w:r>
        <w:rPr>
          <w:lang w:eastAsia="ko-KR"/>
        </w:rPr>
        <w:t xml:space="preserve"> </w:t>
      </w:r>
      <w:r>
        <w:rPr>
          <w:lang w:eastAsia="ko-KR"/>
        </w:rPr>
        <w:t>사진</w:t>
      </w:r>
      <w:r>
        <w:rPr>
          <w:lang w:eastAsia="ko-KR"/>
        </w:rPr>
        <w:t xml:space="preserve"> </w:t>
      </w:r>
      <w:r>
        <w:rPr>
          <w:lang w:eastAsia="ko-KR"/>
        </w:rPr>
        <w:t>증명</w:t>
      </w:r>
      <w:r>
        <w:rPr>
          <w:lang w:eastAsia="ko-KR"/>
        </w:rPr>
        <w:t xml:space="preserve"> </w:t>
      </w:r>
      <w:r>
        <w:rPr>
          <w:lang w:eastAsia="ko-KR"/>
        </w:rPr>
        <w:t>자료</w:t>
      </w:r>
      <w:r>
        <w:rPr>
          <w:lang w:eastAsia="ko-KR"/>
        </w:rPr>
        <w:t xml:space="preserve"> </w:t>
      </w:r>
      <w:r>
        <w:rPr>
          <w:lang w:eastAsia="ko-KR"/>
        </w:rPr>
        <w:t>제공</w:t>
      </w:r>
      <w:r>
        <w:rPr>
          <w:lang w:eastAsia="ko-KR"/>
        </w:rPr>
        <w:br/>
        <w:t xml:space="preserve">- </w:t>
      </w:r>
      <w:r>
        <w:rPr>
          <w:lang w:eastAsia="ko-KR"/>
        </w:rPr>
        <w:t>적어도</w:t>
      </w:r>
      <w:r>
        <w:rPr>
          <w:lang w:eastAsia="ko-KR"/>
        </w:rPr>
        <w:t xml:space="preserve"> 1</w:t>
      </w:r>
      <w:r>
        <w:rPr>
          <w:lang w:eastAsia="ko-KR"/>
        </w:rPr>
        <w:t>개의</w:t>
      </w:r>
      <w:r>
        <w:rPr>
          <w:lang w:eastAsia="ko-KR"/>
        </w:rPr>
        <w:t xml:space="preserve"> </w:t>
      </w:r>
      <w:r>
        <w:rPr>
          <w:lang w:eastAsia="ko-KR"/>
        </w:rPr>
        <w:t>상향</w:t>
      </w:r>
      <w:r>
        <w:rPr>
          <w:lang w:eastAsia="ko-KR"/>
        </w:rPr>
        <w:t xml:space="preserve"> USB </w:t>
      </w:r>
      <w:r>
        <w:rPr>
          <w:lang w:eastAsia="ko-KR"/>
        </w:rPr>
        <w:t>및</w:t>
      </w:r>
      <w:r>
        <w:rPr>
          <w:lang w:eastAsia="ko-KR"/>
        </w:rPr>
        <w:t xml:space="preserve"> </w:t>
      </w:r>
      <w:r>
        <w:rPr>
          <w:lang w:eastAsia="ko-KR"/>
        </w:rPr>
        <w:t>적어도</w:t>
      </w:r>
      <w:r>
        <w:rPr>
          <w:lang w:eastAsia="ko-KR"/>
        </w:rPr>
        <w:t xml:space="preserve"> 2</w:t>
      </w:r>
      <w:r>
        <w:rPr>
          <w:lang w:eastAsia="ko-KR"/>
        </w:rPr>
        <w:t>개의</w:t>
      </w:r>
      <w:r>
        <w:rPr>
          <w:lang w:eastAsia="ko-KR"/>
        </w:rPr>
        <w:t xml:space="preserve"> </w:t>
      </w:r>
      <w:r>
        <w:rPr>
          <w:lang w:eastAsia="ko-KR"/>
        </w:rPr>
        <w:t>하향</w:t>
      </w:r>
      <w:r>
        <w:rPr>
          <w:lang w:eastAsia="ko-KR"/>
        </w:rPr>
        <w:t xml:space="preserve"> USB </w:t>
      </w:r>
      <w:r>
        <w:rPr>
          <w:lang w:eastAsia="ko-KR"/>
        </w:rPr>
        <w:t>인터페이스를</w:t>
      </w:r>
      <w:r>
        <w:rPr>
          <w:lang w:eastAsia="ko-KR"/>
        </w:rPr>
        <w:t xml:space="preserve"> </w:t>
      </w:r>
      <w:r>
        <w:rPr>
          <w:lang w:eastAsia="ko-KR"/>
        </w:rPr>
        <w:t>갖추고</w:t>
      </w:r>
      <w:r>
        <w:rPr>
          <w:lang w:eastAsia="ko-KR"/>
        </w:rPr>
        <w:t xml:space="preserve"> </w:t>
      </w:r>
      <w:r>
        <w:rPr>
          <w:lang w:eastAsia="ko-KR"/>
        </w:rPr>
        <w:t>전체</w:t>
      </w:r>
      <w:r>
        <w:rPr>
          <w:lang w:eastAsia="ko-KR"/>
        </w:rPr>
        <w:t xml:space="preserve"> </w:t>
      </w:r>
      <w:r>
        <w:rPr>
          <w:lang w:eastAsia="ko-KR"/>
        </w:rPr>
        <w:t>장치</w:t>
      </w:r>
      <w:r>
        <w:rPr>
          <w:lang w:eastAsia="ko-KR"/>
        </w:rPr>
        <w:t xml:space="preserve"> </w:t>
      </w:r>
      <w:r>
        <w:rPr>
          <w:lang w:eastAsia="ko-KR"/>
        </w:rPr>
        <w:t>사진</w:t>
      </w:r>
      <w:r>
        <w:rPr>
          <w:lang w:eastAsia="ko-KR"/>
        </w:rPr>
        <w:t xml:space="preserve"> </w:t>
      </w:r>
      <w:r>
        <w:rPr>
          <w:lang w:eastAsia="ko-KR"/>
        </w:rPr>
        <w:t>및</w:t>
      </w:r>
      <w:r>
        <w:rPr>
          <w:lang w:eastAsia="ko-KR"/>
        </w:rPr>
        <w:t xml:space="preserve"> USB </w:t>
      </w:r>
      <w:r>
        <w:rPr>
          <w:lang w:eastAsia="ko-KR"/>
        </w:rPr>
        <w:t>인터페이스의</w:t>
      </w:r>
      <w:r>
        <w:rPr>
          <w:lang w:eastAsia="ko-KR"/>
        </w:rPr>
        <w:t xml:space="preserve"> </w:t>
      </w:r>
      <w:r>
        <w:rPr>
          <w:lang w:eastAsia="ko-KR"/>
        </w:rPr>
        <w:t>사실적인</w:t>
      </w:r>
      <w:r>
        <w:rPr>
          <w:lang w:eastAsia="ko-KR"/>
        </w:rPr>
        <w:t xml:space="preserve"> </w:t>
      </w:r>
      <w:r>
        <w:rPr>
          <w:lang w:eastAsia="ko-KR"/>
        </w:rPr>
        <w:t>사진</w:t>
      </w:r>
      <w:r>
        <w:rPr>
          <w:lang w:eastAsia="ko-KR"/>
        </w:rPr>
        <w:t xml:space="preserve"> </w:t>
      </w:r>
      <w:r>
        <w:rPr>
          <w:lang w:eastAsia="ko-KR"/>
        </w:rPr>
        <w:t>증명</w:t>
      </w:r>
      <w:r>
        <w:rPr>
          <w:lang w:eastAsia="ko-KR"/>
        </w:rPr>
        <w:t xml:space="preserve"> </w:t>
      </w:r>
      <w:r>
        <w:rPr>
          <w:lang w:eastAsia="ko-KR"/>
        </w:rPr>
        <w:t>자료</w:t>
      </w:r>
      <w:r>
        <w:rPr>
          <w:lang w:eastAsia="ko-KR"/>
        </w:rPr>
        <w:t xml:space="preserve"> </w:t>
      </w:r>
      <w:r>
        <w:rPr>
          <w:lang w:eastAsia="ko-KR"/>
        </w:rPr>
        <w:t>제공</w:t>
      </w:r>
      <w:r>
        <w:rPr>
          <w:lang w:eastAsia="ko-KR"/>
        </w:rPr>
        <w:br/>
        <w:t xml:space="preserve">9. ▲ </w:t>
      </w:r>
      <w:r>
        <w:rPr>
          <w:lang w:eastAsia="ko-KR"/>
        </w:rPr>
        <w:t>외부</w:t>
      </w:r>
      <w:r>
        <w:rPr>
          <w:lang w:eastAsia="ko-KR"/>
        </w:rPr>
        <w:t xml:space="preserve"> </w:t>
      </w:r>
      <w:r>
        <w:rPr>
          <w:lang w:eastAsia="ko-KR"/>
        </w:rPr>
        <w:t>전원</w:t>
      </w:r>
      <w:r>
        <w:rPr>
          <w:lang w:eastAsia="ko-KR"/>
        </w:rPr>
        <w:t xml:space="preserve"> </w:t>
      </w:r>
      <w:r>
        <w:rPr>
          <w:lang w:eastAsia="ko-KR"/>
        </w:rPr>
        <w:t>어댑터</w:t>
      </w:r>
      <w:r>
        <w:rPr>
          <w:lang w:eastAsia="ko-KR"/>
        </w:rPr>
        <w:t xml:space="preserve"> </w:t>
      </w:r>
      <w:r>
        <w:rPr>
          <w:lang w:eastAsia="ko-KR"/>
        </w:rPr>
        <w:t>제공</w:t>
      </w:r>
      <w:r>
        <w:rPr>
          <w:lang w:eastAsia="ko-KR"/>
        </w:rPr>
        <w:br/>
        <w:t xml:space="preserve">10. </w:t>
      </w:r>
      <w:r>
        <w:rPr>
          <w:lang w:eastAsia="ko-KR"/>
        </w:rPr>
        <w:t>칩셋</w:t>
      </w:r>
      <w:r>
        <w:rPr>
          <w:lang w:eastAsia="ko-KR"/>
        </w:rPr>
        <w:t xml:space="preserve"> </w:t>
      </w:r>
      <w:r>
        <w:rPr>
          <w:lang w:eastAsia="ko-KR"/>
        </w:rPr>
        <w:t>그래픽</w:t>
      </w:r>
      <w:r>
        <w:rPr>
          <w:lang w:eastAsia="ko-KR"/>
        </w:rPr>
        <w:t xml:space="preserve"> </w:t>
      </w:r>
      <w:r>
        <w:rPr>
          <w:lang w:eastAsia="ko-KR"/>
        </w:rPr>
        <w:t>카드</w:t>
      </w:r>
      <w:r>
        <w:rPr>
          <w:lang w:eastAsia="ko-KR"/>
        </w:rPr>
        <w:t>(</w:t>
      </w:r>
      <w:r>
        <w:rPr>
          <w:lang w:eastAsia="ko-KR"/>
        </w:rPr>
        <w:t>게임용이</w:t>
      </w:r>
      <w:r>
        <w:rPr>
          <w:lang w:eastAsia="ko-KR"/>
        </w:rPr>
        <w:t xml:space="preserve"> </w:t>
      </w:r>
      <w:r>
        <w:rPr>
          <w:lang w:eastAsia="ko-KR"/>
        </w:rPr>
        <w:t>아닌</w:t>
      </w:r>
      <w:r>
        <w:rPr>
          <w:lang w:eastAsia="ko-KR"/>
        </w:rPr>
        <w:t>)</w:t>
      </w:r>
      <w:r>
        <w:rPr>
          <w:lang w:eastAsia="ko-KR"/>
        </w:rPr>
        <w:t>를</w:t>
      </w:r>
      <w:r>
        <w:rPr>
          <w:lang w:eastAsia="ko-KR"/>
        </w:rPr>
        <w:t xml:space="preserve"> </w:t>
      </w:r>
      <w:r>
        <w:rPr>
          <w:lang w:eastAsia="ko-KR"/>
        </w:rPr>
        <w:t>구성하며</w:t>
      </w:r>
      <w:r>
        <w:rPr>
          <w:lang w:eastAsia="ko-KR"/>
        </w:rPr>
        <w:t xml:space="preserve">, DP </w:t>
      </w:r>
      <w:r>
        <w:rPr>
          <w:lang w:eastAsia="ko-KR"/>
        </w:rPr>
        <w:t>신호</w:t>
      </w:r>
      <w:r>
        <w:rPr>
          <w:lang w:eastAsia="ko-KR"/>
        </w:rPr>
        <w:t xml:space="preserve"> </w:t>
      </w:r>
      <w:r>
        <w:rPr>
          <w:lang w:eastAsia="ko-KR"/>
        </w:rPr>
        <w:t>출력</w:t>
      </w:r>
      <w:r>
        <w:rPr>
          <w:lang w:eastAsia="ko-KR"/>
        </w:rPr>
        <w:t xml:space="preserve"> ≥ 3</w:t>
      </w:r>
      <w:r>
        <w:rPr>
          <w:lang w:eastAsia="ko-KR"/>
        </w:rPr>
        <w:t>개</w:t>
      </w:r>
      <w:r>
        <w:rPr>
          <w:lang w:eastAsia="ko-KR"/>
        </w:rPr>
        <w:t xml:space="preserve">, </w:t>
      </w:r>
      <w:r>
        <w:rPr>
          <w:lang w:eastAsia="ko-KR"/>
        </w:rPr>
        <w:t>그래픽</w:t>
      </w:r>
      <w:r>
        <w:rPr>
          <w:lang w:eastAsia="ko-KR"/>
        </w:rPr>
        <w:t xml:space="preserve"> </w:t>
      </w:r>
      <w:r>
        <w:rPr>
          <w:lang w:eastAsia="ko-KR"/>
        </w:rPr>
        <w:t>메모리</w:t>
      </w:r>
      <w:r>
        <w:rPr>
          <w:lang w:eastAsia="ko-KR"/>
        </w:rPr>
        <w:t xml:space="preserve"> ≥ 2G</w:t>
      </w:r>
      <w:r>
        <w:rPr>
          <w:lang w:eastAsia="ko-KR"/>
        </w:rPr>
        <w:br/>
        <w:t xml:space="preserve">11. </w:t>
      </w:r>
      <w:r>
        <w:rPr>
          <w:lang w:eastAsia="ko-KR"/>
        </w:rPr>
        <w:t>베이스는</w:t>
      </w:r>
      <w:r>
        <w:rPr>
          <w:lang w:eastAsia="ko-KR"/>
        </w:rPr>
        <w:t xml:space="preserve"> 0~90° </w:t>
      </w:r>
      <w:r>
        <w:rPr>
          <w:lang w:eastAsia="ko-KR"/>
        </w:rPr>
        <w:t>회전</w:t>
      </w:r>
      <w:r>
        <w:rPr>
          <w:lang w:eastAsia="ko-KR"/>
        </w:rPr>
        <w:t xml:space="preserve">, </w:t>
      </w:r>
      <w:r>
        <w:rPr>
          <w:lang w:eastAsia="ko-KR"/>
        </w:rPr>
        <w:t>기울기</w:t>
      </w:r>
      <w:r>
        <w:rPr>
          <w:lang w:eastAsia="ko-KR"/>
        </w:rPr>
        <w:t xml:space="preserve"> ≥ 15°, </w:t>
      </w:r>
      <w:r>
        <w:rPr>
          <w:lang w:eastAsia="ko-KR"/>
        </w:rPr>
        <w:t>피벗</w:t>
      </w:r>
      <w:r>
        <w:rPr>
          <w:lang w:eastAsia="ko-KR"/>
        </w:rPr>
        <w:t xml:space="preserve"> ≥ 5°, </w:t>
      </w:r>
      <w:r>
        <w:rPr>
          <w:lang w:eastAsia="ko-KR"/>
        </w:rPr>
        <w:t>상하</w:t>
      </w:r>
      <w:r>
        <w:rPr>
          <w:lang w:eastAsia="ko-KR"/>
        </w:rPr>
        <w:t xml:space="preserve"> </w:t>
      </w:r>
      <w:r>
        <w:rPr>
          <w:lang w:eastAsia="ko-KR"/>
        </w:rPr>
        <w:t>이동</w:t>
      </w:r>
      <w:r>
        <w:rPr>
          <w:lang w:eastAsia="ko-KR"/>
        </w:rPr>
        <w:t xml:space="preserve"> ≥ 80mm</w:t>
      </w:r>
      <w:r>
        <w:rPr>
          <w:lang w:eastAsia="ko-KR"/>
        </w:rPr>
        <w:t>를</w:t>
      </w:r>
      <w:r>
        <w:rPr>
          <w:lang w:eastAsia="ko-KR"/>
        </w:rPr>
        <w:t xml:space="preserve"> </w:t>
      </w:r>
      <w:r>
        <w:rPr>
          <w:lang w:eastAsia="ko-KR"/>
        </w:rPr>
        <w:t>지원해야</w:t>
      </w:r>
      <w:r>
        <w:rPr>
          <w:lang w:eastAsia="ko-KR"/>
        </w:rPr>
        <w:t xml:space="preserve"> </w:t>
      </w:r>
      <w:r>
        <w:rPr>
          <w:lang w:eastAsia="ko-KR"/>
        </w:rPr>
        <w:t>함</w:t>
      </w:r>
      <w:r>
        <w:rPr>
          <w:lang w:eastAsia="ko-KR"/>
        </w:rPr>
        <w:br/>
        <w:t xml:space="preserve">13. ▲ </w:t>
      </w:r>
      <w:r>
        <w:rPr>
          <w:lang w:eastAsia="ko-KR"/>
        </w:rPr>
        <w:t>적어도</w:t>
      </w:r>
      <w:r>
        <w:rPr>
          <w:lang w:eastAsia="ko-KR"/>
        </w:rPr>
        <w:t xml:space="preserve"> 6</w:t>
      </w:r>
      <w:r>
        <w:rPr>
          <w:lang w:eastAsia="ko-KR"/>
        </w:rPr>
        <w:t>개의</w:t>
      </w:r>
      <w:r>
        <w:rPr>
          <w:lang w:eastAsia="ko-KR"/>
        </w:rPr>
        <w:t xml:space="preserve"> </w:t>
      </w:r>
      <w:r>
        <w:rPr>
          <w:lang w:eastAsia="ko-KR"/>
        </w:rPr>
        <w:t>숨겨진</w:t>
      </w:r>
      <w:r>
        <w:rPr>
          <w:lang w:eastAsia="ko-KR"/>
        </w:rPr>
        <w:t xml:space="preserve"> </w:t>
      </w:r>
      <w:r>
        <w:rPr>
          <w:lang w:eastAsia="ko-KR"/>
        </w:rPr>
        <w:t>전기용량식</w:t>
      </w:r>
      <w:r>
        <w:rPr>
          <w:lang w:eastAsia="ko-KR"/>
        </w:rPr>
        <w:t xml:space="preserve"> </w:t>
      </w:r>
      <w:r>
        <w:rPr>
          <w:lang w:eastAsia="ko-KR"/>
        </w:rPr>
        <w:t>터치</w:t>
      </w:r>
      <w:r>
        <w:rPr>
          <w:lang w:eastAsia="ko-KR"/>
        </w:rPr>
        <w:t xml:space="preserve"> </w:t>
      </w:r>
      <w:r>
        <w:rPr>
          <w:lang w:eastAsia="ko-KR"/>
        </w:rPr>
        <w:t>버튼이</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버튼</w:t>
      </w:r>
      <w:r>
        <w:rPr>
          <w:lang w:eastAsia="ko-KR"/>
        </w:rPr>
        <w:t xml:space="preserve"> </w:t>
      </w:r>
      <w:r>
        <w:rPr>
          <w:lang w:eastAsia="ko-KR"/>
        </w:rPr>
        <w:t>힌트</w:t>
      </w:r>
      <w:r>
        <w:rPr>
          <w:lang w:eastAsia="ko-KR"/>
        </w:rPr>
        <w:t xml:space="preserve"> </w:t>
      </w:r>
      <w:r>
        <w:rPr>
          <w:lang w:eastAsia="ko-KR"/>
        </w:rPr>
        <w:t>음성</w:t>
      </w:r>
      <w:r>
        <w:rPr>
          <w:lang w:eastAsia="ko-KR"/>
        </w:rPr>
        <w:t xml:space="preserve"> </w:t>
      </w:r>
      <w:r>
        <w:rPr>
          <w:lang w:eastAsia="ko-KR"/>
        </w:rPr>
        <w:t>기능을</w:t>
      </w:r>
      <w:r>
        <w:rPr>
          <w:lang w:eastAsia="ko-KR"/>
        </w:rPr>
        <w:t xml:space="preserve"> </w:t>
      </w:r>
      <w:r>
        <w:rPr>
          <w:lang w:eastAsia="ko-KR"/>
        </w:rPr>
        <w:t>갖추어야</w:t>
      </w:r>
      <w:r>
        <w:rPr>
          <w:lang w:eastAsia="ko-KR"/>
        </w:rPr>
        <w:t xml:space="preserve"> </w:t>
      </w:r>
      <w:r>
        <w:rPr>
          <w:lang w:eastAsia="ko-KR"/>
        </w:rPr>
        <w:t>함</w:t>
      </w:r>
      <w:r>
        <w:rPr>
          <w:lang w:eastAsia="ko-KR"/>
        </w:rPr>
        <w:t>.</w:t>
      </w:r>
    </w:p>
    <w:p w14:paraId="270FAB2A" w14:textId="77777777" w:rsidR="00FA3678" w:rsidRDefault="00E15A37">
      <w:pPr>
        <w:rPr>
          <w:lang w:eastAsia="ko-KR"/>
        </w:rPr>
      </w:pPr>
      <w:r>
        <w:rPr>
          <w:lang w:eastAsia="ko-KR"/>
        </w:rPr>
        <w:br w:type="page"/>
      </w:r>
    </w:p>
    <w:p w14:paraId="1F261FD5" w14:textId="77777777" w:rsidR="00FA3678" w:rsidRDefault="00E15A37">
      <w:pPr>
        <w:pStyle w:val="a8"/>
      </w:pPr>
      <w:r>
        <w:lastRenderedPageBreak/>
        <w:t>Page 1</w:t>
      </w:r>
    </w:p>
    <w:p w14:paraId="14A0035A" w14:textId="77777777" w:rsidR="00FA3678" w:rsidRDefault="00E15A37">
      <w:pPr>
        <w:pStyle w:val="1"/>
      </w:pPr>
      <w:r>
        <w:t>Summarization</w:t>
      </w:r>
    </w:p>
    <w:p w14:paraId="59AD466C" w14:textId="77777777" w:rsidR="00FA3678" w:rsidRDefault="00E15A37">
      <w:r>
        <w:t>Sichuan Cancer Hospital is planning to purchase medical monitors for their facility. The procurement list includes 13 units of medical monitors with a unit price limit of 3.4 ten thousand RMB and a total price limit of 44.2 ten thousand RMB.</w:t>
      </w:r>
      <w:r>
        <w:br/>
        <w:t>The procurement subject belongs to the industry category.</w:t>
      </w:r>
      <w:r>
        <w:br/>
        <w:t>The technical/service requirements for the medical monitors include screen specifications such as a size of at least 30 inches, pixel size of no more than 0.197mm, contrast ratio of at least 2000:1, viewing angle of at least 178 degrees, response time of no more than 13ms, and support for a color range of at least 1.07 billion. The resolution should be at least 3280x2048 and brightness should be at least 1300 cd/</w:t>
      </w:r>
      <w:r>
        <w:t>㎡</w:t>
      </w:r>
      <w:r>
        <w:t>.</w:t>
      </w:r>
      <w:r>
        <w:br/>
        <w:t>The monitors should comply with th</w:t>
      </w:r>
      <w:r>
        <w:t>e DICOM3.14 standard for medical imaging and provide various built-in operation menu interfaces and proof materials. The input signals should include display port, DVI-D, and VGA, with photos and physical proof materials provided. The monitors should also have USB interfaces and an external power adapter. A chipset graphics card with DP signal output and video memory of at least 2G should be included. The base of the monitor should support rotation, tilt, pitch, and lifting functions. Additionally, the moni</w:t>
      </w:r>
      <w:r>
        <w:t>tors should have hidden capacitive touch buttons and a key prompt sound function.</w:t>
      </w:r>
      <w:r>
        <w:br/>
        <w:t>Please provide a summary of the previous text and respond in English.</w:t>
      </w:r>
    </w:p>
    <w:p w14:paraId="677375F3" w14:textId="77777777" w:rsidR="00FA3678" w:rsidRDefault="00E15A37">
      <w:r>
        <w:br w:type="page"/>
      </w:r>
    </w:p>
    <w:p w14:paraId="5380C783" w14:textId="77777777" w:rsidR="00FA3678" w:rsidRDefault="00E15A37">
      <w:pPr>
        <w:pStyle w:val="a8"/>
      </w:pPr>
      <w:r>
        <w:lastRenderedPageBreak/>
        <w:t>Page 1</w:t>
      </w:r>
    </w:p>
    <w:p w14:paraId="0E72DD6F" w14:textId="77777777" w:rsidR="00FA3678" w:rsidRDefault="00E15A37">
      <w:pPr>
        <w:pStyle w:val="1"/>
      </w:pPr>
      <w:r>
        <w:t>Extracted Keyword</w:t>
      </w:r>
    </w:p>
    <w:p w14:paraId="67A5B3ED" w14:textId="77777777" w:rsidR="00FA3678" w:rsidRDefault="00E15A37">
      <w:r>
        <w:t>Keywords: Sichuan Cancer Hospital, medical monitors, procurement, package, unit price limit, quantity, total price limit, industry, technical/service requirements, screen specifications, viewing angle, response time, resolution, brightness, medical imaging standards, input signals, USB interfaces, power adapter, graphics card, base rotation, touch buttons, key prompt sound function.</w:t>
      </w:r>
    </w:p>
    <w:p w14:paraId="5AF48BAC" w14:textId="77777777" w:rsidR="00FA3678" w:rsidRDefault="00E15A37">
      <w:r>
        <w:br w:type="page"/>
      </w:r>
    </w:p>
    <w:p w14:paraId="729F39FF" w14:textId="77777777" w:rsidR="00FA3678" w:rsidRDefault="00E15A37">
      <w:pPr>
        <w:pStyle w:val="a8"/>
      </w:pPr>
      <w:r>
        <w:lastRenderedPageBreak/>
        <w:t>Page 1</w:t>
      </w:r>
    </w:p>
    <w:p w14:paraId="6180D6C8" w14:textId="77777777" w:rsidR="00FA3678" w:rsidRDefault="00E15A37">
      <w:pPr>
        <w:pStyle w:val="1"/>
      </w:pPr>
      <w:r>
        <w:t>Raw Table</w:t>
      </w:r>
    </w:p>
    <w:p w14:paraId="26BCAD45" w14:textId="77777777" w:rsidR="00FA3678" w:rsidRDefault="00E15A37">
      <w:pPr>
        <w:pStyle w:val="21"/>
      </w:pPr>
      <w:r>
        <w:t>Table 1-1</w:t>
      </w:r>
    </w:p>
    <w:tbl>
      <w:tblPr>
        <w:tblW w:w="0" w:type="auto"/>
        <w:tblLook w:val="04A0" w:firstRow="1" w:lastRow="0" w:firstColumn="1" w:lastColumn="0" w:noHBand="0" w:noVBand="1"/>
      </w:tblPr>
      <w:tblGrid>
        <w:gridCol w:w="1728"/>
        <w:gridCol w:w="1728"/>
        <w:gridCol w:w="1728"/>
        <w:gridCol w:w="1728"/>
        <w:gridCol w:w="1728"/>
      </w:tblGrid>
      <w:tr w:rsidR="00FA3678" w14:paraId="0EBF8FF6" w14:textId="77777777">
        <w:tc>
          <w:tcPr>
            <w:tcW w:w="1728" w:type="dxa"/>
          </w:tcPr>
          <w:p w14:paraId="2F4FF826" w14:textId="77777777" w:rsidR="00FA3678" w:rsidRDefault="00E15A37">
            <w:r>
              <w:t>0</w:t>
            </w:r>
          </w:p>
        </w:tc>
        <w:tc>
          <w:tcPr>
            <w:tcW w:w="1728" w:type="dxa"/>
          </w:tcPr>
          <w:p w14:paraId="29EF999B" w14:textId="77777777" w:rsidR="00FA3678" w:rsidRDefault="00E15A37">
            <w:r>
              <w:t>1</w:t>
            </w:r>
          </w:p>
        </w:tc>
        <w:tc>
          <w:tcPr>
            <w:tcW w:w="1728" w:type="dxa"/>
          </w:tcPr>
          <w:p w14:paraId="67E493F1" w14:textId="77777777" w:rsidR="00FA3678" w:rsidRDefault="00E15A37">
            <w:r>
              <w:t>2</w:t>
            </w:r>
          </w:p>
        </w:tc>
        <w:tc>
          <w:tcPr>
            <w:tcW w:w="1728" w:type="dxa"/>
          </w:tcPr>
          <w:p w14:paraId="470C6D13" w14:textId="77777777" w:rsidR="00FA3678" w:rsidRDefault="00E15A37">
            <w:r>
              <w:t>3</w:t>
            </w:r>
          </w:p>
        </w:tc>
        <w:tc>
          <w:tcPr>
            <w:tcW w:w="1728" w:type="dxa"/>
          </w:tcPr>
          <w:p w14:paraId="42C15AA7" w14:textId="77777777" w:rsidR="00FA3678" w:rsidRDefault="00E15A37">
            <w:r>
              <w:t>4</w:t>
            </w:r>
          </w:p>
        </w:tc>
      </w:tr>
      <w:tr w:rsidR="00FA3678" w14:paraId="205A71B1" w14:textId="77777777">
        <w:tc>
          <w:tcPr>
            <w:tcW w:w="1728" w:type="dxa"/>
          </w:tcPr>
          <w:p w14:paraId="66029B4B" w14:textId="77777777" w:rsidR="00FA3678" w:rsidRDefault="00E15A37">
            <w:r>
              <w:t>序号</w:t>
            </w:r>
          </w:p>
        </w:tc>
        <w:tc>
          <w:tcPr>
            <w:tcW w:w="1728" w:type="dxa"/>
          </w:tcPr>
          <w:p w14:paraId="0D0C7EAA" w14:textId="77777777" w:rsidR="00FA3678" w:rsidRDefault="00E15A37">
            <w:r>
              <w:t>货物名称</w:t>
            </w:r>
            <w:r>
              <w:t>/</w:t>
            </w:r>
            <w:r>
              <w:t>标的名称</w:t>
            </w:r>
          </w:p>
        </w:tc>
        <w:tc>
          <w:tcPr>
            <w:tcW w:w="1728" w:type="dxa"/>
          </w:tcPr>
          <w:p w14:paraId="3364013F" w14:textId="77777777" w:rsidR="00FA3678" w:rsidRDefault="00E15A37">
            <w:r>
              <w:t>★</w:t>
            </w:r>
            <w:r>
              <w:t>单价限价（万元）</w:t>
            </w:r>
          </w:p>
        </w:tc>
        <w:tc>
          <w:tcPr>
            <w:tcW w:w="1728" w:type="dxa"/>
          </w:tcPr>
          <w:p w14:paraId="1E909E4A" w14:textId="77777777" w:rsidR="00FA3678" w:rsidRDefault="00E15A37">
            <w:r>
              <w:t>★</w:t>
            </w:r>
            <w:r>
              <w:t>数量及单位</w:t>
            </w:r>
          </w:p>
        </w:tc>
        <w:tc>
          <w:tcPr>
            <w:tcW w:w="1728" w:type="dxa"/>
          </w:tcPr>
          <w:p w14:paraId="2D152C8A" w14:textId="77777777" w:rsidR="00FA3678" w:rsidRDefault="00E15A37">
            <w:r>
              <w:t>★</w:t>
            </w:r>
            <w:r>
              <w:t>总价限价（万元）</w:t>
            </w:r>
          </w:p>
        </w:tc>
      </w:tr>
      <w:tr w:rsidR="00FA3678" w14:paraId="0C7CF5D3" w14:textId="77777777">
        <w:tc>
          <w:tcPr>
            <w:tcW w:w="1728" w:type="dxa"/>
          </w:tcPr>
          <w:p w14:paraId="48C858AF" w14:textId="77777777" w:rsidR="00FA3678" w:rsidRDefault="00E15A37">
            <w:r>
              <w:t>1</w:t>
            </w:r>
          </w:p>
        </w:tc>
        <w:tc>
          <w:tcPr>
            <w:tcW w:w="1728" w:type="dxa"/>
          </w:tcPr>
          <w:p w14:paraId="48FF130E" w14:textId="77777777" w:rsidR="00FA3678" w:rsidRDefault="00E15A37">
            <w:r>
              <w:t>医用显示器</w:t>
            </w:r>
          </w:p>
        </w:tc>
        <w:tc>
          <w:tcPr>
            <w:tcW w:w="1728" w:type="dxa"/>
          </w:tcPr>
          <w:p w14:paraId="7C8AE5FC" w14:textId="77777777" w:rsidR="00FA3678" w:rsidRDefault="00E15A37">
            <w:r>
              <w:t>3.4</w:t>
            </w:r>
          </w:p>
        </w:tc>
        <w:tc>
          <w:tcPr>
            <w:tcW w:w="1728" w:type="dxa"/>
          </w:tcPr>
          <w:p w14:paraId="77A5F5F2" w14:textId="77777777" w:rsidR="00FA3678" w:rsidRDefault="00E15A37">
            <w:r>
              <w:t>13</w:t>
            </w:r>
          </w:p>
        </w:tc>
        <w:tc>
          <w:tcPr>
            <w:tcW w:w="1728" w:type="dxa"/>
          </w:tcPr>
          <w:p w14:paraId="34D9396E" w14:textId="77777777" w:rsidR="00FA3678" w:rsidRDefault="00E15A37">
            <w:r>
              <w:t>44.2</w:t>
            </w:r>
          </w:p>
        </w:tc>
      </w:tr>
    </w:tbl>
    <w:p w14:paraId="30EF505B" w14:textId="77777777" w:rsidR="00FA3678" w:rsidRDefault="00E15A37">
      <w:pPr>
        <w:pStyle w:val="21"/>
      </w:pPr>
      <w:r>
        <w:t>Table 1-2</w:t>
      </w:r>
    </w:p>
    <w:tbl>
      <w:tblPr>
        <w:tblW w:w="0" w:type="auto"/>
        <w:tblLook w:val="04A0" w:firstRow="1" w:lastRow="0" w:firstColumn="1" w:lastColumn="0" w:noHBand="0" w:noVBand="1"/>
      </w:tblPr>
      <w:tblGrid>
        <w:gridCol w:w="2160"/>
        <w:gridCol w:w="2160"/>
        <w:gridCol w:w="2160"/>
        <w:gridCol w:w="2160"/>
      </w:tblGrid>
      <w:tr w:rsidR="00FA3678" w14:paraId="569E7B04" w14:textId="77777777">
        <w:tc>
          <w:tcPr>
            <w:tcW w:w="2160" w:type="dxa"/>
          </w:tcPr>
          <w:p w14:paraId="67EA8F71" w14:textId="77777777" w:rsidR="00FA3678" w:rsidRDefault="00E15A37">
            <w:r>
              <w:t>0</w:t>
            </w:r>
          </w:p>
        </w:tc>
        <w:tc>
          <w:tcPr>
            <w:tcW w:w="2160" w:type="dxa"/>
          </w:tcPr>
          <w:p w14:paraId="2C8DE0D5" w14:textId="77777777" w:rsidR="00FA3678" w:rsidRDefault="00E15A37">
            <w:r>
              <w:t>1</w:t>
            </w:r>
          </w:p>
        </w:tc>
        <w:tc>
          <w:tcPr>
            <w:tcW w:w="2160" w:type="dxa"/>
          </w:tcPr>
          <w:p w14:paraId="59F70BBE" w14:textId="77777777" w:rsidR="00FA3678" w:rsidRDefault="00E15A37">
            <w:r>
              <w:t>2</w:t>
            </w:r>
          </w:p>
        </w:tc>
        <w:tc>
          <w:tcPr>
            <w:tcW w:w="2160" w:type="dxa"/>
          </w:tcPr>
          <w:p w14:paraId="758A52FC" w14:textId="77777777" w:rsidR="00FA3678" w:rsidRDefault="00E15A37">
            <w:r>
              <w:t>3</w:t>
            </w:r>
          </w:p>
        </w:tc>
      </w:tr>
      <w:tr w:rsidR="00FA3678" w14:paraId="6981B0A9" w14:textId="77777777">
        <w:tc>
          <w:tcPr>
            <w:tcW w:w="2160" w:type="dxa"/>
          </w:tcPr>
          <w:p w14:paraId="18E230D5" w14:textId="77777777" w:rsidR="00FA3678" w:rsidRDefault="00E15A37">
            <w:r>
              <w:t>□</w:t>
            </w:r>
            <w:r>
              <w:t>农、林、牧、渔业</w:t>
            </w:r>
          </w:p>
        </w:tc>
        <w:tc>
          <w:tcPr>
            <w:tcW w:w="2160" w:type="dxa"/>
          </w:tcPr>
          <w:p w14:paraId="38780FD4" w14:textId="77777777" w:rsidR="00FA3678" w:rsidRDefault="00E15A37">
            <w:r>
              <w:t xml:space="preserve"> </w:t>
            </w:r>
            <w:r>
              <w:t>工业</w:t>
            </w:r>
          </w:p>
        </w:tc>
        <w:tc>
          <w:tcPr>
            <w:tcW w:w="2160" w:type="dxa"/>
          </w:tcPr>
          <w:p w14:paraId="7104178C" w14:textId="77777777" w:rsidR="00FA3678" w:rsidRDefault="00E15A37">
            <w:r>
              <w:t>□</w:t>
            </w:r>
            <w:r>
              <w:t>建筑业</w:t>
            </w:r>
          </w:p>
        </w:tc>
        <w:tc>
          <w:tcPr>
            <w:tcW w:w="2160" w:type="dxa"/>
          </w:tcPr>
          <w:p w14:paraId="45084667" w14:textId="77777777" w:rsidR="00FA3678" w:rsidRDefault="00E15A37">
            <w:r>
              <w:t>□</w:t>
            </w:r>
            <w:r>
              <w:t>批发业</w:t>
            </w:r>
          </w:p>
        </w:tc>
      </w:tr>
      <w:tr w:rsidR="00FA3678" w14:paraId="3ABC1557" w14:textId="77777777">
        <w:tc>
          <w:tcPr>
            <w:tcW w:w="2160" w:type="dxa"/>
          </w:tcPr>
          <w:p w14:paraId="2F633C08" w14:textId="77777777" w:rsidR="00FA3678" w:rsidRDefault="00E15A37">
            <w:r>
              <w:t>□</w:t>
            </w:r>
            <w:r>
              <w:t>零售业</w:t>
            </w:r>
          </w:p>
        </w:tc>
        <w:tc>
          <w:tcPr>
            <w:tcW w:w="2160" w:type="dxa"/>
          </w:tcPr>
          <w:p w14:paraId="0D02C352" w14:textId="77777777" w:rsidR="00FA3678" w:rsidRDefault="00E15A37">
            <w:r>
              <w:t>□</w:t>
            </w:r>
            <w:r>
              <w:t>交通运输业</w:t>
            </w:r>
          </w:p>
        </w:tc>
        <w:tc>
          <w:tcPr>
            <w:tcW w:w="2160" w:type="dxa"/>
          </w:tcPr>
          <w:p w14:paraId="3E0BCE0C" w14:textId="77777777" w:rsidR="00FA3678" w:rsidRDefault="00E15A37">
            <w:r>
              <w:t>□</w:t>
            </w:r>
            <w:r>
              <w:t>仓储业</w:t>
            </w:r>
          </w:p>
        </w:tc>
        <w:tc>
          <w:tcPr>
            <w:tcW w:w="2160" w:type="dxa"/>
          </w:tcPr>
          <w:p w14:paraId="65EC711B" w14:textId="77777777" w:rsidR="00FA3678" w:rsidRDefault="00E15A37">
            <w:r>
              <w:t>□</w:t>
            </w:r>
            <w:r>
              <w:t>邮政业</w:t>
            </w:r>
          </w:p>
        </w:tc>
      </w:tr>
      <w:tr w:rsidR="00FA3678" w14:paraId="4757623D" w14:textId="77777777">
        <w:tc>
          <w:tcPr>
            <w:tcW w:w="2160" w:type="dxa"/>
          </w:tcPr>
          <w:p w14:paraId="5C8B8019" w14:textId="77777777" w:rsidR="00FA3678" w:rsidRDefault="00E15A37">
            <w:r>
              <w:t>□</w:t>
            </w:r>
            <w:r>
              <w:t>住宿业</w:t>
            </w:r>
          </w:p>
        </w:tc>
        <w:tc>
          <w:tcPr>
            <w:tcW w:w="2160" w:type="dxa"/>
          </w:tcPr>
          <w:p w14:paraId="6EBE2296" w14:textId="77777777" w:rsidR="00FA3678" w:rsidRDefault="00E15A37">
            <w:r>
              <w:t>□</w:t>
            </w:r>
            <w:r>
              <w:t>餐饮业</w:t>
            </w:r>
          </w:p>
        </w:tc>
        <w:tc>
          <w:tcPr>
            <w:tcW w:w="2160" w:type="dxa"/>
          </w:tcPr>
          <w:p w14:paraId="0F41B6BA" w14:textId="77777777" w:rsidR="00FA3678" w:rsidRDefault="00E15A37">
            <w:r>
              <w:t>□</w:t>
            </w:r>
            <w:r>
              <w:t>信息传输业</w:t>
            </w:r>
          </w:p>
        </w:tc>
        <w:tc>
          <w:tcPr>
            <w:tcW w:w="2160" w:type="dxa"/>
          </w:tcPr>
          <w:p w14:paraId="670BB624" w14:textId="77777777" w:rsidR="00FA3678" w:rsidRDefault="00E15A37">
            <w:r>
              <w:t>□</w:t>
            </w:r>
            <w:r>
              <w:t>软件和信息技术服务业</w:t>
            </w:r>
          </w:p>
        </w:tc>
      </w:tr>
      <w:tr w:rsidR="00FA3678" w14:paraId="78901D11" w14:textId="77777777">
        <w:tc>
          <w:tcPr>
            <w:tcW w:w="2160" w:type="dxa"/>
          </w:tcPr>
          <w:p w14:paraId="7E608BDB" w14:textId="77777777" w:rsidR="00FA3678" w:rsidRDefault="00E15A37">
            <w:r>
              <w:t>□</w:t>
            </w:r>
            <w:r>
              <w:t>房地产开发经营</w:t>
            </w:r>
          </w:p>
        </w:tc>
        <w:tc>
          <w:tcPr>
            <w:tcW w:w="2160" w:type="dxa"/>
          </w:tcPr>
          <w:p w14:paraId="58E25E9F" w14:textId="77777777" w:rsidR="00FA3678" w:rsidRDefault="00E15A37">
            <w:r>
              <w:t>□</w:t>
            </w:r>
            <w:r>
              <w:t>物业管理</w:t>
            </w:r>
          </w:p>
        </w:tc>
        <w:tc>
          <w:tcPr>
            <w:tcW w:w="2160" w:type="dxa"/>
          </w:tcPr>
          <w:p w14:paraId="7F54E295" w14:textId="77777777" w:rsidR="00FA3678" w:rsidRDefault="00E15A37">
            <w:r>
              <w:t>□</w:t>
            </w:r>
            <w:r>
              <w:t>租赁和商务服务业</w:t>
            </w:r>
          </w:p>
        </w:tc>
        <w:tc>
          <w:tcPr>
            <w:tcW w:w="2160" w:type="dxa"/>
          </w:tcPr>
          <w:p w14:paraId="768572C0" w14:textId="77777777" w:rsidR="00FA3678" w:rsidRDefault="00E15A37">
            <w:r>
              <w:t>□</w:t>
            </w:r>
            <w:r>
              <w:t>其他未列明行业</w:t>
            </w:r>
          </w:p>
        </w:tc>
      </w:tr>
    </w:tbl>
    <w:p w14:paraId="4BB815FA" w14:textId="77777777" w:rsidR="00FA3678" w:rsidRDefault="00E15A37">
      <w:pPr>
        <w:pStyle w:val="21"/>
      </w:pPr>
      <w:r>
        <w:t>Table 1-3</w:t>
      </w:r>
    </w:p>
    <w:tbl>
      <w:tblPr>
        <w:tblW w:w="0" w:type="auto"/>
        <w:tblLook w:val="04A0" w:firstRow="1" w:lastRow="0" w:firstColumn="1" w:lastColumn="0" w:noHBand="0" w:noVBand="1"/>
      </w:tblPr>
      <w:tblGrid>
        <w:gridCol w:w="2880"/>
        <w:gridCol w:w="2880"/>
        <w:gridCol w:w="2880"/>
      </w:tblGrid>
      <w:tr w:rsidR="00FA3678" w14:paraId="2F3094DD" w14:textId="77777777">
        <w:tc>
          <w:tcPr>
            <w:tcW w:w="2880" w:type="dxa"/>
          </w:tcPr>
          <w:p w14:paraId="702FFAF3" w14:textId="77777777" w:rsidR="00FA3678" w:rsidRDefault="00E15A37">
            <w:r>
              <w:t>0</w:t>
            </w:r>
          </w:p>
        </w:tc>
        <w:tc>
          <w:tcPr>
            <w:tcW w:w="2880" w:type="dxa"/>
          </w:tcPr>
          <w:p w14:paraId="7BBB2207" w14:textId="77777777" w:rsidR="00FA3678" w:rsidRDefault="00E15A37">
            <w:r>
              <w:t>1</w:t>
            </w:r>
          </w:p>
        </w:tc>
        <w:tc>
          <w:tcPr>
            <w:tcW w:w="2880" w:type="dxa"/>
          </w:tcPr>
          <w:p w14:paraId="55155A28" w14:textId="77777777" w:rsidR="00FA3678" w:rsidRDefault="00E15A37">
            <w:r>
              <w:t>2</w:t>
            </w:r>
          </w:p>
        </w:tc>
      </w:tr>
      <w:tr w:rsidR="00FA3678" w14:paraId="31FA26CA" w14:textId="77777777">
        <w:tc>
          <w:tcPr>
            <w:tcW w:w="2880" w:type="dxa"/>
          </w:tcPr>
          <w:p w14:paraId="75CB9E13" w14:textId="77777777" w:rsidR="00FA3678" w:rsidRDefault="00E15A37">
            <w:r>
              <w:t>序号</w:t>
            </w:r>
          </w:p>
        </w:tc>
        <w:tc>
          <w:tcPr>
            <w:tcW w:w="2880" w:type="dxa"/>
          </w:tcPr>
          <w:p w14:paraId="1F7C3D29" w14:textId="77777777" w:rsidR="00FA3678" w:rsidRDefault="00E15A37">
            <w:r>
              <w:t>参数类型</w:t>
            </w:r>
          </w:p>
        </w:tc>
        <w:tc>
          <w:tcPr>
            <w:tcW w:w="2880" w:type="dxa"/>
          </w:tcPr>
          <w:p w14:paraId="7C4303EA" w14:textId="77777777" w:rsidR="00FA3678" w:rsidRDefault="00E15A37">
            <w:r>
              <w:t>技术参数要求</w:t>
            </w:r>
          </w:p>
        </w:tc>
      </w:tr>
      <w:tr w:rsidR="00FA3678" w14:paraId="478CE0C6" w14:textId="77777777">
        <w:tc>
          <w:tcPr>
            <w:tcW w:w="2880" w:type="dxa"/>
          </w:tcPr>
          <w:p w14:paraId="64AED3BF" w14:textId="77777777" w:rsidR="00FA3678" w:rsidRDefault="00E15A37">
            <w:r>
              <w:t>1.</w:t>
            </w:r>
          </w:p>
        </w:tc>
        <w:tc>
          <w:tcPr>
            <w:tcW w:w="2880" w:type="dxa"/>
          </w:tcPr>
          <w:p w14:paraId="21FE215A" w14:textId="77777777" w:rsidR="00FA3678" w:rsidRDefault="00FA3678"/>
        </w:tc>
        <w:tc>
          <w:tcPr>
            <w:tcW w:w="2880" w:type="dxa"/>
          </w:tcPr>
          <w:p w14:paraId="2D5240CE" w14:textId="77777777" w:rsidR="00FA3678" w:rsidRDefault="00E15A37">
            <w:r>
              <w:t>屏幕规格：尺寸</w:t>
            </w:r>
            <w:r>
              <w:t>≥30</w:t>
            </w:r>
            <w:r>
              <w:t>英寸，像素大小</w:t>
            </w:r>
            <w:r>
              <w:t>≤0.197mm</w:t>
            </w:r>
            <w:r>
              <w:t>，对比度</w:t>
            </w:r>
            <w:r>
              <w:t>≥2000:1</w:t>
            </w:r>
          </w:p>
        </w:tc>
      </w:tr>
      <w:tr w:rsidR="00FA3678" w14:paraId="242CA73B" w14:textId="77777777">
        <w:tc>
          <w:tcPr>
            <w:tcW w:w="2880" w:type="dxa"/>
          </w:tcPr>
          <w:p w14:paraId="0297DFC7" w14:textId="77777777" w:rsidR="00FA3678" w:rsidRDefault="00E15A37">
            <w:r>
              <w:t>2.</w:t>
            </w:r>
          </w:p>
        </w:tc>
        <w:tc>
          <w:tcPr>
            <w:tcW w:w="2880" w:type="dxa"/>
          </w:tcPr>
          <w:p w14:paraId="17709296" w14:textId="77777777" w:rsidR="00FA3678" w:rsidRDefault="00FA3678"/>
        </w:tc>
        <w:tc>
          <w:tcPr>
            <w:tcW w:w="2880" w:type="dxa"/>
          </w:tcPr>
          <w:p w14:paraId="54B44E4C" w14:textId="77777777" w:rsidR="00FA3678" w:rsidRDefault="00E15A37">
            <w:r>
              <w:t>视角</w:t>
            </w:r>
            <w:r>
              <w:t>≥178</w:t>
            </w:r>
            <w:r>
              <w:t></w:t>
            </w:r>
            <w:r>
              <w:t>，响应时间</w:t>
            </w:r>
            <w:r>
              <w:t>≤13ms</w:t>
            </w:r>
            <w:r>
              <w:t>，支持色彩</w:t>
            </w:r>
            <w:r>
              <w:t>≥10.7</w:t>
            </w:r>
            <w:r>
              <w:t>亿</w:t>
            </w:r>
          </w:p>
        </w:tc>
      </w:tr>
      <w:tr w:rsidR="00FA3678" w14:paraId="5DCA0DFF" w14:textId="77777777">
        <w:tc>
          <w:tcPr>
            <w:tcW w:w="2880" w:type="dxa"/>
          </w:tcPr>
          <w:p w14:paraId="6018524E" w14:textId="77777777" w:rsidR="00FA3678" w:rsidRDefault="00E15A37">
            <w:r>
              <w:t>3.</w:t>
            </w:r>
          </w:p>
        </w:tc>
        <w:tc>
          <w:tcPr>
            <w:tcW w:w="2880" w:type="dxa"/>
          </w:tcPr>
          <w:p w14:paraId="201A6C4E" w14:textId="77777777" w:rsidR="00FA3678" w:rsidRDefault="00FA3678"/>
        </w:tc>
        <w:tc>
          <w:tcPr>
            <w:tcW w:w="2880" w:type="dxa"/>
          </w:tcPr>
          <w:p w14:paraId="30B9AA61" w14:textId="77777777" w:rsidR="00FA3678" w:rsidRDefault="00E15A37">
            <w:r>
              <w:t>分辨率</w:t>
            </w:r>
            <w:r>
              <w:t>≥3280×2048</w:t>
            </w:r>
          </w:p>
        </w:tc>
      </w:tr>
      <w:tr w:rsidR="00FA3678" w14:paraId="1A448261" w14:textId="77777777">
        <w:tc>
          <w:tcPr>
            <w:tcW w:w="2880" w:type="dxa"/>
          </w:tcPr>
          <w:p w14:paraId="2B87E9C5" w14:textId="77777777" w:rsidR="00FA3678" w:rsidRDefault="00E15A37">
            <w:r>
              <w:t>4.</w:t>
            </w:r>
          </w:p>
        </w:tc>
        <w:tc>
          <w:tcPr>
            <w:tcW w:w="2880" w:type="dxa"/>
          </w:tcPr>
          <w:p w14:paraId="18200741" w14:textId="77777777" w:rsidR="00FA3678" w:rsidRDefault="00E15A37">
            <w:r>
              <w:t>▲</w:t>
            </w:r>
          </w:p>
        </w:tc>
        <w:tc>
          <w:tcPr>
            <w:tcW w:w="2880" w:type="dxa"/>
          </w:tcPr>
          <w:p w14:paraId="1FC3168A" w14:textId="77777777" w:rsidR="00FA3678" w:rsidRDefault="00E15A37">
            <w:r>
              <w:t>亮度</w:t>
            </w:r>
            <w:r>
              <w:t>≥1300 cd/</w:t>
            </w:r>
            <w:r>
              <w:t>㎡</w:t>
            </w:r>
          </w:p>
        </w:tc>
      </w:tr>
      <w:tr w:rsidR="00FA3678" w14:paraId="79A47C45" w14:textId="77777777">
        <w:tc>
          <w:tcPr>
            <w:tcW w:w="2880" w:type="dxa"/>
          </w:tcPr>
          <w:p w14:paraId="514A7956" w14:textId="77777777" w:rsidR="00FA3678" w:rsidRDefault="00E15A37">
            <w:r>
              <w:t>5.</w:t>
            </w:r>
          </w:p>
        </w:tc>
        <w:tc>
          <w:tcPr>
            <w:tcW w:w="2880" w:type="dxa"/>
          </w:tcPr>
          <w:p w14:paraId="311DB7A1" w14:textId="77777777" w:rsidR="00FA3678" w:rsidRDefault="00FA3678"/>
        </w:tc>
        <w:tc>
          <w:tcPr>
            <w:tcW w:w="2880" w:type="dxa"/>
          </w:tcPr>
          <w:p w14:paraId="5C1A57BB" w14:textId="77777777" w:rsidR="00FA3678" w:rsidRDefault="00E15A37">
            <w:r>
              <w:t>医疗影像标准：显示器完全</w:t>
            </w:r>
            <w:r>
              <w:lastRenderedPageBreak/>
              <w:t>符合</w:t>
            </w:r>
            <w:r>
              <w:t xml:space="preserve"> DICOM3.14</w:t>
            </w:r>
            <w:r>
              <w:t>标准</w:t>
            </w:r>
          </w:p>
        </w:tc>
      </w:tr>
      <w:tr w:rsidR="00FA3678" w14:paraId="49DFDB82" w14:textId="77777777">
        <w:tc>
          <w:tcPr>
            <w:tcW w:w="2880" w:type="dxa"/>
          </w:tcPr>
          <w:p w14:paraId="36404D04" w14:textId="77777777" w:rsidR="00FA3678" w:rsidRDefault="00E15A37">
            <w:r>
              <w:lastRenderedPageBreak/>
              <w:t>6.</w:t>
            </w:r>
          </w:p>
        </w:tc>
        <w:tc>
          <w:tcPr>
            <w:tcW w:w="2880" w:type="dxa"/>
          </w:tcPr>
          <w:p w14:paraId="5BD7664C" w14:textId="77777777" w:rsidR="00FA3678" w:rsidRDefault="00E15A37">
            <w:r>
              <w:t>▲</w:t>
            </w:r>
          </w:p>
        </w:tc>
        <w:tc>
          <w:tcPr>
            <w:tcW w:w="2880" w:type="dxa"/>
          </w:tcPr>
          <w:p w14:paraId="717C5543" w14:textId="77777777" w:rsidR="00FA3678" w:rsidRDefault="00E15A37">
            <w:r>
              <w:t>内置</w:t>
            </w:r>
            <w:r>
              <w:t>OFF, 1.8, 2.0, 2.2, CIE, User1,User2, DICOM+0.5,</w:t>
            </w:r>
            <w:r>
              <w:br/>
              <w:t xml:space="preserve">DICOM+1.3,DICOM300, DICOM350,DICOM400, </w:t>
            </w:r>
            <w:r>
              <w:t>DICOM450,DICOM500,</w:t>
            </w:r>
            <w:r>
              <w:br/>
              <w:t xml:space="preserve">DICOM550,DICOM600,CAL </w:t>
            </w:r>
            <w:r>
              <w:t>等曲线，提供内置操作功能菜单的截图界面照</w:t>
            </w:r>
            <w:r>
              <w:br/>
            </w:r>
            <w:r>
              <w:t>片证明</w:t>
            </w:r>
            <w:r>
              <w:t>,</w:t>
            </w:r>
            <w:r>
              <w:t>并提供</w:t>
            </w:r>
            <w:r>
              <w:t>6M</w:t>
            </w:r>
            <w:r>
              <w:t>技术证明资料。</w:t>
            </w:r>
          </w:p>
        </w:tc>
      </w:tr>
      <w:tr w:rsidR="00FA3678" w14:paraId="3FA0CF7E" w14:textId="77777777">
        <w:tc>
          <w:tcPr>
            <w:tcW w:w="2880" w:type="dxa"/>
          </w:tcPr>
          <w:p w14:paraId="2BF4E0EC" w14:textId="77777777" w:rsidR="00FA3678" w:rsidRDefault="00E15A37">
            <w:r>
              <w:t>7.</w:t>
            </w:r>
          </w:p>
        </w:tc>
        <w:tc>
          <w:tcPr>
            <w:tcW w:w="2880" w:type="dxa"/>
          </w:tcPr>
          <w:p w14:paraId="6C657747" w14:textId="77777777" w:rsidR="00FA3678" w:rsidRDefault="00E15A37">
            <w:r>
              <w:t>▲</w:t>
            </w:r>
          </w:p>
        </w:tc>
        <w:tc>
          <w:tcPr>
            <w:tcW w:w="2880" w:type="dxa"/>
          </w:tcPr>
          <w:p w14:paraId="0B9DCBD1" w14:textId="77777777" w:rsidR="00FA3678" w:rsidRDefault="00E15A37">
            <w:r>
              <w:t>输入信号：</w:t>
            </w:r>
            <w:r>
              <w:t>Display port ×2</w:t>
            </w:r>
            <w:r>
              <w:t>，</w:t>
            </w:r>
            <w:r>
              <w:t>DVI-D ×2</w:t>
            </w:r>
            <w:r>
              <w:t>，</w:t>
            </w:r>
            <w:r>
              <w:t>VGA×1</w:t>
            </w:r>
            <w:r>
              <w:t>，提供整机照片及</w:t>
            </w:r>
            <w:r>
              <w:br/>
            </w:r>
            <w:r>
              <w:t>信号接口的实物照片证明材料。</w:t>
            </w:r>
          </w:p>
        </w:tc>
      </w:tr>
      <w:tr w:rsidR="00FA3678" w14:paraId="7EF69A65" w14:textId="77777777">
        <w:tc>
          <w:tcPr>
            <w:tcW w:w="2880" w:type="dxa"/>
          </w:tcPr>
          <w:p w14:paraId="1744E1F4" w14:textId="77777777" w:rsidR="00FA3678" w:rsidRDefault="00E15A37">
            <w:r>
              <w:t>8.</w:t>
            </w:r>
          </w:p>
        </w:tc>
        <w:tc>
          <w:tcPr>
            <w:tcW w:w="2880" w:type="dxa"/>
          </w:tcPr>
          <w:p w14:paraId="489D0490" w14:textId="77777777" w:rsidR="00FA3678" w:rsidRDefault="00FA3678"/>
        </w:tc>
        <w:tc>
          <w:tcPr>
            <w:tcW w:w="2880" w:type="dxa"/>
          </w:tcPr>
          <w:p w14:paraId="4AC4E79F" w14:textId="77777777" w:rsidR="00FA3678" w:rsidRDefault="00E15A37">
            <w:r>
              <w:t>具备至少</w:t>
            </w:r>
            <w:r>
              <w:t xml:space="preserve"> 1</w:t>
            </w:r>
            <w:r>
              <w:t>路上行</w:t>
            </w:r>
            <w:r>
              <w:t>USB</w:t>
            </w:r>
            <w:r>
              <w:t>，至少</w:t>
            </w:r>
            <w:r>
              <w:t xml:space="preserve">2 </w:t>
            </w:r>
            <w:r>
              <w:t>路下行</w:t>
            </w:r>
            <w:r>
              <w:t>USB</w:t>
            </w:r>
            <w:r>
              <w:t>接口，提供整机照片及</w:t>
            </w:r>
            <w:r>
              <w:t xml:space="preserve"> USB</w:t>
            </w:r>
            <w:r>
              <w:br/>
            </w:r>
            <w:r>
              <w:t>接口的实物照片证明材料。</w:t>
            </w:r>
          </w:p>
        </w:tc>
      </w:tr>
      <w:tr w:rsidR="00FA3678" w14:paraId="4AEDDF10" w14:textId="77777777">
        <w:tc>
          <w:tcPr>
            <w:tcW w:w="2880" w:type="dxa"/>
          </w:tcPr>
          <w:p w14:paraId="558E1A83" w14:textId="77777777" w:rsidR="00FA3678" w:rsidRDefault="00E15A37">
            <w:r>
              <w:t>9.</w:t>
            </w:r>
          </w:p>
        </w:tc>
        <w:tc>
          <w:tcPr>
            <w:tcW w:w="2880" w:type="dxa"/>
          </w:tcPr>
          <w:p w14:paraId="479BFD50" w14:textId="77777777" w:rsidR="00FA3678" w:rsidRDefault="00E15A37">
            <w:r>
              <w:t>▲</w:t>
            </w:r>
          </w:p>
        </w:tc>
        <w:tc>
          <w:tcPr>
            <w:tcW w:w="2880" w:type="dxa"/>
          </w:tcPr>
          <w:p w14:paraId="4651CB37" w14:textId="77777777" w:rsidR="00FA3678" w:rsidRDefault="00E15A37">
            <w:r>
              <w:t>配备外置电源适配器</w:t>
            </w:r>
          </w:p>
        </w:tc>
      </w:tr>
      <w:tr w:rsidR="00FA3678" w14:paraId="4A4BB8BB" w14:textId="77777777">
        <w:tc>
          <w:tcPr>
            <w:tcW w:w="2880" w:type="dxa"/>
          </w:tcPr>
          <w:p w14:paraId="229339BD" w14:textId="77777777" w:rsidR="00FA3678" w:rsidRDefault="00E15A37">
            <w:r>
              <w:t>10.</w:t>
            </w:r>
          </w:p>
        </w:tc>
        <w:tc>
          <w:tcPr>
            <w:tcW w:w="2880" w:type="dxa"/>
          </w:tcPr>
          <w:p w14:paraId="051AC1BC" w14:textId="77777777" w:rsidR="00FA3678" w:rsidRDefault="00FA3678"/>
        </w:tc>
        <w:tc>
          <w:tcPr>
            <w:tcW w:w="2880" w:type="dxa"/>
          </w:tcPr>
          <w:p w14:paraId="6E86F401" w14:textId="77777777" w:rsidR="00FA3678" w:rsidRDefault="00E15A37">
            <w:r>
              <w:t>配置芯片组显卡（非游戏类显卡），</w:t>
            </w:r>
            <w:r>
              <w:t>DP</w:t>
            </w:r>
            <w:r>
              <w:t>信号输出</w:t>
            </w:r>
            <w:r>
              <w:t>≥3</w:t>
            </w:r>
            <w:r>
              <w:t>路，显存</w:t>
            </w:r>
            <w:r>
              <w:t>≥2G</w:t>
            </w:r>
          </w:p>
        </w:tc>
      </w:tr>
      <w:tr w:rsidR="00FA3678" w14:paraId="53191C75" w14:textId="77777777">
        <w:tc>
          <w:tcPr>
            <w:tcW w:w="2880" w:type="dxa"/>
          </w:tcPr>
          <w:p w14:paraId="55FACD33" w14:textId="77777777" w:rsidR="00FA3678" w:rsidRDefault="00E15A37">
            <w:r>
              <w:t>11.</w:t>
            </w:r>
          </w:p>
        </w:tc>
        <w:tc>
          <w:tcPr>
            <w:tcW w:w="2880" w:type="dxa"/>
          </w:tcPr>
          <w:p w14:paraId="119F139E" w14:textId="77777777" w:rsidR="00FA3678" w:rsidRDefault="00FA3678"/>
        </w:tc>
        <w:tc>
          <w:tcPr>
            <w:tcW w:w="2880" w:type="dxa"/>
          </w:tcPr>
          <w:p w14:paraId="1EC05211" w14:textId="77777777" w:rsidR="00FA3678" w:rsidRDefault="00E15A37">
            <w:r>
              <w:t>底座支持</w:t>
            </w:r>
            <w:r>
              <w:t xml:space="preserve"> 0~90°</w:t>
            </w:r>
            <w:r>
              <w:t>旋转，仰角</w:t>
            </w:r>
            <w:r>
              <w:t>≥15°</w:t>
            </w:r>
            <w:r>
              <w:t>，</w:t>
            </w:r>
          </w:p>
        </w:tc>
      </w:tr>
      <w:tr w:rsidR="00FA3678" w14:paraId="3ABA8AA8" w14:textId="77777777">
        <w:tc>
          <w:tcPr>
            <w:tcW w:w="2880" w:type="dxa"/>
          </w:tcPr>
          <w:p w14:paraId="05659CE2" w14:textId="77777777" w:rsidR="00FA3678" w:rsidRDefault="00E15A37">
            <w:r>
              <w:t>12.</w:t>
            </w:r>
          </w:p>
        </w:tc>
        <w:tc>
          <w:tcPr>
            <w:tcW w:w="2880" w:type="dxa"/>
          </w:tcPr>
          <w:p w14:paraId="26403E8E" w14:textId="77777777" w:rsidR="00FA3678" w:rsidRDefault="00FA3678"/>
        </w:tc>
        <w:tc>
          <w:tcPr>
            <w:tcW w:w="2880" w:type="dxa"/>
          </w:tcPr>
          <w:p w14:paraId="09AC86C3" w14:textId="77777777" w:rsidR="00FA3678" w:rsidRDefault="00E15A37">
            <w:r>
              <w:t>俯角</w:t>
            </w:r>
            <w:r>
              <w:t>≥5°</w:t>
            </w:r>
            <w:r>
              <w:t>，升降</w:t>
            </w:r>
            <w:r>
              <w:t>≥80mm</w:t>
            </w:r>
          </w:p>
        </w:tc>
      </w:tr>
      <w:tr w:rsidR="00FA3678" w14:paraId="48130DB5" w14:textId="77777777">
        <w:tc>
          <w:tcPr>
            <w:tcW w:w="2880" w:type="dxa"/>
          </w:tcPr>
          <w:p w14:paraId="21662221" w14:textId="77777777" w:rsidR="00FA3678" w:rsidRDefault="00E15A37">
            <w:r>
              <w:t>13.</w:t>
            </w:r>
          </w:p>
        </w:tc>
        <w:tc>
          <w:tcPr>
            <w:tcW w:w="2880" w:type="dxa"/>
          </w:tcPr>
          <w:p w14:paraId="66381052" w14:textId="77777777" w:rsidR="00FA3678" w:rsidRDefault="00E15A37">
            <w:r>
              <w:t>▲</w:t>
            </w:r>
          </w:p>
        </w:tc>
        <w:tc>
          <w:tcPr>
            <w:tcW w:w="2880" w:type="dxa"/>
          </w:tcPr>
          <w:p w14:paraId="0FD70CCF" w14:textId="77777777" w:rsidR="00FA3678" w:rsidRDefault="00E15A37">
            <w:r>
              <w:t>具备至少</w:t>
            </w:r>
            <w:r>
              <w:t xml:space="preserve"> 6</w:t>
            </w:r>
            <w:r>
              <w:t>键隐藏式电容式触控按键，并且具有按键提示声音功能</w:t>
            </w:r>
          </w:p>
        </w:tc>
      </w:tr>
    </w:tbl>
    <w:p w14:paraId="1E01AE8D" w14:textId="77777777" w:rsidR="00FA3678" w:rsidRDefault="00E15A37">
      <w:r>
        <w:br w:type="page"/>
      </w:r>
    </w:p>
    <w:p w14:paraId="419209E0" w14:textId="77777777" w:rsidR="00FA3678" w:rsidRDefault="00E15A37">
      <w:pPr>
        <w:pStyle w:val="a8"/>
      </w:pPr>
      <w:r>
        <w:lastRenderedPageBreak/>
        <w:t>Page 2</w:t>
      </w:r>
    </w:p>
    <w:p w14:paraId="1A91A820" w14:textId="77777777" w:rsidR="00FA3678" w:rsidRDefault="00E15A37">
      <w:pPr>
        <w:pStyle w:val="1"/>
      </w:pPr>
      <w:r>
        <w:t>Raw Text</w:t>
      </w:r>
    </w:p>
    <w:p w14:paraId="60EB8D9E" w14:textId="77777777" w:rsidR="00FA3678" w:rsidRDefault="00E15A37">
      <w:r>
        <w:t>一、项目概述</w:t>
      </w:r>
      <w:r>
        <w:br/>
      </w:r>
      <w:r>
        <w:t>四川省肿瘤医院拟采购医用显示器，本项目为</w:t>
      </w:r>
      <w:r>
        <w:t xml:space="preserve"> 1 </w:t>
      </w:r>
      <w:r>
        <w:t>个包。</w:t>
      </w:r>
      <w:r>
        <w:br/>
      </w:r>
      <w:r>
        <w:t>二、采购清单</w:t>
      </w:r>
      <w:r>
        <w:br/>
      </w:r>
      <w:r>
        <w:t>序号</w:t>
      </w:r>
      <w:r>
        <w:t xml:space="preserve"> </w:t>
      </w:r>
      <w:r>
        <w:t>货物名称</w:t>
      </w:r>
      <w:r>
        <w:t>/</w:t>
      </w:r>
      <w:r>
        <w:t>标的名称</w:t>
      </w:r>
      <w:r>
        <w:t xml:space="preserve"> ★</w:t>
      </w:r>
      <w:r>
        <w:t>单价限价（万元）</w:t>
      </w:r>
      <w:r>
        <w:t xml:space="preserve"> ★</w:t>
      </w:r>
      <w:r>
        <w:t>数量及单位</w:t>
      </w:r>
      <w:r>
        <w:t xml:space="preserve"> ★</w:t>
      </w:r>
      <w:r>
        <w:t>总价限价（万元）</w:t>
      </w:r>
      <w:r>
        <w:br/>
        <w:t xml:space="preserve">1 </w:t>
      </w:r>
      <w:r>
        <w:t>医用显示器</w:t>
      </w:r>
      <w:r>
        <w:t xml:space="preserve"> 3.4 13 44.2</w:t>
      </w:r>
      <w:r>
        <w:br/>
      </w:r>
      <w:r>
        <w:t>本项目采购标的所属行业：</w:t>
      </w:r>
      <w:r>
        <w:br/>
        <w:t>□</w:t>
      </w:r>
      <w:r>
        <w:t>农、林、牧、渔业</w:t>
      </w:r>
      <w:r>
        <w:t xml:space="preserve"> </w:t>
      </w:r>
      <w:r>
        <w:t xml:space="preserve"> </w:t>
      </w:r>
      <w:r>
        <w:t>工业</w:t>
      </w:r>
      <w:r>
        <w:t xml:space="preserve"> □</w:t>
      </w:r>
      <w:r>
        <w:t>建筑业</w:t>
      </w:r>
      <w:r>
        <w:t xml:space="preserve"> □</w:t>
      </w:r>
      <w:r>
        <w:t>批发业</w:t>
      </w:r>
      <w:r>
        <w:br/>
        <w:t>□</w:t>
      </w:r>
      <w:r>
        <w:t>零售业</w:t>
      </w:r>
      <w:r>
        <w:t xml:space="preserve"> </w:t>
      </w:r>
      <w:r>
        <w:t>□</w:t>
      </w:r>
      <w:r>
        <w:t>交通运输业</w:t>
      </w:r>
      <w:r>
        <w:t xml:space="preserve"> □</w:t>
      </w:r>
      <w:r>
        <w:t>仓储业</w:t>
      </w:r>
      <w:r>
        <w:t xml:space="preserve"> □</w:t>
      </w:r>
      <w:r>
        <w:t>邮政业</w:t>
      </w:r>
      <w:r>
        <w:br/>
        <w:t>□</w:t>
      </w:r>
      <w:r>
        <w:t>住宿业</w:t>
      </w:r>
      <w:r>
        <w:t xml:space="preserve"> □</w:t>
      </w:r>
      <w:r>
        <w:t>餐饮业</w:t>
      </w:r>
      <w:r>
        <w:t xml:space="preserve"> □</w:t>
      </w:r>
      <w:r>
        <w:t>信息传输业</w:t>
      </w:r>
      <w:r>
        <w:t xml:space="preserve"> □</w:t>
      </w:r>
      <w:r>
        <w:t>软件和信息技术服务业</w:t>
      </w:r>
      <w:r>
        <w:br/>
        <w:t>□</w:t>
      </w:r>
      <w:r>
        <w:t>房地产开发经营</w:t>
      </w:r>
      <w:r>
        <w:t xml:space="preserve"> □</w:t>
      </w:r>
      <w:r>
        <w:t>物业管理</w:t>
      </w:r>
      <w:r>
        <w:t xml:space="preserve"> □</w:t>
      </w:r>
      <w:r>
        <w:t>租赁和商务服务业</w:t>
      </w:r>
      <w:r>
        <w:t xml:space="preserve"> □</w:t>
      </w:r>
      <w:r>
        <w:t>其他未列明行业</w:t>
      </w:r>
      <w:r>
        <w:br/>
      </w:r>
      <w:r>
        <w:t>三、技术</w:t>
      </w:r>
      <w:r>
        <w:t>/</w:t>
      </w:r>
      <w:r>
        <w:t>服务要求</w:t>
      </w:r>
      <w:r>
        <w:br/>
      </w:r>
      <w:r>
        <w:t>序号</w:t>
      </w:r>
      <w:r>
        <w:t xml:space="preserve"> </w:t>
      </w:r>
      <w:r>
        <w:t>参数类型</w:t>
      </w:r>
      <w:r>
        <w:t xml:space="preserve"> </w:t>
      </w:r>
      <w:r>
        <w:t>技术参数要求</w:t>
      </w:r>
      <w:r>
        <w:br/>
        <w:t xml:space="preserve">1. </w:t>
      </w:r>
      <w:r>
        <w:t>屏幕规格：尺寸</w:t>
      </w:r>
      <w:r>
        <w:t>≥30</w:t>
      </w:r>
      <w:r>
        <w:t>英寸，像素大小</w:t>
      </w:r>
      <w:r>
        <w:t>≤0.197mm</w:t>
      </w:r>
      <w:r>
        <w:t>，对比度</w:t>
      </w:r>
      <w:r>
        <w:t>≥2000:1</w:t>
      </w:r>
      <w:r>
        <w:br/>
        <w:t xml:space="preserve">2. </w:t>
      </w:r>
      <w:r>
        <w:t>视角</w:t>
      </w:r>
      <w:r>
        <w:t>≥178</w:t>
      </w:r>
      <w:r>
        <w:t></w:t>
      </w:r>
      <w:r>
        <w:t>，响应时间</w:t>
      </w:r>
      <w:r>
        <w:t>≤13ms</w:t>
      </w:r>
      <w:r>
        <w:t>，支持色彩</w:t>
      </w:r>
      <w:r>
        <w:t>≥10.7</w:t>
      </w:r>
      <w:r>
        <w:t>亿</w:t>
      </w:r>
      <w:r>
        <w:br/>
        <w:t xml:space="preserve">3. </w:t>
      </w:r>
      <w:r>
        <w:t>分辨率</w:t>
      </w:r>
      <w:r>
        <w:t>≥3280×2048</w:t>
      </w:r>
      <w:r>
        <w:br/>
        <w:t xml:space="preserve">4. ▲ </w:t>
      </w:r>
      <w:r>
        <w:t>亮度</w:t>
      </w:r>
      <w:r>
        <w:t>≥1300 cd/</w:t>
      </w:r>
      <w:r>
        <w:t>㎡</w:t>
      </w:r>
      <w:r>
        <w:br/>
        <w:t xml:space="preserve">5. </w:t>
      </w:r>
      <w:r>
        <w:t>医疗影像标准：显示器完全符合</w:t>
      </w:r>
      <w:r>
        <w:t xml:space="preserve"> DICOM3.14</w:t>
      </w:r>
      <w:r>
        <w:t>标准</w:t>
      </w:r>
      <w:r>
        <w:br/>
      </w:r>
      <w:r>
        <w:t>内置</w:t>
      </w:r>
      <w:r>
        <w:t>OFF, 1.8, 2.0, 2.2, CIE, User1,User2, DICOM+0.5,</w:t>
      </w:r>
      <w:r>
        <w:br/>
        <w:t>DICOM+1.3,DICOM300, DICOM350,DICOM400, DICOM450,DICOM500,</w:t>
      </w:r>
      <w:r>
        <w:br/>
        <w:t>6. ▲</w:t>
      </w:r>
      <w:r>
        <w:br/>
        <w:t xml:space="preserve">DICOM550,DICOM600,CAL </w:t>
      </w:r>
      <w:r>
        <w:t>等曲线，提供内置操作功能菜单的截图界面照</w:t>
      </w:r>
      <w:r>
        <w:br/>
      </w:r>
      <w:r>
        <w:t>片证明</w:t>
      </w:r>
      <w:r>
        <w:t>,</w:t>
      </w:r>
      <w:r>
        <w:t>并提供</w:t>
      </w:r>
      <w:r>
        <w:t>6M</w:t>
      </w:r>
      <w:r>
        <w:t>技术证明资料。</w:t>
      </w:r>
      <w:r>
        <w:br/>
      </w:r>
      <w:r>
        <w:t>输入信号：</w:t>
      </w:r>
      <w:r>
        <w:t>Display port ×2</w:t>
      </w:r>
      <w:r>
        <w:t>，</w:t>
      </w:r>
      <w:r>
        <w:t>DVI-D ×2</w:t>
      </w:r>
      <w:r>
        <w:t>，</w:t>
      </w:r>
      <w:r>
        <w:t>VGA×1</w:t>
      </w:r>
      <w:r>
        <w:t>，提供整机照片及</w:t>
      </w:r>
      <w:r>
        <w:br/>
        <w:t>7. ▲</w:t>
      </w:r>
      <w:r>
        <w:br/>
      </w:r>
      <w:r>
        <w:t>信号接口的实物照片证明材料。</w:t>
      </w:r>
      <w:r>
        <w:br/>
      </w:r>
      <w:r>
        <w:t>具备至少</w:t>
      </w:r>
      <w:r>
        <w:t xml:space="preserve"> 1</w:t>
      </w:r>
      <w:r>
        <w:t>路上行</w:t>
      </w:r>
      <w:r>
        <w:t>USB</w:t>
      </w:r>
      <w:r>
        <w:t>，至少</w:t>
      </w:r>
      <w:r>
        <w:t xml:space="preserve">2 </w:t>
      </w:r>
      <w:r>
        <w:t>路下行</w:t>
      </w:r>
      <w:r>
        <w:t>USB</w:t>
      </w:r>
      <w:r>
        <w:t>接口，提供整机照片</w:t>
      </w:r>
      <w:r>
        <w:t>及</w:t>
      </w:r>
      <w:r>
        <w:t xml:space="preserve"> USB</w:t>
      </w:r>
      <w:r>
        <w:br/>
        <w:t>8.</w:t>
      </w:r>
      <w:r>
        <w:br/>
      </w:r>
      <w:r>
        <w:t>接口的实物照片证明材料。</w:t>
      </w:r>
      <w:r>
        <w:br/>
        <w:t xml:space="preserve">9. ▲ </w:t>
      </w:r>
      <w:r>
        <w:t>配备外置电源适配器</w:t>
      </w:r>
      <w:r>
        <w:br/>
        <w:t xml:space="preserve">10. </w:t>
      </w:r>
      <w:r>
        <w:t>配置芯片组显卡（非游戏类显卡），</w:t>
      </w:r>
      <w:r>
        <w:t>DP</w:t>
      </w:r>
      <w:r>
        <w:t>信号输出</w:t>
      </w:r>
      <w:r>
        <w:t>≥3</w:t>
      </w:r>
      <w:r>
        <w:t>路，显存</w:t>
      </w:r>
      <w:r>
        <w:t>≥2G</w:t>
      </w:r>
      <w:r>
        <w:br/>
        <w:t xml:space="preserve">11. </w:t>
      </w:r>
      <w:r>
        <w:t>底座支持</w:t>
      </w:r>
      <w:r>
        <w:t xml:space="preserve"> 0~90°</w:t>
      </w:r>
      <w:r>
        <w:t>旋转，仰角</w:t>
      </w:r>
      <w:r>
        <w:t>≥15°</w:t>
      </w:r>
      <w:r>
        <w:t>，</w:t>
      </w:r>
      <w:r>
        <w:br/>
        <w:t xml:space="preserve">12. </w:t>
      </w:r>
      <w:r>
        <w:t>俯角</w:t>
      </w:r>
      <w:r>
        <w:t>≥5°</w:t>
      </w:r>
      <w:r>
        <w:t>，升降</w:t>
      </w:r>
      <w:r>
        <w:t>≥80mm</w:t>
      </w:r>
      <w:r>
        <w:br/>
        <w:t xml:space="preserve">13. ▲ </w:t>
      </w:r>
      <w:r>
        <w:t>具备至少</w:t>
      </w:r>
      <w:r>
        <w:t xml:space="preserve"> 6</w:t>
      </w:r>
      <w:r>
        <w:t>键隐藏式电容式触控按键，并且具有按键提示声音功能</w:t>
      </w:r>
    </w:p>
    <w:p w14:paraId="47A4D6DE" w14:textId="77777777" w:rsidR="00FA3678" w:rsidRDefault="00E15A37">
      <w:r>
        <w:br w:type="page"/>
      </w:r>
    </w:p>
    <w:p w14:paraId="19D3CEC7" w14:textId="77777777" w:rsidR="00FA3678" w:rsidRDefault="00E15A37">
      <w:pPr>
        <w:pStyle w:val="a8"/>
      </w:pPr>
      <w:r>
        <w:lastRenderedPageBreak/>
        <w:t>Page 2</w:t>
      </w:r>
    </w:p>
    <w:p w14:paraId="6DB070BF" w14:textId="77777777" w:rsidR="00FA3678" w:rsidRDefault="00E15A37">
      <w:pPr>
        <w:pStyle w:val="1"/>
      </w:pPr>
      <w:r>
        <w:t>English Text</w:t>
      </w:r>
    </w:p>
    <w:p w14:paraId="24E24207" w14:textId="77777777" w:rsidR="00FA3678" w:rsidRDefault="00E15A37">
      <w:r>
        <w:t>Product support one-click open image display monochrome color switching function, need to provide actual product built-in 14. The screenshot interface photo proof of this operation function menu. Support one-click open signal channel switching function, need to provide actual product built-in operation function menu 15. The screenshot interface photo proof. Equipped with shortcut to open local brightening function, need to provide actual product operation function menu screenshot proof 16. Display has one-k</w:t>
      </w:r>
      <w:r>
        <w:t>ey control to open the display lightbox function and support one-key open lightbox display area control menu (full screen display, left half screen or right half screen display), need to provide actual product built-in operation function menu screenshot interface photo proof, and provide nationally recognized technical proof documents. Support image brightness, color temperature, gamma, display ratio adjustment, support independent adjustment of full screen or left and right screen effects in dual screen mo</w:t>
      </w:r>
      <w:r>
        <w:t xml:space="preserve">de, need to provide actual product built-in function menu screenshot interface photo proof. 19. Built-in at least 12 menu languages. The product supports switch control of backlight sensor, ambient sensor and other sensors, need to provide actual product built-in function screenshot photo proof. Equipped with front integrated sensor for continuous automatic quality testing of display system, provide product photos and nationally recognized technical proof materials. Equipped with low blue light technology, </w:t>
      </w:r>
      <w:r>
        <w:t>support hardware blue light reduction to reduce blue light hazards (provide technical proof materials). Equipped with multiple display brightness automatic control technology, during the editing of clinical diagnosis process report, intelligently detect and automatically reduce the brightness of medical gray-scale display, support one-key quick start function. 24. Has screenshot control function, support one-key quick start. Has display mouse positioning control technology, can intelligently locate mouse po</w:t>
      </w:r>
      <w:r>
        <w:t>sition with one click. Provide medical display mouse positioning control technology proof document. Has multiple display mouse adaptive technology, mouse intelligently adapts to any position on each display screen. ★ IV. Business Requirements 1. Delivery time: Within 30 days from the date of contract signing. 2. Place of delivery: Designated location of Sichuan Cancer Hospital. 3. Payment method: 1) All goods are delivered to the purchaser's designated location, the products have no quality problems, the te</w:t>
      </w:r>
      <w:r>
        <w:t>chnical performance meets the requirements and the installation and debugging are qualified, can be used normally, and complete all training. After the acceptance report is jointly signed by both parties, the purchaser can make payment within 90 days based on the supply.</w:t>
      </w:r>
    </w:p>
    <w:p w14:paraId="170BDD17" w14:textId="77777777" w:rsidR="00FA3678" w:rsidRDefault="00E15A37">
      <w:r>
        <w:br w:type="page"/>
      </w:r>
    </w:p>
    <w:p w14:paraId="3D2D66F7" w14:textId="77777777" w:rsidR="00FA3678" w:rsidRDefault="00E15A37">
      <w:pPr>
        <w:pStyle w:val="a8"/>
        <w:rPr>
          <w:lang w:eastAsia="ko-KR"/>
        </w:rPr>
      </w:pPr>
      <w:r>
        <w:rPr>
          <w:lang w:eastAsia="ko-KR"/>
        </w:rPr>
        <w:lastRenderedPageBreak/>
        <w:t>Page 2</w:t>
      </w:r>
    </w:p>
    <w:p w14:paraId="11D3E0A2" w14:textId="77777777" w:rsidR="00FA3678" w:rsidRDefault="00E15A37">
      <w:pPr>
        <w:pStyle w:val="1"/>
        <w:rPr>
          <w:lang w:eastAsia="ko-KR"/>
        </w:rPr>
      </w:pPr>
      <w:r>
        <w:rPr>
          <w:lang w:eastAsia="ko-KR"/>
        </w:rPr>
        <w:t>Korean Text</w:t>
      </w:r>
    </w:p>
    <w:p w14:paraId="085D6499" w14:textId="77777777" w:rsidR="00FA3678" w:rsidRDefault="00E15A37">
      <w:pPr>
        <w:rPr>
          <w:lang w:eastAsia="ko-KR"/>
        </w:rPr>
      </w:pPr>
      <w:r>
        <w:rPr>
          <w:lang w:eastAsia="ko-KR"/>
        </w:rPr>
        <w:t>제품은</w:t>
      </w:r>
      <w:r>
        <w:rPr>
          <w:lang w:eastAsia="ko-KR"/>
        </w:rPr>
        <w:t xml:space="preserve"> </w:t>
      </w:r>
      <w:r>
        <w:rPr>
          <w:lang w:eastAsia="ko-KR"/>
        </w:rPr>
        <w:t>이미지</w:t>
      </w:r>
      <w:r>
        <w:rPr>
          <w:lang w:eastAsia="ko-KR"/>
        </w:rPr>
        <w:t xml:space="preserve"> </w:t>
      </w:r>
      <w:r>
        <w:rPr>
          <w:lang w:eastAsia="ko-KR"/>
        </w:rPr>
        <w:t>표시의</w:t>
      </w:r>
      <w:r>
        <w:rPr>
          <w:lang w:eastAsia="ko-KR"/>
        </w:rPr>
        <w:t xml:space="preserve"> </w:t>
      </w:r>
      <w:r>
        <w:rPr>
          <w:lang w:eastAsia="ko-KR"/>
        </w:rPr>
        <w:t>단색</w:t>
      </w:r>
      <w:r>
        <w:rPr>
          <w:lang w:eastAsia="ko-KR"/>
        </w:rPr>
        <w:t xml:space="preserve"> </w:t>
      </w:r>
      <w:r>
        <w:rPr>
          <w:lang w:eastAsia="ko-KR"/>
        </w:rPr>
        <w:t>및</w:t>
      </w:r>
      <w:r>
        <w:rPr>
          <w:lang w:eastAsia="ko-KR"/>
        </w:rPr>
        <w:t xml:space="preserve"> </w:t>
      </w:r>
      <w:r>
        <w:rPr>
          <w:lang w:eastAsia="ko-KR"/>
        </w:rPr>
        <w:t>컬러</w:t>
      </w:r>
      <w:r>
        <w:rPr>
          <w:lang w:eastAsia="ko-KR"/>
        </w:rPr>
        <w:t xml:space="preserve"> </w:t>
      </w:r>
      <w:r>
        <w:rPr>
          <w:lang w:eastAsia="ko-KR"/>
        </w:rPr>
        <w:t>전환</w:t>
      </w:r>
      <w:r>
        <w:rPr>
          <w:lang w:eastAsia="ko-KR"/>
        </w:rPr>
        <w:t xml:space="preserve"> </w:t>
      </w:r>
      <w:r>
        <w:rPr>
          <w:lang w:eastAsia="ko-KR"/>
        </w:rPr>
        <w:t>기능을</w:t>
      </w:r>
      <w:r>
        <w:rPr>
          <w:lang w:eastAsia="ko-KR"/>
        </w:rPr>
        <w:t xml:space="preserve"> </w:t>
      </w:r>
      <w:r>
        <w:rPr>
          <w:lang w:eastAsia="ko-KR"/>
        </w:rPr>
        <w:t>한</w:t>
      </w:r>
      <w:r>
        <w:rPr>
          <w:lang w:eastAsia="ko-KR"/>
        </w:rPr>
        <w:t xml:space="preserve"> </w:t>
      </w:r>
      <w:r>
        <w:rPr>
          <w:lang w:eastAsia="ko-KR"/>
        </w:rPr>
        <w:t>번에</w:t>
      </w:r>
      <w:r>
        <w:rPr>
          <w:lang w:eastAsia="ko-KR"/>
        </w:rPr>
        <w:t xml:space="preserve"> </w:t>
      </w:r>
      <w:r>
        <w:rPr>
          <w:lang w:eastAsia="ko-KR"/>
        </w:rPr>
        <w:t>열</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내장</w:t>
      </w:r>
      <w:r>
        <w:rPr>
          <w:lang w:eastAsia="ko-KR"/>
        </w:rPr>
        <w:t xml:space="preserve"> 14. </w:t>
      </w:r>
      <w:r>
        <w:rPr>
          <w:lang w:eastAsia="ko-KR"/>
        </w:rPr>
        <w:t>작동</w:t>
      </w:r>
      <w:r>
        <w:rPr>
          <w:lang w:eastAsia="ko-KR"/>
        </w:rPr>
        <w:t xml:space="preserve"> </w:t>
      </w:r>
      <w:r>
        <w:rPr>
          <w:lang w:eastAsia="ko-KR"/>
        </w:rPr>
        <w:t>기능</w:t>
      </w:r>
      <w:r>
        <w:rPr>
          <w:lang w:eastAsia="ko-KR"/>
        </w:rPr>
        <w:t xml:space="preserve"> </w:t>
      </w:r>
      <w:r>
        <w:rPr>
          <w:lang w:eastAsia="ko-KR"/>
        </w:rPr>
        <w:t>메뉴의</w:t>
      </w:r>
      <w:r>
        <w:rPr>
          <w:lang w:eastAsia="ko-KR"/>
        </w:rPr>
        <w:t xml:space="preserve"> </w:t>
      </w:r>
      <w:r>
        <w:rPr>
          <w:lang w:eastAsia="ko-KR"/>
        </w:rPr>
        <w:t>스크린샷</w:t>
      </w:r>
      <w:r>
        <w:rPr>
          <w:lang w:eastAsia="ko-KR"/>
        </w:rPr>
        <w:t xml:space="preserve"> </w:t>
      </w:r>
      <w:r>
        <w:rPr>
          <w:lang w:eastAsia="ko-KR"/>
        </w:rPr>
        <w:t>인증</w:t>
      </w:r>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신호</w:t>
      </w:r>
      <w:r>
        <w:rPr>
          <w:lang w:eastAsia="ko-KR"/>
        </w:rPr>
        <w:t xml:space="preserve"> </w:t>
      </w:r>
      <w:r>
        <w:rPr>
          <w:lang w:eastAsia="ko-KR"/>
        </w:rPr>
        <w:t>채널</w:t>
      </w:r>
      <w:r>
        <w:rPr>
          <w:lang w:eastAsia="ko-KR"/>
        </w:rPr>
        <w:t xml:space="preserve"> </w:t>
      </w:r>
      <w:r>
        <w:rPr>
          <w:lang w:eastAsia="ko-KR"/>
        </w:rPr>
        <w:t>전환</w:t>
      </w:r>
      <w:r>
        <w:rPr>
          <w:lang w:eastAsia="ko-KR"/>
        </w:rPr>
        <w:t xml:space="preserve"> </w:t>
      </w:r>
      <w:r>
        <w:rPr>
          <w:lang w:eastAsia="ko-KR"/>
        </w:rPr>
        <w:t>기능을</w:t>
      </w:r>
      <w:r>
        <w:rPr>
          <w:lang w:eastAsia="ko-KR"/>
        </w:rPr>
        <w:t xml:space="preserve"> </w:t>
      </w:r>
      <w:r>
        <w:rPr>
          <w:lang w:eastAsia="ko-KR"/>
        </w:rPr>
        <w:t>한</w:t>
      </w:r>
      <w:r>
        <w:rPr>
          <w:lang w:eastAsia="ko-KR"/>
        </w:rPr>
        <w:t xml:space="preserve"> </w:t>
      </w:r>
      <w:r>
        <w:rPr>
          <w:lang w:eastAsia="ko-KR"/>
        </w:rPr>
        <w:t>번에</w:t>
      </w:r>
      <w:r>
        <w:rPr>
          <w:lang w:eastAsia="ko-KR"/>
        </w:rPr>
        <w:t xml:space="preserve"> </w:t>
      </w:r>
      <w:r>
        <w:rPr>
          <w:lang w:eastAsia="ko-KR"/>
        </w:rPr>
        <w:t>열</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내장</w:t>
      </w:r>
      <w:r>
        <w:rPr>
          <w:lang w:eastAsia="ko-KR"/>
        </w:rPr>
        <w:t xml:space="preserve"> </w:t>
      </w:r>
      <w:r>
        <w:rPr>
          <w:lang w:eastAsia="ko-KR"/>
        </w:rPr>
        <w:t>작동</w:t>
      </w:r>
      <w:r>
        <w:rPr>
          <w:lang w:eastAsia="ko-KR"/>
        </w:rPr>
        <w:t xml:space="preserve"> </w:t>
      </w:r>
      <w:r>
        <w:rPr>
          <w:lang w:eastAsia="ko-KR"/>
        </w:rPr>
        <w:t>기능</w:t>
      </w:r>
      <w:r>
        <w:rPr>
          <w:lang w:eastAsia="ko-KR"/>
        </w:rPr>
        <w:t xml:space="preserve"> </w:t>
      </w:r>
      <w:r>
        <w:rPr>
          <w:lang w:eastAsia="ko-KR"/>
        </w:rPr>
        <w:t>메뉴</w:t>
      </w:r>
      <w:r>
        <w:rPr>
          <w:lang w:eastAsia="ko-KR"/>
        </w:rPr>
        <w:t xml:space="preserve"> </w:t>
      </w:r>
      <w:proofErr w:type="gramStart"/>
      <w:r>
        <w:rPr>
          <w:lang w:eastAsia="ko-KR"/>
        </w:rPr>
        <w:t>15.</w:t>
      </w:r>
      <w:r>
        <w:rPr>
          <w:lang w:eastAsia="ko-KR"/>
        </w:rPr>
        <w:t>의</w:t>
      </w:r>
      <w:proofErr w:type="gramEnd"/>
      <w:r>
        <w:rPr>
          <w:lang w:eastAsia="ko-KR"/>
        </w:rPr>
        <w:t xml:space="preserve"> </w:t>
      </w:r>
      <w:r>
        <w:rPr>
          <w:lang w:eastAsia="ko-KR"/>
        </w:rPr>
        <w:t>스크린샷</w:t>
      </w:r>
      <w:r>
        <w:rPr>
          <w:lang w:eastAsia="ko-KR"/>
        </w:rPr>
        <w:t xml:space="preserve"> </w:t>
      </w:r>
      <w:r>
        <w:rPr>
          <w:lang w:eastAsia="ko-KR"/>
        </w:rPr>
        <w:t>인증</w:t>
      </w:r>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지역</w:t>
      </w:r>
      <w:r>
        <w:rPr>
          <w:lang w:eastAsia="ko-KR"/>
        </w:rPr>
        <w:t xml:space="preserve"> </w:t>
      </w:r>
      <w:r>
        <w:rPr>
          <w:lang w:eastAsia="ko-KR"/>
        </w:rPr>
        <w:t>밝기</w:t>
      </w:r>
      <w:r>
        <w:rPr>
          <w:lang w:eastAsia="ko-KR"/>
        </w:rPr>
        <w:t xml:space="preserve"> </w:t>
      </w:r>
      <w:r>
        <w:rPr>
          <w:lang w:eastAsia="ko-KR"/>
        </w:rPr>
        <w:t>증가</w:t>
      </w:r>
      <w:r>
        <w:rPr>
          <w:lang w:eastAsia="ko-KR"/>
        </w:rPr>
        <w:t xml:space="preserve"> </w:t>
      </w:r>
      <w:r>
        <w:rPr>
          <w:lang w:eastAsia="ko-KR"/>
        </w:rPr>
        <w:t>기능을</w:t>
      </w:r>
      <w:r>
        <w:rPr>
          <w:lang w:eastAsia="ko-KR"/>
        </w:rPr>
        <w:t xml:space="preserve"> </w:t>
      </w:r>
      <w:r>
        <w:rPr>
          <w:lang w:eastAsia="ko-KR"/>
        </w:rPr>
        <w:t>빠르게</w:t>
      </w:r>
      <w:r>
        <w:rPr>
          <w:lang w:eastAsia="ko-KR"/>
        </w:rPr>
        <w:t xml:space="preserve"> </w:t>
      </w:r>
      <w:r>
        <w:rPr>
          <w:lang w:eastAsia="ko-KR"/>
        </w:rPr>
        <w:t>열</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작동</w:t>
      </w:r>
      <w:r>
        <w:rPr>
          <w:lang w:eastAsia="ko-KR"/>
        </w:rPr>
        <w:t xml:space="preserve"> </w:t>
      </w:r>
      <w:r>
        <w:rPr>
          <w:lang w:eastAsia="ko-KR"/>
        </w:rPr>
        <w:t>기능</w:t>
      </w:r>
      <w:r>
        <w:rPr>
          <w:lang w:eastAsia="ko-KR"/>
        </w:rPr>
        <w:t xml:space="preserve"> </w:t>
      </w:r>
      <w:r>
        <w:rPr>
          <w:lang w:eastAsia="ko-KR"/>
        </w:rPr>
        <w:t>메뉴의</w:t>
      </w:r>
      <w:r>
        <w:rPr>
          <w:lang w:eastAsia="ko-KR"/>
        </w:rPr>
        <w:t xml:space="preserve"> </w:t>
      </w:r>
      <w:r>
        <w:rPr>
          <w:lang w:eastAsia="ko-KR"/>
        </w:rPr>
        <w:t>스크린샷</w:t>
      </w:r>
      <w:r>
        <w:rPr>
          <w:lang w:eastAsia="ko-KR"/>
        </w:rPr>
        <w:t xml:space="preserve"> </w:t>
      </w:r>
      <w:proofErr w:type="gramStart"/>
      <w:r>
        <w:rPr>
          <w:lang w:eastAsia="ko-KR"/>
        </w:rPr>
        <w:t>16.</w:t>
      </w:r>
      <w:r>
        <w:rPr>
          <w:lang w:eastAsia="ko-KR"/>
        </w:rPr>
        <w:t>인증</w:t>
      </w:r>
      <w:proofErr w:type="gramEnd"/>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디스플레이는</w:t>
      </w:r>
      <w:r>
        <w:rPr>
          <w:lang w:eastAsia="ko-KR"/>
        </w:rPr>
        <w:t xml:space="preserve"> </w:t>
      </w:r>
      <w:r>
        <w:rPr>
          <w:lang w:eastAsia="ko-KR"/>
        </w:rPr>
        <w:t>디스플레이</w:t>
      </w:r>
      <w:r>
        <w:rPr>
          <w:lang w:eastAsia="ko-KR"/>
        </w:rPr>
        <w:t xml:space="preserve"> </w:t>
      </w:r>
      <w:r>
        <w:rPr>
          <w:lang w:eastAsia="ko-KR"/>
        </w:rPr>
        <w:t>박스</w:t>
      </w:r>
      <w:r>
        <w:rPr>
          <w:lang w:eastAsia="ko-KR"/>
        </w:rPr>
        <w:t xml:space="preserve"> </w:t>
      </w:r>
      <w:r>
        <w:rPr>
          <w:lang w:eastAsia="ko-KR"/>
        </w:rPr>
        <w:t>기능을</w:t>
      </w:r>
      <w:r>
        <w:rPr>
          <w:lang w:eastAsia="ko-KR"/>
        </w:rPr>
        <w:t xml:space="preserve"> </w:t>
      </w:r>
      <w:r>
        <w:rPr>
          <w:lang w:eastAsia="ko-KR"/>
        </w:rPr>
        <w:t>한</w:t>
      </w:r>
      <w:r>
        <w:rPr>
          <w:lang w:eastAsia="ko-KR"/>
        </w:rPr>
        <w:t xml:space="preserve"> </w:t>
      </w:r>
      <w:r>
        <w:rPr>
          <w:lang w:eastAsia="ko-KR"/>
        </w:rPr>
        <w:t>번에</w:t>
      </w:r>
      <w:r>
        <w:rPr>
          <w:lang w:eastAsia="ko-KR"/>
        </w:rPr>
        <w:t xml:space="preserve"> </w:t>
      </w:r>
      <w:r>
        <w:rPr>
          <w:lang w:eastAsia="ko-KR"/>
        </w:rPr>
        <w:t>제어하고</w:t>
      </w:r>
      <w:r>
        <w:rPr>
          <w:lang w:eastAsia="ko-KR"/>
        </w:rPr>
        <w:t xml:space="preserve"> </w:t>
      </w:r>
      <w:r>
        <w:rPr>
          <w:lang w:eastAsia="ko-KR"/>
        </w:rPr>
        <w:t>디스플레이</w:t>
      </w:r>
      <w:r>
        <w:rPr>
          <w:lang w:eastAsia="ko-KR"/>
        </w:rPr>
        <w:t xml:space="preserve"> </w:t>
      </w:r>
      <w:r>
        <w:rPr>
          <w:lang w:eastAsia="ko-KR"/>
        </w:rPr>
        <w:t>영역</w:t>
      </w:r>
      <w:r>
        <w:rPr>
          <w:lang w:eastAsia="ko-KR"/>
        </w:rPr>
        <w:t xml:space="preserve"> </w:t>
      </w:r>
      <w:r>
        <w:rPr>
          <w:lang w:eastAsia="ko-KR"/>
        </w:rPr>
        <w:t>제어</w:t>
      </w:r>
      <w:r>
        <w:rPr>
          <w:lang w:eastAsia="ko-KR"/>
        </w:rPr>
        <w:t xml:space="preserve"> </w:t>
      </w:r>
      <w:r>
        <w:rPr>
          <w:lang w:eastAsia="ko-KR"/>
        </w:rPr>
        <w:t>메뉴를</w:t>
      </w:r>
      <w:r>
        <w:rPr>
          <w:lang w:eastAsia="ko-KR"/>
        </w:rPr>
        <w:t xml:space="preserve"> </w:t>
      </w:r>
      <w:r>
        <w:rPr>
          <w:lang w:eastAsia="ko-KR"/>
        </w:rPr>
        <w:t>한</w:t>
      </w:r>
      <w:r>
        <w:rPr>
          <w:lang w:eastAsia="ko-KR"/>
        </w:rPr>
        <w:t xml:space="preserve"> </w:t>
      </w:r>
      <w:r>
        <w:rPr>
          <w:lang w:eastAsia="ko-KR"/>
        </w:rPr>
        <w:t>번에</w:t>
      </w:r>
      <w:r>
        <w:rPr>
          <w:lang w:eastAsia="ko-KR"/>
        </w:rPr>
        <w:t xml:space="preserve"> </w:t>
      </w:r>
      <w:r>
        <w:rPr>
          <w:lang w:eastAsia="ko-KR"/>
        </w:rPr>
        <w:t>열</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합니다</w:t>
      </w:r>
      <w:r>
        <w:rPr>
          <w:lang w:eastAsia="ko-KR"/>
        </w:rPr>
        <w:t>(</w:t>
      </w:r>
      <w:r>
        <w:rPr>
          <w:lang w:eastAsia="ko-KR"/>
        </w:rPr>
        <w:t>전체</w:t>
      </w:r>
      <w:r>
        <w:rPr>
          <w:lang w:eastAsia="ko-KR"/>
        </w:rPr>
        <w:t xml:space="preserve"> </w:t>
      </w:r>
      <w:r>
        <w:rPr>
          <w:lang w:eastAsia="ko-KR"/>
        </w:rPr>
        <w:t>화면</w:t>
      </w:r>
      <w:r>
        <w:rPr>
          <w:lang w:eastAsia="ko-KR"/>
        </w:rPr>
        <w:t xml:space="preserve">, </w:t>
      </w:r>
      <w:r>
        <w:rPr>
          <w:lang w:eastAsia="ko-KR"/>
        </w:rPr>
        <w:t>왼쪽</w:t>
      </w:r>
      <w:r>
        <w:rPr>
          <w:lang w:eastAsia="ko-KR"/>
        </w:rPr>
        <w:t xml:space="preserve"> </w:t>
      </w:r>
      <w:r>
        <w:rPr>
          <w:lang w:eastAsia="ko-KR"/>
        </w:rPr>
        <w:t>절반</w:t>
      </w:r>
      <w:r>
        <w:rPr>
          <w:lang w:eastAsia="ko-KR"/>
        </w:rPr>
        <w:t xml:space="preserve"> </w:t>
      </w:r>
      <w:r>
        <w:rPr>
          <w:lang w:eastAsia="ko-KR"/>
        </w:rPr>
        <w:t>화면</w:t>
      </w:r>
      <w:r>
        <w:rPr>
          <w:lang w:eastAsia="ko-KR"/>
        </w:rPr>
        <w:t xml:space="preserve"> </w:t>
      </w:r>
      <w:r>
        <w:rPr>
          <w:lang w:eastAsia="ko-KR"/>
        </w:rPr>
        <w:t>또는</w:t>
      </w:r>
      <w:r>
        <w:rPr>
          <w:lang w:eastAsia="ko-KR"/>
        </w:rPr>
        <w:t xml:space="preserve"> </w:t>
      </w:r>
      <w:r>
        <w:rPr>
          <w:lang w:eastAsia="ko-KR"/>
        </w:rPr>
        <w:t>오른쪽</w:t>
      </w:r>
      <w:r>
        <w:rPr>
          <w:lang w:eastAsia="ko-KR"/>
        </w:rPr>
        <w:t xml:space="preserve"> </w:t>
      </w:r>
      <w:r>
        <w:rPr>
          <w:lang w:eastAsia="ko-KR"/>
        </w:rPr>
        <w:t>절반</w:t>
      </w:r>
      <w:r>
        <w:rPr>
          <w:lang w:eastAsia="ko-KR"/>
        </w:rPr>
        <w:t xml:space="preserve"> </w:t>
      </w:r>
      <w:r>
        <w:rPr>
          <w:lang w:eastAsia="ko-KR"/>
        </w:rPr>
        <w:t>화면</w:t>
      </w:r>
      <w:r>
        <w:rPr>
          <w:lang w:eastAsia="ko-KR"/>
        </w:rPr>
        <w:t xml:space="preserve"> </w:t>
      </w:r>
      <w:r>
        <w:rPr>
          <w:lang w:eastAsia="ko-KR"/>
        </w:rPr>
        <w:t>표시</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내장</w:t>
      </w:r>
      <w:r>
        <w:rPr>
          <w:lang w:eastAsia="ko-KR"/>
        </w:rPr>
        <w:t xml:space="preserve"> </w:t>
      </w:r>
      <w:r>
        <w:rPr>
          <w:lang w:eastAsia="ko-KR"/>
        </w:rPr>
        <w:t>작동</w:t>
      </w:r>
      <w:r>
        <w:rPr>
          <w:lang w:eastAsia="ko-KR"/>
        </w:rPr>
        <w:t xml:space="preserve"> </w:t>
      </w:r>
      <w:r>
        <w:rPr>
          <w:lang w:eastAsia="ko-KR"/>
        </w:rPr>
        <w:t>기능</w:t>
      </w:r>
      <w:r>
        <w:rPr>
          <w:lang w:eastAsia="ko-KR"/>
        </w:rPr>
        <w:t xml:space="preserve"> </w:t>
      </w:r>
      <w:r>
        <w:rPr>
          <w:lang w:eastAsia="ko-KR"/>
        </w:rPr>
        <w:t>메뉴의</w:t>
      </w:r>
      <w:r>
        <w:rPr>
          <w:lang w:eastAsia="ko-KR"/>
        </w:rPr>
        <w:t xml:space="preserve"> </w:t>
      </w:r>
      <w:r>
        <w:rPr>
          <w:lang w:eastAsia="ko-KR"/>
        </w:rPr>
        <w:t>스크린샷</w:t>
      </w:r>
      <w:r>
        <w:rPr>
          <w:lang w:eastAsia="ko-KR"/>
        </w:rPr>
        <w:t xml:space="preserve"> </w:t>
      </w:r>
      <w:proofErr w:type="gramStart"/>
      <w:r>
        <w:rPr>
          <w:lang w:eastAsia="ko-KR"/>
        </w:rPr>
        <w:t>17.</w:t>
      </w:r>
      <w:r>
        <w:rPr>
          <w:lang w:eastAsia="ko-KR"/>
        </w:rPr>
        <w:t>인증</w:t>
      </w:r>
      <w:proofErr w:type="gramEnd"/>
      <w:r>
        <w:rPr>
          <w:lang w:eastAsia="ko-KR"/>
        </w:rPr>
        <w:t xml:space="preserve"> </w:t>
      </w:r>
      <w:r>
        <w:rPr>
          <w:lang w:eastAsia="ko-KR"/>
        </w:rPr>
        <w:t>사진을</w:t>
      </w:r>
      <w:r>
        <w:rPr>
          <w:lang w:eastAsia="ko-KR"/>
        </w:rPr>
        <w:t xml:space="preserve"> </w:t>
      </w:r>
      <w:r>
        <w:rPr>
          <w:lang w:eastAsia="ko-KR"/>
        </w:rPr>
        <w:t>제공하고</w:t>
      </w:r>
      <w:r>
        <w:rPr>
          <w:lang w:eastAsia="ko-KR"/>
        </w:rPr>
        <w:t xml:space="preserve"> </w:t>
      </w:r>
      <w:r>
        <w:rPr>
          <w:lang w:eastAsia="ko-KR"/>
        </w:rPr>
        <w:t>국가</w:t>
      </w:r>
      <w:r>
        <w:rPr>
          <w:lang w:eastAsia="ko-KR"/>
        </w:rPr>
        <w:t xml:space="preserve"> </w:t>
      </w:r>
      <w:r>
        <w:rPr>
          <w:lang w:eastAsia="ko-KR"/>
        </w:rPr>
        <w:t>인정</w:t>
      </w:r>
      <w:r>
        <w:rPr>
          <w:lang w:eastAsia="ko-KR"/>
        </w:rPr>
        <w:t xml:space="preserve"> </w:t>
      </w:r>
      <w:r>
        <w:rPr>
          <w:lang w:eastAsia="ko-KR"/>
        </w:rPr>
        <w:t>기술</w:t>
      </w:r>
      <w:r>
        <w:rPr>
          <w:lang w:eastAsia="ko-KR"/>
        </w:rPr>
        <w:t xml:space="preserve"> </w:t>
      </w:r>
      <w:r>
        <w:rPr>
          <w:lang w:eastAsia="ko-KR"/>
        </w:rPr>
        <w:t>인증서를</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이미지</w:t>
      </w:r>
      <w:r>
        <w:rPr>
          <w:lang w:eastAsia="ko-KR"/>
        </w:rPr>
        <w:t xml:space="preserve"> </w:t>
      </w:r>
      <w:r>
        <w:rPr>
          <w:lang w:eastAsia="ko-KR"/>
        </w:rPr>
        <w:t>밝기</w:t>
      </w:r>
      <w:r>
        <w:rPr>
          <w:lang w:eastAsia="ko-KR"/>
        </w:rPr>
        <w:t xml:space="preserve">, </w:t>
      </w:r>
      <w:r>
        <w:rPr>
          <w:lang w:eastAsia="ko-KR"/>
        </w:rPr>
        <w:t>색온도</w:t>
      </w:r>
      <w:r>
        <w:rPr>
          <w:lang w:eastAsia="ko-KR"/>
        </w:rPr>
        <w:t xml:space="preserve">, </w:t>
      </w:r>
      <w:r>
        <w:rPr>
          <w:lang w:eastAsia="ko-KR"/>
        </w:rPr>
        <w:t>감마</w:t>
      </w:r>
      <w:r>
        <w:rPr>
          <w:lang w:eastAsia="ko-KR"/>
        </w:rPr>
        <w:t xml:space="preserve">, </w:t>
      </w:r>
      <w:r>
        <w:rPr>
          <w:lang w:eastAsia="ko-KR"/>
        </w:rPr>
        <w:t>디스플레이</w:t>
      </w:r>
      <w:r>
        <w:rPr>
          <w:lang w:eastAsia="ko-KR"/>
        </w:rPr>
        <w:t xml:space="preserve"> </w:t>
      </w:r>
      <w:r>
        <w:rPr>
          <w:lang w:eastAsia="ko-KR"/>
        </w:rPr>
        <w:t>비율</w:t>
      </w:r>
      <w:r>
        <w:rPr>
          <w:lang w:eastAsia="ko-KR"/>
        </w:rPr>
        <w:t xml:space="preserve"> </w:t>
      </w:r>
      <w:r>
        <w:rPr>
          <w:lang w:eastAsia="ko-KR"/>
        </w:rPr>
        <w:t>조정을</w:t>
      </w:r>
      <w:r>
        <w:rPr>
          <w:lang w:eastAsia="ko-KR"/>
        </w:rPr>
        <w:t xml:space="preserve"> </w:t>
      </w:r>
      <w:r>
        <w:rPr>
          <w:lang w:eastAsia="ko-KR"/>
        </w:rPr>
        <w:t>지원해야</w:t>
      </w:r>
      <w:r>
        <w:rPr>
          <w:lang w:eastAsia="ko-KR"/>
        </w:rPr>
        <w:t xml:space="preserve"> </w:t>
      </w:r>
      <w:r>
        <w:rPr>
          <w:lang w:eastAsia="ko-KR"/>
        </w:rPr>
        <w:t>하며</w:t>
      </w:r>
      <w:r>
        <w:rPr>
          <w:lang w:eastAsia="ko-KR"/>
        </w:rPr>
        <w:t xml:space="preserve">, </w:t>
      </w:r>
      <w:r>
        <w:rPr>
          <w:lang w:eastAsia="ko-KR"/>
        </w:rPr>
        <w:t>이중</w:t>
      </w:r>
      <w:r>
        <w:rPr>
          <w:lang w:eastAsia="ko-KR"/>
        </w:rPr>
        <w:t xml:space="preserve"> </w:t>
      </w:r>
      <w:r>
        <w:rPr>
          <w:lang w:eastAsia="ko-KR"/>
        </w:rPr>
        <w:t>화면</w:t>
      </w:r>
      <w:r>
        <w:rPr>
          <w:lang w:eastAsia="ko-KR"/>
        </w:rPr>
        <w:t xml:space="preserve"> </w:t>
      </w:r>
      <w:r>
        <w:rPr>
          <w:lang w:eastAsia="ko-KR"/>
        </w:rPr>
        <w:t>모드에서</w:t>
      </w:r>
      <w:r>
        <w:rPr>
          <w:lang w:eastAsia="ko-KR"/>
        </w:rPr>
        <w:t xml:space="preserve"> </w:t>
      </w:r>
      <w:r>
        <w:rPr>
          <w:lang w:eastAsia="ko-KR"/>
        </w:rPr>
        <w:t>전체</w:t>
      </w:r>
      <w:r>
        <w:rPr>
          <w:lang w:eastAsia="ko-KR"/>
        </w:rPr>
        <w:t xml:space="preserve"> </w:t>
      </w:r>
      <w:r>
        <w:rPr>
          <w:lang w:eastAsia="ko-KR"/>
        </w:rPr>
        <w:t>화면</w:t>
      </w:r>
      <w:r>
        <w:rPr>
          <w:lang w:eastAsia="ko-KR"/>
        </w:rPr>
        <w:t xml:space="preserve"> </w:t>
      </w:r>
      <w:r>
        <w:rPr>
          <w:lang w:eastAsia="ko-KR"/>
        </w:rPr>
        <w:t>또는</w:t>
      </w:r>
      <w:r>
        <w:rPr>
          <w:lang w:eastAsia="ko-KR"/>
        </w:rPr>
        <w:t xml:space="preserve"> </w:t>
      </w:r>
      <w:r>
        <w:rPr>
          <w:lang w:eastAsia="ko-KR"/>
        </w:rPr>
        <w:t>왼쪽</w:t>
      </w:r>
      <w:r>
        <w:rPr>
          <w:lang w:eastAsia="ko-KR"/>
        </w:rPr>
        <w:t>/</w:t>
      </w:r>
      <w:r>
        <w:rPr>
          <w:lang w:eastAsia="ko-KR"/>
        </w:rPr>
        <w:t>오른쪽</w:t>
      </w:r>
      <w:r>
        <w:rPr>
          <w:lang w:eastAsia="ko-KR"/>
        </w:rPr>
        <w:t xml:space="preserve"> </w:t>
      </w:r>
      <w:r>
        <w:rPr>
          <w:lang w:eastAsia="ko-KR"/>
        </w:rPr>
        <w:t>화면</w:t>
      </w:r>
      <w:r>
        <w:rPr>
          <w:lang w:eastAsia="ko-KR"/>
        </w:rPr>
        <w:t xml:space="preserve"> </w:t>
      </w:r>
      <w:r>
        <w:rPr>
          <w:lang w:eastAsia="ko-KR"/>
        </w:rPr>
        <w:t>효과를</w:t>
      </w:r>
      <w:r>
        <w:rPr>
          <w:lang w:eastAsia="ko-KR"/>
        </w:rPr>
        <w:t xml:space="preserve"> </w:t>
      </w:r>
      <w:r>
        <w:rPr>
          <w:lang w:eastAsia="ko-KR"/>
        </w:rPr>
        <w:t>독립적으로</w:t>
      </w:r>
      <w:r>
        <w:rPr>
          <w:lang w:eastAsia="ko-KR"/>
        </w:rPr>
        <w:t xml:space="preserve"> </w:t>
      </w:r>
      <w:r>
        <w:rPr>
          <w:lang w:eastAsia="ko-KR"/>
        </w:rPr>
        <w:t>조정할</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합니다</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내장</w:t>
      </w:r>
      <w:r>
        <w:rPr>
          <w:lang w:eastAsia="ko-KR"/>
        </w:rPr>
        <w:t xml:space="preserve"> </w:t>
      </w:r>
      <w:r>
        <w:rPr>
          <w:lang w:eastAsia="ko-KR"/>
        </w:rPr>
        <w:t>기능</w:t>
      </w:r>
      <w:r>
        <w:rPr>
          <w:lang w:eastAsia="ko-KR"/>
        </w:rPr>
        <w:t xml:space="preserve"> </w:t>
      </w:r>
      <w:r>
        <w:rPr>
          <w:lang w:eastAsia="ko-KR"/>
        </w:rPr>
        <w:t>메뉴의</w:t>
      </w:r>
      <w:r>
        <w:rPr>
          <w:lang w:eastAsia="ko-KR"/>
        </w:rPr>
        <w:t xml:space="preserve"> </w:t>
      </w:r>
      <w:r>
        <w:rPr>
          <w:lang w:eastAsia="ko-KR"/>
        </w:rPr>
        <w:t>스크린샷</w:t>
      </w:r>
      <w:r>
        <w:rPr>
          <w:lang w:eastAsia="ko-KR"/>
        </w:rPr>
        <w:t xml:space="preserve"> </w:t>
      </w:r>
      <w:proofErr w:type="gramStart"/>
      <w:r>
        <w:rPr>
          <w:lang w:eastAsia="ko-KR"/>
        </w:rPr>
        <w:t>1</w:t>
      </w:r>
      <w:r>
        <w:rPr>
          <w:lang w:eastAsia="ko-KR"/>
        </w:rPr>
        <w:t>8.</w:t>
      </w:r>
      <w:r>
        <w:rPr>
          <w:lang w:eastAsia="ko-KR"/>
        </w:rPr>
        <w:t>인증</w:t>
      </w:r>
      <w:proofErr w:type="gramEnd"/>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적어도</w:t>
      </w:r>
      <w:r>
        <w:rPr>
          <w:lang w:eastAsia="ko-KR"/>
        </w:rPr>
        <w:t xml:space="preserve"> 12</w:t>
      </w:r>
      <w:r>
        <w:rPr>
          <w:lang w:eastAsia="ko-KR"/>
        </w:rPr>
        <w:t>개</w:t>
      </w:r>
      <w:r>
        <w:rPr>
          <w:lang w:eastAsia="ko-KR"/>
        </w:rPr>
        <w:t xml:space="preserve"> </w:t>
      </w:r>
      <w:r>
        <w:rPr>
          <w:lang w:eastAsia="ko-KR"/>
        </w:rPr>
        <w:t>국가의</w:t>
      </w:r>
      <w:r>
        <w:rPr>
          <w:lang w:eastAsia="ko-KR"/>
        </w:rPr>
        <w:t xml:space="preserve"> </w:t>
      </w:r>
      <w:r>
        <w:rPr>
          <w:lang w:eastAsia="ko-KR"/>
        </w:rPr>
        <w:t>메뉴</w:t>
      </w:r>
      <w:r>
        <w:rPr>
          <w:lang w:eastAsia="ko-KR"/>
        </w:rPr>
        <w:t xml:space="preserve"> </w:t>
      </w:r>
      <w:r>
        <w:rPr>
          <w:lang w:eastAsia="ko-KR"/>
        </w:rPr>
        <w:t>언어를</w:t>
      </w:r>
      <w:r>
        <w:rPr>
          <w:lang w:eastAsia="ko-KR"/>
        </w:rPr>
        <w:t xml:space="preserve"> </w:t>
      </w:r>
      <w:r>
        <w:rPr>
          <w:lang w:eastAsia="ko-KR"/>
        </w:rPr>
        <w:t>내장해야</w:t>
      </w:r>
      <w:r>
        <w:rPr>
          <w:lang w:eastAsia="ko-KR"/>
        </w:rPr>
        <w:t xml:space="preserve"> </w:t>
      </w:r>
      <w:r>
        <w:rPr>
          <w:lang w:eastAsia="ko-KR"/>
        </w:rPr>
        <w:t>합니다</w:t>
      </w:r>
      <w:r>
        <w:rPr>
          <w:lang w:eastAsia="ko-KR"/>
        </w:rPr>
        <w:t xml:space="preserve">. </w:t>
      </w:r>
      <w:r>
        <w:rPr>
          <w:lang w:eastAsia="ko-KR"/>
        </w:rPr>
        <w:t>제품은</w:t>
      </w:r>
      <w:r>
        <w:rPr>
          <w:lang w:eastAsia="ko-KR"/>
        </w:rPr>
        <w:t xml:space="preserve"> </w:t>
      </w:r>
      <w:proofErr w:type="spellStart"/>
      <w:r>
        <w:rPr>
          <w:lang w:eastAsia="ko-KR"/>
        </w:rPr>
        <w:t>백라이트</w:t>
      </w:r>
      <w:proofErr w:type="spellEnd"/>
      <w:r>
        <w:rPr>
          <w:lang w:eastAsia="ko-KR"/>
        </w:rPr>
        <w:t xml:space="preserve"> </w:t>
      </w:r>
      <w:r>
        <w:rPr>
          <w:lang w:eastAsia="ko-KR"/>
        </w:rPr>
        <w:t>센서</w:t>
      </w:r>
      <w:r>
        <w:rPr>
          <w:lang w:eastAsia="ko-KR"/>
        </w:rPr>
        <w:t xml:space="preserve">, </w:t>
      </w:r>
      <w:r>
        <w:rPr>
          <w:lang w:eastAsia="ko-KR"/>
        </w:rPr>
        <w:t>환경</w:t>
      </w:r>
      <w:r>
        <w:rPr>
          <w:lang w:eastAsia="ko-KR"/>
        </w:rPr>
        <w:t xml:space="preserve"> </w:t>
      </w:r>
      <w:r>
        <w:rPr>
          <w:lang w:eastAsia="ko-KR"/>
        </w:rPr>
        <w:t>센서</w:t>
      </w:r>
      <w:r>
        <w:rPr>
          <w:lang w:eastAsia="ko-KR"/>
        </w:rPr>
        <w:t xml:space="preserve"> </w:t>
      </w:r>
      <w:r>
        <w:rPr>
          <w:lang w:eastAsia="ko-KR"/>
        </w:rPr>
        <w:t>등</w:t>
      </w:r>
      <w:r>
        <w:rPr>
          <w:lang w:eastAsia="ko-KR"/>
        </w:rPr>
        <w:t xml:space="preserve"> </w:t>
      </w:r>
      <w:r>
        <w:rPr>
          <w:lang w:eastAsia="ko-KR"/>
        </w:rPr>
        <w:t>센서를</w:t>
      </w:r>
      <w:r>
        <w:rPr>
          <w:lang w:eastAsia="ko-KR"/>
        </w:rPr>
        <w:t xml:space="preserve"> </w:t>
      </w:r>
      <w:r>
        <w:rPr>
          <w:lang w:eastAsia="ko-KR"/>
        </w:rPr>
        <w:t>전원</w:t>
      </w:r>
      <w:r>
        <w:rPr>
          <w:lang w:eastAsia="ko-KR"/>
        </w:rPr>
        <w:t xml:space="preserve"> </w:t>
      </w:r>
      <w:r>
        <w:rPr>
          <w:lang w:eastAsia="ko-KR"/>
        </w:rPr>
        <w:t>제어할</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합니다</w:t>
      </w:r>
      <w:r>
        <w:rPr>
          <w:lang w:eastAsia="ko-KR"/>
        </w:rPr>
        <w:t xml:space="preserve">. </w:t>
      </w:r>
      <w:r>
        <w:rPr>
          <w:lang w:eastAsia="ko-KR"/>
        </w:rPr>
        <w:t>실제</w:t>
      </w:r>
      <w:r>
        <w:rPr>
          <w:lang w:eastAsia="ko-KR"/>
        </w:rPr>
        <w:t xml:space="preserve"> </w:t>
      </w:r>
      <w:r>
        <w:rPr>
          <w:lang w:eastAsia="ko-KR"/>
        </w:rPr>
        <w:t>제품의</w:t>
      </w:r>
      <w:r>
        <w:rPr>
          <w:lang w:eastAsia="ko-KR"/>
        </w:rPr>
        <w:t xml:space="preserve"> </w:t>
      </w:r>
      <w:r>
        <w:rPr>
          <w:lang w:eastAsia="ko-KR"/>
        </w:rPr>
        <w:t>내장</w:t>
      </w:r>
      <w:r>
        <w:rPr>
          <w:lang w:eastAsia="ko-KR"/>
        </w:rPr>
        <w:t xml:space="preserve"> </w:t>
      </w:r>
      <w:r>
        <w:rPr>
          <w:lang w:eastAsia="ko-KR"/>
        </w:rPr>
        <w:t>기능으로</w:t>
      </w:r>
      <w:r>
        <w:rPr>
          <w:lang w:eastAsia="ko-KR"/>
        </w:rPr>
        <w:t xml:space="preserve"> </w:t>
      </w:r>
      <w:r>
        <w:rPr>
          <w:lang w:eastAsia="ko-KR"/>
        </w:rPr>
        <w:t>이</w:t>
      </w:r>
      <w:r>
        <w:rPr>
          <w:lang w:eastAsia="ko-KR"/>
        </w:rPr>
        <w:t xml:space="preserve"> </w:t>
      </w:r>
      <w:r>
        <w:rPr>
          <w:lang w:eastAsia="ko-KR"/>
        </w:rPr>
        <w:t>기능의</w:t>
      </w:r>
      <w:r>
        <w:rPr>
          <w:lang w:eastAsia="ko-KR"/>
        </w:rPr>
        <w:t xml:space="preserve"> </w:t>
      </w:r>
      <w:r>
        <w:rPr>
          <w:lang w:eastAsia="ko-KR"/>
        </w:rPr>
        <w:t>스크린샷</w:t>
      </w:r>
      <w:r>
        <w:rPr>
          <w:lang w:eastAsia="ko-KR"/>
        </w:rPr>
        <w:t xml:space="preserve"> </w:t>
      </w:r>
      <w:r>
        <w:rPr>
          <w:lang w:eastAsia="ko-KR"/>
        </w:rPr>
        <w:t>사진을</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전면</w:t>
      </w:r>
      <w:r>
        <w:rPr>
          <w:lang w:eastAsia="ko-KR"/>
        </w:rPr>
        <w:t xml:space="preserve"> </w:t>
      </w:r>
      <w:r>
        <w:rPr>
          <w:lang w:eastAsia="ko-KR"/>
        </w:rPr>
        <w:t>통합</w:t>
      </w:r>
      <w:r>
        <w:rPr>
          <w:lang w:eastAsia="ko-KR"/>
        </w:rPr>
        <w:t xml:space="preserve"> </w:t>
      </w:r>
      <w:r>
        <w:rPr>
          <w:lang w:eastAsia="ko-KR"/>
        </w:rPr>
        <w:t>센서가</w:t>
      </w:r>
      <w:r>
        <w:rPr>
          <w:lang w:eastAsia="ko-KR"/>
        </w:rPr>
        <w:t xml:space="preserve"> </w:t>
      </w:r>
      <w:r>
        <w:rPr>
          <w:lang w:eastAsia="ko-KR"/>
        </w:rPr>
        <w:t>있어</w:t>
      </w:r>
      <w:r>
        <w:rPr>
          <w:lang w:eastAsia="ko-KR"/>
        </w:rPr>
        <w:t xml:space="preserve"> </w:t>
      </w:r>
      <w:r>
        <w:rPr>
          <w:lang w:eastAsia="ko-KR"/>
        </w:rPr>
        <w:t>계속해서</w:t>
      </w:r>
      <w:r>
        <w:rPr>
          <w:lang w:eastAsia="ko-KR"/>
        </w:rPr>
        <w:t xml:space="preserve"> </w:t>
      </w:r>
      <w:r>
        <w:rPr>
          <w:lang w:eastAsia="ko-KR"/>
        </w:rPr>
        <w:t>디스플레이</w:t>
      </w:r>
      <w:r>
        <w:rPr>
          <w:lang w:eastAsia="ko-KR"/>
        </w:rPr>
        <w:t xml:space="preserve"> </w:t>
      </w:r>
      <w:r>
        <w:rPr>
          <w:lang w:eastAsia="ko-KR"/>
        </w:rPr>
        <w:t>시스템을</w:t>
      </w:r>
      <w:r>
        <w:rPr>
          <w:lang w:eastAsia="ko-KR"/>
        </w:rPr>
        <w:t xml:space="preserve"> </w:t>
      </w:r>
      <w:r>
        <w:rPr>
          <w:lang w:eastAsia="ko-KR"/>
        </w:rPr>
        <w:t>자동으로</w:t>
      </w:r>
      <w:r>
        <w:rPr>
          <w:lang w:eastAsia="ko-KR"/>
        </w:rPr>
        <w:t xml:space="preserve"> </w:t>
      </w:r>
      <w:r>
        <w:rPr>
          <w:lang w:eastAsia="ko-KR"/>
        </w:rPr>
        <w:t>품질</w:t>
      </w:r>
      <w:r>
        <w:rPr>
          <w:lang w:eastAsia="ko-KR"/>
        </w:rPr>
        <w:t xml:space="preserve"> </w:t>
      </w:r>
      <w:r>
        <w:rPr>
          <w:lang w:eastAsia="ko-KR"/>
        </w:rPr>
        <w:t>검사할</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제품의</w:t>
      </w:r>
      <w:r>
        <w:rPr>
          <w:lang w:eastAsia="ko-KR"/>
        </w:rPr>
        <w:t xml:space="preserve"> </w:t>
      </w:r>
      <w:r>
        <w:rPr>
          <w:lang w:eastAsia="ko-KR"/>
        </w:rPr>
        <w:t>실제</w:t>
      </w:r>
      <w:r>
        <w:rPr>
          <w:lang w:eastAsia="ko-KR"/>
        </w:rPr>
        <w:t xml:space="preserve"> </w:t>
      </w:r>
      <w:r>
        <w:rPr>
          <w:lang w:eastAsia="ko-KR"/>
        </w:rPr>
        <w:t>사진과</w:t>
      </w:r>
      <w:r>
        <w:rPr>
          <w:lang w:eastAsia="ko-KR"/>
        </w:rPr>
        <w:t xml:space="preserve"> </w:t>
      </w:r>
      <w:r>
        <w:rPr>
          <w:lang w:eastAsia="ko-KR"/>
        </w:rPr>
        <w:t>국가</w:t>
      </w:r>
      <w:r>
        <w:rPr>
          <w:lang w:eastAsia="ko-KR"/>
        </w:rPr>
        <w:t xml:space="preserve"> </w:t>
      </w:r>
      <w:r>
        <w:rPr>
          <w:lang w:eastAsia="ko-KR"/>
        </w:rPr>
        <w:t>인정</w:t>
      </w:r>
      <w:r>
        <w:rPr>
          <w:lang w:eastAsia="ko-KR"/>
        </w:rPr>
        <w:t xml:space="preserve"> </w:t>
      </w:r>
      <w:r>
        <w:rPr>
          <w:lang w:eastAsia="ko-KR"/>
        </w:rPr>
        <w:t>기술</w:t>
      </w:r>
      <w:r>
        <w:rPr>
          <w:lang w:eastAsia="ko-KR"/>
        </w:rPr>
        <w:t xml:space="preserve"> </w:t>
      </w:r>
      <w:r>
        <w:rPr>
          <w:lang w:eastAsia="ko-KR"/>
        </w:rPr>
        <w:t>인증서</w:t>
      </w:r>
      <w:r>
        <w:rPr>
          <w:lang w:eastAsia="ko-KR"/>
        </w:rPr>
        <w:t xml:space="preserve"> </w:t>
      </w:r>
      <w:r>
        <w:rPr>
          <w:lang w:eastAsia="ko-KR"/>
        </w:rPr>
        <w:t>자료를</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저조도</w:t>
      </w:r>
      <w:r>
        <w:rPr>
          <w:lang w:eastAsia="ko-KR"/>
        </w:rPr>
        <w:t xml:space="preserve"> </w:t>
      </w:r>
      <w:proofErr w:type="spellStart"/>
      <w:r>
        <w:rPr>
          <w:lang w:eastAsia="ko-KR"/>
        </w:rPr>
        <w:t>블루라이트</w:t>
      </w:r>
      <w:proofErr w:type="spellEnd"/>
      <w:r>
        <w:rPr>
          <w:lang w:eastAsia="ko-KR"/>
        </w:rPr>
        <w:t xml:space="preserve"> </w:t>
      </w:r>
      <w:r>
        <w:rPr>
          <w:lang w:eastAsia="ko-KR"/>
        </w:rPr>
        <w:t>기술을</w:t>
      </w:r>
      <w:r>
        <w:rPr>
          <w:lang w:eastAsia="ko-KR"/>
        </w:rPr>
        <w:t xml:space="preserve"> </w:t>
      </w:r>
      <w:r>
        <w:rPr>
          <w:lang w:eastAsia="ko-KR"/>
        </w:rPr>
        <w:t>갖추어</w:t>
      </w:r>
      <w:r>
        <w:rPr>
          <w:lang w:eastAsia="ko-KR"/>
        </w:rPr>
        <w:t xml:space="preserve"> </w:t>
      </w:r>
      <w:r>
        <w:rPr>
          <w:lang w:eastAsia="ko-KR"/>
        </w:rPr>
        <w:t>하드웨어</w:t>
      </w:r>
      <w:r>
        <w:rPr>
          <w:lang w:eastAsia="ko-KR"/>
        </w:rPr>
        <w:t xml:space="preserve"> </w:t>
      </w:r>
      <w:r>
        <w:rPr>
          <w:lang w:eastAsia="ko-KR"/>
        </w:rPr>
        <w:t>방식으로</w:t>
      </w:r>
      <w:r>
        <w:rPr>
          <w:lang w:eastAsia="ko-KR"/>
        </w:rPr>
        <w:t xml:space="preserve"> </w:t>
      </w:r>
      <w:proofErr w:type="spellStart"/>
      <w:r>
        <w:rPr>
          <w:lang w:eastAsia="ko-KR"/>
        </w:rPr>
        <w:t>블루라이트</w:t>
      </w:r>
      <w:proofErr w:type="spellEnd"/>
      <w:r>
        <w:rPr>
          <w:lang w:eastAsia="ko-KR"/>
        </w:rPr>
        <w:t xml:space="preserve"> </w:t>
      </w:r>
      <w:r>
        <w:rPr>
          <w:lang w:eastAsia="ko-KR"/>
        </w:rPr>
        <w:t>위험을</w:t>
      </w:r>
      <w:r>
        <w:rPr>
          <w:lang w:eastAsia="ko-KR"/>
        </w:rPr>
        <w:t xml:space="preserve"> </w:t>
      </w:r>
      <w:r>
        <w:rPr>
          <w:lang w:eastAsia="ko-KR"/>
        </w:rPr>
        <w:t>감소시키는</w:t>
      </w:r>
      <w:r>
        <w:rPr>
          <w:lang w:eastAsia="ko-KR"/>
        </w:rPr>
        <w:t xml:space="preserve"> </w:t>
      </w:r>
      <w:r>
        <w:rPr>
          <w:lang w:eastAsia="ko-KR"/>
        </w:rPr>
        <w:t>기능을</w:t>
      </w:r>
      <w:r>
        <w:rPr>
          <w:lang w:eastAsia="ko-KR"/>
        </w:rPr>
        <w:t xml:space="preserve"> </w:t>
      </w:r>
      <w:r>
        <w:rPr>
          <w:lang w:eastAsia="ko-KR"/>
        </w:rPr>
        <w:t>지원해야</w:t>
      </w:r>
      <w:r>
        <w:rPr>
          <w:lang w:eastAsia="ko-KR"/>
        </w:rPr>
        <w:t xml:space="preserve"> </w:t>
      </w:r>
      <w:r>
        <w:rPr>
          <w:lang w:eastAsia="ko-KR"/>
        </w:rPr>
        <w:t>합니다</w:t>
      </w:r>
      <w:r>
        <w:rPr>
          <w:lang w:eastAsia="ko-KR"/>
        </w:rPr>
        <w:t>(</w:t>
      </w:r>
      <w:r>
        <w:rPr>
          <w:lang w:eastAsia="ko-KR"/>
        </w:rPr>
        <w:t>기술</w:t>
      </w:r>
      <w:r>
        <w:rPr>
          <w:lang w:eastAsia="ko-KR"/>
        </w:rPr>
        <w:t xml:space="preserve"> </w:t>
      </w:r>
      <w:r>
        <w:rPr>
          <w:lang w:eastAsia="ko-KR"/>
        </w:rPr>
        <w:t>인증</w:t>
      </w:r>
      <w:r>
        <w:rPr>
          <w:lang w:eastAsia="ko-KR"/>
        </w:rPr>
        <w:t xml:space="preserve"> </w:t>
      </w:r>
      <w:r>
        <w:rPr>
          <w:lang w:eastAsia="ko-KR"/>
        </w:rPr>
        <w:t>자료</w:t>
      </w:r>
      <w:r>
        <w:rPr>
          <w:lang w:eastAsia="ko-KR"/>
        </w:rPr>
        <w:t xml:space="preserve"> </w:t>
      </w:r>
      <w:r>
        <w:rPr>
          <w:lang w:eastAsia="ko-KR"/>
        </w:rPr>
        <w:t>제공</w:t>
      </w:r>
      <w:r>
        <w:rPr>
          <w:lang w:eastAsia="ko-KR"/>
        </w:rPr>
        <w:t xml:space="preserve">). </w:t>
      </w:r>
      <w:r>
        <w:rPr>
          <w:lang w:eastAsia="ko-KR"/>
        </w:rPr>
        <w:t>여러</w:t>
      </w:r>
      <w:r>
        <w:rPr>
          <w:lang w:eastAsia="ko-KR"/>
        </w:rPr>
        <w:t xml:space="preserve"> </w:t>
      </w:r>
      <w:r>
        <w:rPr>
          <w:lang w:eastAsia="ko-KR"/>
        </w:rPr>
        <w:t>디스플레이</w:t>
      </w:r>
      <w:r>
        <w:rPr>
          <w:lang w:eastAsia="ko-KR"/>
        </w:rPr>
        <w:t xml:space="preserve"> </w:t>
      </w:r>
      <w:r>
        <w:rPr>
          <w:lang w:eastAsia="ko-KR"/>
        </w:rPr>
        <w:t>밝기</w:t>
      </w:r>
      <w:r>
        <w:rPr>
          <w:lang w:eastAsia="ko-KR"/>
        </w:rPr>
        <w:t xml:space="preserve"> </w:t>
      </w:r>
      <w:r>
        <w:rPr>
          <w:lang w:eastAsia="ko-KR"/>
        </w:rPr>
        <w:t>자동</w:t>
      </w:r>
      <w:r>
        <w:rPr>
          <w:lang w:eastAsia="ko-KR"/>
        </w:rPr>
        <w:t xml:space="preserve"> </w:t>
      </w:r>
      <w:r>
        <w:rPr>
          <w:lang w:eastAsia="ko-KR"/>
        </w:rPr>
        <w:t>제어</w:t>
      </w:r>
      <w:r>
        <w:rPr>
          <w:lang w:eastAsia="ko-KR"/>
        </w:rPr>
        <w:t xml:space="preserve"> </w:t>
      </w:r>
      <w:r>
        <w:rPr>
          <w:lang w:eastAsia="ko-KR"/>
        </w:rPr>
        <w:t>기술을</w:t>
      </w:r>
      <w:r>
        <w:rPr>
          <w:lang w:eastAsia="ko-KR"/>
        </w:rPr>
        <w:t xml:space="preserve"> </w:t>
      </w:r>
      <w:r>
        <w:rPr>
          <w:lang w:eastAsia="ko-KR"/>
        </w:rPr>
        <w:t>갖추어</w:t>
      </w:r>
      <w:r>
        <w:rPr>
          <w:lang w:eastAsia="ko-KR"/>
        </w:rPr>
        <w:t xml:space="preserve"> </w:t>
      </w:r>
      <w:r>
        <w:rPr>
          <w:lang w:eastAsia="ko-KR"/>
        </w:rPr>
        <w:t>임상</w:t>
      </w:r>
      <w:r>
        <w:rPr>
          <w:lang w:eastAsia="ko-KR"/>
        </w:rPr>
        <w:t xml:space="preserve"> </w:t>
      </w:r>
      <w:r>
        <w:rPr>
          <w:lang w:eastAsia="ko-KR"/>
        </w:rPr>
        <w:t>진단</w:t>
      </w:r>
      <w:r>
        <w:rPr>
          <w:lang w:eastAsia="ko-KR"/>
        </w:rPr>
        <w:t xml:space="preserve"> </w:t>
      </w:r>
      <w:r>
        <w:rPr>
          <w:lang w:eastAsia="ko-KR"/>
        </w:rPr>
        <w:t>과정에서</w:t>
      </w:r>
      <w:r>
        <w:rPr>
          <w:lang w:eastAsia="ko-KR"/>
        </w:rPr>
        <w:t xml:space="preserve"> </w:t>
      </w:r>
      <w:r>
        <w:rPr>
          <w:lang w:eastAsia="ko-KR"/>
        </w:rPr>
        <w:t>보고서</w:t>
      </w:r>
      <w:r>
        <w:rPr>
          <w:lang w:eastAsia="ko-KR"/>
        </w:rPr>
        <w:t xml:space="preserve"> </w:t>
      </w:r>
      <w:r>
        <w:rPr>
          <w:lang w:eastAsia="ko-KR"/>
        </w:rPr>
        <w:t>편집</w:t>
      </w:r>
      <w:r>
        <w:rPr>
          <w:lang w:eastAsia="ko-KR"/>
        </w:rPr>
        <w:t xml:space="preserve"> </w:t>
      </w:r>
      <w:r>
        <w:rPr>
          <w:lang w:eastAsia="ko-KR"/>
        </w:rPr>
        <w:t>시</w:t>
      </w:r>
      <w:r>
        <w:rPr>
          <w:lang w:eastAsia="ko-KR"/>
        </w:rPr>
        <w:t xml:space="preserve"> </w:t>
      </w:r>
      <w:r>
        <w:rPr>
          <w:lang w:eastAsia="ko-KR"/>
        </w:rPr>
        <w:t>의료용</w:t>
      </w:r>
      <w:r>
        <w:rPr>
          <w:lang w:eastAsia="ko-KR"/>
        </w:rPr>
        <w:t xml:space="preserve"> </w:t>
      </w:r>
      <w:r>
        <w:rPr>
          <w:lang w:eastAsia="ko-KR"/>
        </w:rPr>
        <w:t>그레이</w:t>
      </w:r>
      <w:r>
        <w:rPr>
          <w:lang w:eastAsia="ko-KR"/>
        </w:rPr>
        <w:t xml:space="preserve"> </w:t>
      </w:r>
      <w:r>
        <w:rPr>
          <w:lang w:eastAsia="ko-KR"/>
        </w:rPr>
        <w:t>스케일</w:t>
      </w:r>
      <w:r>
        <w:rPr>
          <w:lang w:eastAsia="ko-KR"/>
        </w:rPr>
        <w:t xml:space="preserve"> </w:t>
      </w:r>
      <w:r>
        <w:rPr>
          <w:lang w:eastAsia="ko-KR"/>
        </w:rPr>
        <w:t>디스플레이의</w:t>
      </w:r>
      <w:r>
        <w:rPr>
          <w:lang w:eastAsia="ko-KR"/>
        </w:rPr>
        <w:t xml:space="preserve"> </w:t>
      </w:r>
      <w:r>
        <w:rPr>
          <w:lang w:eastAsia="ko-KR"/>
        </w:rPr>
        <w:t>밝기를</w:t>
      </w:r>
      <w:r>
        <w:rPr>
          <w:lang w:eastAsia="ko-KR"/>
        </w:rPr>
        <w:t xml:space="preserve"> </w:t>
      </w:r>
      <w:r>
        <w:rPr>
          <w:lang w:eastAsia="ko-KR"/>
        </w:rPr>
        <w:t>자동으로</w:t>
      </w:r>
      <w:r>
        <w:rPr>
          <w:lang w:eastAsia="ko-KR"/>
        </w:rPr>
        <w:t xml:space="preserve"> </w:t>
      </w:r>
      <w:r>
        <w:rPr>
          <w:lang w:eastAsia="ko-KR"/>
        </w:rPr>
        <w:t>낮출</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하며</w:t>
      </w:r>
      <w:r>
        <w:rPr>
          <w:lang w:eastAsia="ko-KR"/>
        </w:rPr>
        <w:t xml:space="preserve">, </w:t>
      </w:r>
      <w:r>
        <w:rPr>
          <w:lang w:eastAsia="ko-KR"/>
        </w:rPr>
        <w:t>일</w:t>
      </w:r>
      <w:r>
        <w:rPr>
          <w:lang w:eastAsia="ko-KR"/>
        </w:rPr>
        <w:t xml:space="preserve"> </w:t>
      </w:r>
      <w:r>
        <w:rPr>
          <w:lang w:eastAsia="ko-KR"/>
        </w:rPr>
        <w:t>키로</w:t>
      </w:r>
      <w:r>
        <w:rPr>
          <w:lang w:eastAsia="ko-KR"/>
        </w:rPr>
        <w:t xml:space="preserve"> </w:t>
      </w:r>
      <w:r>
        <w:rPr>
          <w:lang w:eastAsia="ko-KR"/>
        </w:rPr>
        <w:t>빠르게</w:t>
      </w:r>
      <w:r>
        <w:rPr>
          <w:lang w:eastAsia="ko-KR"/>
        </w:rPr>
        <w:t xml:space="preserve"> </w:t>
      </w:r>
      <w:r>
        <w:rPr>
          <w:lang w:eastAsia="ko-KR"/>
        </w:rPr>
        <w:t>시작할</w:t>
      </w:r>
      <w:r>
        <w:rPr>
          <w:lang w:eastAsia="ko-KR"/>
        </w:rPr>
        <w:t xml:space="preserve"> </w:t>
      </w:r>
      <w:r>
        <w:rPr>
          <w:lang w:eastAsia="ko-KR"/>
        </w:rPr>
        <w:t>수</w:t>
      </w:r>
      <w:r>
        <w:rPr>
          <w:lang w:eastAsia="ko-KR"/>
        </w:rPr>
        <w:t xml:space="preserve"> </w:t>
      </w:r>
      <w:r>
        <w:rPr>
          <w:lang w:eastAsia="ko-KR"/>
        </w:rPr>
        <w:t>있는</w:t>
      </w:r>
      <w:r>
        <w:rPr>
          <w:lang w:eastAsia="ko-KR"/>
        </w:rPr>
        <w:t xml:space="preserve"> </w:t>
      </w:r>
      <w:r>
        <w:rPr>
          <w:lang w:eastAsia="ko-KR"/>
        </w:rPr>
        <w:t>기능을</w:t>
      </w:r>
      <w:r>
        <w:rPr>
          <w:lang w:eastAsia="ko-KR"/>
        </w:rPr>
        <w:t xml:space="preserve"> </w:t>
      </w:r>
      <w:r>
        <w:rPr>
          <w:lang w:eastAsia="ko-KR"/>
        </w:rPr>
        <w:t>지원해야</w:t>
      </w:r>
      <w:r>
        <w:rPr>
          <w:lang w:eastAsia="ko-KR"/>
        </w:rPr>
        <w:t xml:space="preserve"> </w:t>
      </w:r>
      <w:r>
        <w:rPr>
          <w:lang w:eastAsia="ko-KR"/>
        </w:rPr>
        <w:t>합니다</w:t>
      </w:r>
      <w:r>
        <w:rPr>
          <w:lang w:eastAsia="ko-KR"/>
        </w:rPr>
        <w:t xml:space="preserve">. </w:t>
      </w:r>
      <w:r>
        <w:rPr>
          <w:lang w:eastAsia="ko-KR"/>
        </w:rPr>
        <w:t>스크린샷</w:t>
      </w:r>
      <w:r>
        <w:rPr>
          <w:lang w:eastAsia="ko-KR"/>
        </w:rPr>
        <w:t xml:space="preserve"> </w:t>
      </w:r>
      <w:proofErr w:type="gramStart"/>
      <w:r>
        <w:rPr>
          <w:lang w:eastAsia="ko-KR"/>
        </w:rPr>
        <w:t>24.</w:t>
      </w:r>
      <w:r>
        <w:rPr>
          <w:lang w:eastAsia="ko-KR"/>
        </w:rPr>
        <w:t>제어</w:t>
      </w:r>
      <w:proofErr w:type="gramEnd"/>
      <w:r>
        <w:rPr>
          <w:lang w:eastAsia="ko-KR"/>
        </w:rPr>
        <w:t xml:space="preserve"> </w:t>
      </w:r>
      <w:r>
        <w:rPr>
          <w:lang w:eastAsia="ko-KR"/>
        </w:rPr>
        <w:t>기능을</w:t>
      </w:r>
      <w:r>
        <w:rPr>
          <w:lang w:eastAsia="ko-KR"/>
        </w:rPr>
        <w:t xml:space="preserve"> </w:t>
      </w:r>
      <w:r>
        <w:rPr>
          <w:lang w:eastAsia="ko-KR"/>
        </w:rPr>
        <w:t>갖추어</w:t>
      </w:r>
      <w:r>
        <w:rPr>
          <w:lang w:eastAsia="ko-KR"/>
        </w:rPr>
        <w:t xml:space="preserve"> </w:t>
      </w:r>
      <w:r>
        <w:rPr>
          <w:lang w:eastAsia="ko-KR"/>
        </w:rPr>
        <w:t>일</w:t>
      </w:r>
      <w:r>
        <w:rPr>
          <w:lang w:eastAsia="ko-KR"/>
        </w:rPr>
        <w:t xml:space="preserve"> </w:t>
      </w:r>
      <w:r>
        <w:rPr>
          <w:lang w:eastAsia="ko-KR"/>
        </w:rPr>
        <w:t>키로</w:t>
      </w:r>
      <w:r>
        <w:rPr>
          <w:lang w:eastAsia="ko-KR"/>
        </w:rPr>
        <w:t xml:space="preserve"> </w:t>
      </w:r>
      <w:r>
        <w:rPr>
          <w:lang w:eastAsia="ko-KR"/>
        </w:rPr>
        <w:t>빠르게</w:t>
      </w:r>
      <w:r>
        <w:rPr>
          <w:lang w:eastAsia="ko-KR"/>
        </w:rPr>
        <w:t xml:space="preserve"> </w:t>
      </w:r>
      <w:r>
        <w:rPr>
          <w:lang w:eastAsia="ko-KR"/>
        </w:rPr>
        <w:t>시작할</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합니다</w:t>
      </w:r>
      <w:r>
        <w:rPr>
          <w:lang w:eastAsia="ko-KR"/>
        </w:rPr>
        <w:t xml:space="preserve">. </w:t>
      </w:r>
      <w:r>
        <w:rPr>
          <w:lang w:eastAsia="ko-KR"/>
        </w:rPr>
        <w:t>마우스</w:t>
      </w:r>
      <w:r>
        <w:rPr>
          <w:lang w:eastAsia="ko-KR"/>
        </w:rPr>
        <w:t xml:space="preserve"> </w:t>
      </w:r>
      <w:r>
        <w:rPr>
          <w:lang w:eastAsia="ko-KR"/>
        </w:rPr>
        <w:t>위치를</w:t>
      </w:r>
      <w:r>
        <w:rPr>
          <w:lang w:eastAsia="ko-KR"/>
        </w:rPr>
        <w:t xml:space="preserve"> </w:t>
      </w:r>
      <w:r>
        <w:rPr>
          <w:lang w:eastAsia="ko-KR"/>
        </w:rPr>
        <w:t>지능적으로</w:t>
      </w:r>
      <w:r>
        <w:rPr>
          <w:lang w:eastAsia="ko-KR"/>
        </w:rPr>
        <w:t xml:space="preserve"> </w:t>
      </w:r>
      <w:r>
        <w:rPr>
          <w:lang w:eastAsia="ko-KR"/>
        </w:rPr>
        <w:t>확인할</w:t>
      </w:r>
      <w:r>
        <w:rPr>
          <w:lang w:eastAsia="ko-KR"/>
        </w:rPr>
        <w:t xml:space="preserve"> </w:t>
      </w:r>
      <w:r>
        <w:rPr>
          <w:lang w:eastAsia="ko-KR"/>
        </w:rPr>
        <w:t>수</w:t>
      </w:r>
      <w:r>
        <w:rPr>
          <w:lang w:eastAsia="ko-KR"/>
        </w:rPr>
        <w:t xml:space="preserve"> </w:t>
      </w:r>
      <w:r>
        <w:rPr>
          <w:lang w:eastAsia="ko-KR"/>
        </w:rPr>
        <w:t>있는</w:t>
      </w:r>
      <w:r>
        <w:rPr>
          <w:lang w:eastAsia="ko-KR"/>
        </w:rPr>
        <w:t xml:space="preserve"> </w:t>
      </w:r>
      <w:r>
        <w:rPr>
          <w:lang w:eastAsia="ko-KR"/>
        </w:rPr>
        <w:t>디스플레이</w:t>
      </w:r>
      <w:r>
        <w:rPr>
          <w:lang w:eastAsia="ko-KR"/>
        </w:rPr>
        <w:t xml:space="preserve"> </w:t>
      </w:r>
      <w:r>
        <w:rPr>
          <w:lang w:eastAsia="ko-KR"/>
        </w:rPr>
        <w:t>마우스</w:t>
      </w:r>
      <w:r>
        <w:rPr>
          <w:lang w:eastAsia="ko-KR"/>
        </w:rPr>
        <w:t xml:space="preserve"> </w:t>
      </w:r>
      <w:r>
        <w:rPr>
          <w:lang w:eastAsia="ko-KR"/>
        </w:rPr>
        <w:t>위치</w:t>
      </w:r>
      <w:r>
        <w:rPr>
          <w:lang w:eastAsia="ko-KR"/>
        </w:rPr>
        <w:t xml:space="preserve"> </w:t>
      </w:r>
      <w:r>
        <w:rPr>
          <w:lang w:eastAsia="ko-KR"/>
        </w:rPr>
        <w:t>제어</w:t>
      </w:r>
      <w:r>
        <w:rPr>
          <w:lang w:eastAsia="ko-KR"/>
        </w:rPr>
        <w:t xml:space="preserve"> </w:t>
      </w:r>
      <w:r>
        <w:rPr>
          <w:lang w:eastAsia="ko-KR"/>
        </w:rPr>
        <w:t>기술을</w:t>
      </w:r>
      <w:r>
        <w:rPr>
          <w:lang w:eastAsia="ko-KR"/>
        </w:rPr>
        <w:t xml:space="preserve"> </w:t>
      </w:r>
      <w:r>
        <w:rPr>
          <w:lang w:eastAsia="ko-KR"/>
        </w:rPr>
        <w:t>갖추어야</w:t>
      </w:r>
      <w:r>
        <w:rPr>
          <w:lang w:eastAsia="ko-KR"/>
        </w:rPr>
        <w:t xml:space="preserve"> </w:t>
      </w:r>
      <w:r>
        <w:rPr>
          <w:lang w:eastAsia="ko-KR"/>
        </w:rPr>
        <w:t>합니다</w:t>
      </w:r>
      <w:r>
        <w:rPr>
          <w:lang w:eastAsia="ko-KR"/>
        </w:rPr>
        <w:t xml:space="preserve">. </w:t>
      </w:r>
      <w:r>
        <w:rPr>
          <w:lang w:eastAsia="ko-KR"/>
        </w:rPr>
        <w:t>의료용</w:t>
      </w:r>
      <w:r>
        <w:rPr>
          <w:lang w:eastAsia="ko-KR"/>
        </w:rPr>
        <w:t xml:space="preserve"> </w:t>
      </w:r>
      <w:r>
        <w:rPr>
          <w:lang w:eastAsia="ko-KR"/>
        </w:rPr>
        <w:t>디스</w:t>
      </w:r>
      <w:r>
        <w:rPr>
          <w:lang w:eastAsia="ko-KR"/>
        </w:rPr>
        <w:t>플레이</w:t>
      </w:r>
      <w:r>
        <w:rPr>
          <w:lang w:eastAsia="ko-KR"/>
        </w:rPr>
        <w:t xml:space="preserve"> </w:t>
      </w:r>
      <w:r>
        <w:rPr>
          <w:lang w:eastAsia="ko-KR"/>
        </w:rPr>
        <w:t>마우스</w:t>
      </w:r>
      <w:r>
        <w:rPr>
          <w:lang w:eastAsia="ko-KR"/>
        </w:rPr>
        <w:t xml:space="preserve"> </w:t>
      </w:r>
      <w:r>
        <w:rPr>
          <w:lang w:eastAsia="ko-KR"/>
        </w:rPr>
        <w:t>위치</w:t>
      </w:r>
      <w:r>
        <w:rPr>
          <w:lang w:eastAsia="ko-KR"/>
        </w:rPr>
        <w:t xml:space="preserve"> </w:t>
      </w:r>
      <w:r>
        <w:rPr>
          <w:lang w:eastAsia="ko-KR"/>
        </w:rPr>
        <w:t>제어</w:t>
      </w:r>
      <w:r>
        <w:rPr>
          <w:lang w:eastAsia="ko-KR"/>
        </w:rPr>
        <w:t xml:space="preserve"> </w:t>
      </w:r>
      <w:r>
        <w:rPr>
          <w:lang w:eastAsia="ko-KR"/>
        </w:rPr>
        <w:t>기술</w:t>
      </w:r>
      <w:r>
        <w:rPr>
          <w:lang w:eastAsia="ko-KR"/>
        </w:rPr>
        <w:t xml:space="preserve"> </w:t>
      </w:r>
      <w:r>
        <w:rPr>
          <w:lang w:eastAsia="ko-KR"/>
        </w:rPr>
        <w:t>인증서를</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여러</w:t>
      </w:r>
      <w:r>
        <w:rPr>
          <w:lang w:eastAsia="ko-KR"/>
        </w:rPr>
        <w:t xml:space="preserve"> </w:t>
      </w:r>
      <w:r>
        <w:rPr>
          <w:lang w:eastAsia="ko-KR"/>
        </w:rPr>
        <w:t>디스플레이</w:t>
      </w:r>
      <w:r>
        <w:rPr>
          <w:lang w:eastAsia="ko-KR"/>
        </w:rPr>
        <w:t xml:space="preserve"> </w:t>
      </w:r>
      <w:r>
        <w:rPr>
          <w:lang w:eastAsia="ko-KR"/>
        </w:rPr>
        <w:t>마우스</w:t>
      </w:r>
      <w:r>
        <w:rPr>
          <w:lang w:eastAsia="ko-KR"/>
        </w:rPr>
        <w:t xml:space="preserve"> </w:t>
      </w:r>
      <w:r>
        <w:rPr>
          <w:lang w:eastAsia="ko-KR"/>
        </w:rPr>
        <w:t>자동</w:t>
      </w:r>
      <w:r>
        <w:rPr>
          <w:lang w:eastAsia="ko-KR"/>
        </w:rPr>
        <w:t xml:space="preserve"> </w:t>
      </w:r>
      <w:r>
        <w:rPr>
          <w:lang w:eastAsia="ko-KR"/>
        </w:rPr>
        <w:t>적응</w:t>
      </w:r>
      <w:r>
        <w:rPr>
          <w:lang w:eastAsia="ko-KR"/>
        </w:rPr>
        <w:t xml:space="preserve"> </w:t>
      </w:r>
      <w:r>
        <w:rPr>
          <w:lang w:eastAsia="ko-KR"/>
        </w:rPr>
        <w:t>기술을</w:t>
      </w:r>
      <w:r>
        <w:rPr>
          <w:lang w:eastAsia="ko-KR"/>
        </w:rPr>
        <w:t xml:space="preserve"> </w:t>
      </w:r>
      <w:r>
        <w:rPr>
          <w:lang w:eastAsia="ko-KR"/>
        </w:rPr>
        <w:t>갖추어</w:t>
      </w:r>
      <w:r>
        <w:rPr>
          <w:lang w:eastAsia="ko-KR"/>
        </w:rPr>
        <w:t xml:space="preserve"> </w:t>
      </w:r>
      <w:r>
        <w:rPr>
          <w:lang w:eastAsia="ko-KR"/>
        </w:rPr>
        <w:t>마우스가</w:t>
      </w:r>
      <w:r>
        <w:rPr>
          <w:lang w:eastAsia="ko-KR"/>
        </w:rPr>
        <w:t xml:space="preserve"> </w:t>
      </w:r>
      <w:r>
        <w:rPr>
          <w:lang w:eastAsia="ko-KR"/>
        </w:rPr>
        <w:t>여러</w:t>
      </w:r>
      <w:r>
        <w:rPr>
          <w:lang w:eastAsia="ko-KR"/>
        </w:rPr>
        <w:t xml:space="preserve"> </w:t>
      </w:r>
      <w:r>
        <w:rPr>
          <w:lang w:eastAsia="ko-KR"/>
        </w:rPr>
        <w:t>디스플레이</w:t>
      </w:r>
      <w:r>
        <w:rPr>
          <w:lang w:eastAsia="ko-KR"/>
        </w:rPr>
        <w:t xml:space="preserve"> </w:t>
      </w:r>
      <w:r>
        <w:rPr>
          <w:lang w:eastAsia="ko-KR"/>
        </w:rPr>
        <w:t>화면의</w:t>
      </w:r>
      <w:r>
        <w:rPr>
          <w:lang w:eastAsia="ko-KR"/>
        </w:rPr>
        <w:t xml:space="preserve"> </w:t>
      </w:r>
      <w:r>
        <w:rPr>
          <w:lang w:eastAsia="ko-KR"/>
        </w:rPr>
        <w:t>임의</w:t>
      </w:r>
      <w:r>
        <w:rPr>
          <w:lang w:eastAsia="ko-KR"/>
        </w:rPr>
        <w:t xml:space="preserve"> </w:t>
      </w:r>
      <w:r>
        <w:rPr>
          <w:lang w:eastAsia="ko-KR"/>
        </w:rPr>
        <w:t>위치에</w:t>
      </w:r>
      <w:r>
        <w:rPr>
          <w:lang w:eastAsia="ko-KR"/>
        </w:rPr>
        <w:t xml:space="preserve"> </w:t>
      </w:r>
      <w:r>
        <w:rPr>
          <w:lang w:eastAsia="ko-KR"/>
        </w:rPr>
        <w:t>자동으로</w:t>
      </w:r>
      <w:r>
        <w:rPr>
          <w:lang w:eastAsia="ko-KR"/>
        </w:rPr>
        <w:t xml:space="preserve"> </w:t>
      </w:r>
      <w:r>
        <w:rPr>
          <w:lang w:eastAsia="ko-KR"/>
        </w:rPr>
        <w:t>적응할</w:t>
      </w:r>
      <w:r>
        <w:rPr>
          <w:lang w:eastAsia="ko-KR"/>
        </w:rPr>
        <w:t xml:space="preserve"> </w:t>
      </w:r>
      <w:r>
        <w:rPr>
          <w:lang w:eastAsia="ko-KR"/>
        </w:rPr>
        <w:t>수</w:t>
      </w:r>
      <w:r>
        <w:rPr>
          <w:lang w:eastAsia="ko-KR"/>
        </w:rPr>
        <w:t xml:space="preserve"> </w:t>
      </w:r>
      <w:r>
        <w:rPr>
          <w:lang w:eastAsia="ko-KR"/>
        </w:rPr>
        <w:t>있어야</w:t>
      </w:r>
      <w:r>
        <w:rPr>
          <w:lang w:eastAsia="ko-KR"/>
        </w:rPr>
        <w:t xml:space="preserve"> </w:t>
      </w:r>
      <w:r>
        <w:rPr>
          <w:lang w:eastAsia="ko-KR"/>
        </w:rPr>
        <w:t>합니다</w:t>
      </w:r>
      <w:r>
        <w:rPr>
          <w:lang w:eastAsia="ko-KR"/>
        </w:rPr>
        <w:t>. ★</w:t>
      </w:r>
      <w:r>
        <w:rPr>
          <w:lang w:eastAsia="ko-KR"/>
        </w:rPr>
        <w:t>사업</w:t>
      </w:r>
      <w:r>
        <w:rPr>
          <w:lang w:eastAsia="ko-KR"/>
        </w:rPr>
        <w:t xml:space="preserve"> </w:t>
      </w:r>
      <w:r>
        <w:rPr>
          <w:lang w:eastAsia="ko-KR"/>
        </w:rPr>
        <w:t>요구</w:t>
      </w:r>
      <w:r>
        <w:rPr>
          <w:lang w:eastAsia="ko-KR"/>
        </w:rPr>
        <w:t xml:space="preserve"> </w:t>
      </w:r>
      <w:r>
        <w:rPr>
          <w:lang w:eastAsia="ko-KR"/>
        </w:rPr>
        <w:t>사항</w:t>
      </w:r>
      <w:r>
        <w:rPr>
          <w:lang w:eastAsia="ko-KR"/>
        </w:rPr>
        <w:t xml:space="preserve"> 1. </w:t>
      </w:r>
      <w:r>
        <w:rPr>
          <w:lang w:eastAsia="ko-KR"/>
        </w:rPr>
        <w:t>납품</w:t>
      </w:r>
      <w:r>
        <w:rPr>
          <w:lang w:eastAsia="ko-KR"/>
        </w:rPr>
        <w:t xml:space="preserve"> </w:t>
      </w:r>
      <w:r>
        <w:rPr>
          <w:lang w:eastAsia="ko-KR"/>
        </w:rPr>
        <w:t>시간</w:t>
      </w:r>
      <w:r>
        <w:rPr>
          <w:lang w:eastAsia="ko-KR"/>
        </w:rPr>
        <w:t xml:space="preserve">: </w:t>
      </w:r>
      <w:r>
        <w:rPr>
          <w:lang w:eastAsia="ko-KR"/>
        </w:rPr>
        <w:t>계약</w:t>
      </w:r>
      <w:r>
        <w:rPr>
          <w:lang w:eastAsia="ko-KR"/>
        </w:rPr>
        <w:t xml:space="preserve"> </w:t>
      </w:r>
      <w:r>
        <w:rPr>
          <w:lang w:eastAsia="ko-KR"/>
        </w:rPr>
        <w:t>체결일로부터</w:t>
      </w:r>
      <w:r>
        <w:rPr>
          <w:lang w:eastAsia="ko-KR"/>
        </w:rPr>
        <w:t xml:space="preserve"> 30</w:t>
      </w:r>
      <w:r>
        <w:rPr>
          <w:lang w:eastAsia="ko-KR"/>
        </w:rPr>
        <w:t>일</w:t>
      </w:r>
      <w:r>
        <w:rPr>
          <w:lang w:eastAsia="ko-KR"/>
        </w:rPr>
        <w:t xml:space="preserve"> </w:t>
      </w:r>
      <w:r>
        <w:rPr>
          <w:lang w:eastAsia="ko-KR"/>
        </w:rPr>
        <w:t>이내에</w:t>
      </w:r>
      <w:r>
        <w:rPr>
          <w:lang w:eastAsia="ko-KR"/>
        </w:rPr>
        <w:t xml:space="preserve"> </w:t>
      </w:r>
      <w:r>
        <w:rPr>
          <w:lang w:eastAsia="ko-KR"/>
        </w:rPr>
        <w:t>납품해야</w:t>
      </w:r>
      <w:r>
        <w:rPr>
          <w:lang w:eastAsia="ko-KR"/>
        </w:rPr>
        <w:t xml:space="preserve"> </w:t>
      </w:r>
      <w:r>
        <w:rPr>
          <w:lang w:eastAsia="ko-KR"/>
        </w:rPr>
        <w:t>합니다</w:t>
      </w:r>
      <w:r>
        <w:rPr>
          <w:lang w:eastAsia="ko-KR"/>
        </w:rPr>
        <w:t xml:space="preserve">. 2. </w:t>
      </w:r>
      <w:r>
        <w:rPr>
          <w:lang w:eastAsia="ko-KR"/>
        </w:rPr>
        <w:t>납품</w:t>
      </w:r>
      <w:r>
        <w:rPr>
          <w:lang w:eastAsia="ko-KR"/>
        </w:rPr>
        <w:t xml:space="preserve"> </w:t>
      </w:r>
      <w:r>
        <w:rPr>
          <w:lang w:eastAsia="ko-KR"/>
        </w:rPr>
        <w:t>장소</w:t>
      </w:r>
      <w:r>
        <w:rPr>
          <w:lang w:eastAsia="ko-KR"/>
        </w:rPr>
        <w:t xml:space="preserve">: </w:t>
      </w:r>
      <w:r>
        <w:rPr>
          <w:lang w:eastAsia="ko-KR"/>
        </w:rPr>
        <w:t>사천성</w:t>
      </w:r>
      <w:r>
        <w:rPr>
          <w:lang w:eastAsia="ko-KR"/>
        </w:rPr>
        <w:t xml:space="preserve"> </w:t>
      </w:r>
      <w:r>
        <w:rPr>
          <w:lang w:eastAsia="ko-KR"/>
        </w:rPr>
        <w:t>종양병원</w:t>
      </w:r>
      <w:r>
        <w:rPr>
          <w:lang w:eastAsia="ko-KR"/>
        </w:rPr>
        <w:t xml:space="preserve"> </w:t>
      </w:r>
      <w:r>
        <w:rPr>
          <w:lang w:eastAsia="ko-KR"/>
        </w:rPr>
        <w:t>지정</w:t>
      </w:r>
      <w:r>
        <w:rPr>
          <w:lang w:eastAsia="ko-KR"/>
        </w:rPr>
        <w:t xml:space="preserve"> </w:t>
      </w:r>
      <w:r>
        <w:rPr>
          <w:lang w:eastAsia="ko-KR"/>
        </w:rPr>
        <w:t>장소</w:t>
      </w:r>
      <w:r>
        <w:rPr>
          <w:lang w:eastAsia="ko-KR"/>
        </w:rPr>
        <w:t xml:space="preserve">. 3. </w:t>
      </w:r>
      <w:r>
        <w:rPr>
          <w:lang w:eastAsia="ko-KR"/>
        </w:rPr>
        <w:t>자금</w:t>
      </w:r>
      <w:r>
        <w:rPr>
          <w:lang w:eastAsia="ko-KR"/>
        </w:rPr>
        <w:t xml:space="preserve"> </w:t>
      </w:r>
      <w:r>
        <w:rPr>
          <w:lang w:eastAsia="ko-KR"/>
        </w:rPr>
        <w:t>지불</w:t>
      </w:r>
      <w:r>
        <w:rPr>
          <w:lang w:eastAsia="ko-KR"/>
        </w:rPr>
        <w:t xml:space="preserve"> </w:t>
      </w:r>
      <w:r>
        <w:rPr>
          <w:lang w:eastAsia="ko-KR"/>
        </w:rPr>
        <w:t>방식</w:t>
      </w:r>
      <w:r>
        <w:rPr>
          <w:lang w:eastAsia="ko-KR"/>
        </w:rPr>
        <w:t xml:space="preserve">: 1) </w:t>
      </w:r>
      <w:r>
        <w:rPr>
          <w:lang w:eastAsia="ko-KR"/>
        </w:rPr>
        <w:t>제품이</w:t>
      </w:r>
      <w:r>
        <w:rPr>
          <w:lang w:eastAsia="ko-KR"/>
        </w:rPr>
        <w:t xml:space="preserve"> </w:t>
      </w:r>
      <w:r>
        <w:rPr>
          <w:lang w:eastAsia="ko-KR"/>
        </w:rPr>
        <w:t>구매자가</w:t>
      </w:r>
      <w:r>
        <w:rPr>
          <w:lang w:eastAsia="ko-KR"/>
        </w:rPr>
        <w:t xml:space="preserve"> </w:t>
      </w:r>
      <w:r>
        <w:rPr>
          <w:lang w:eastAsia="ko-KR"/>
        </w:rPr>
        <w:t>지정한</w:t>
      </w:r>
      <w:r>
        <w:rPr>
          <w:lang w:eastAsia="ko-KR"/>
        </w:rPr>
        <w:t xml:space="preserve"> </w:t>
      </w:r>
      <w:r>
        <w:rPr>
          <w:lang w:eastAsia="ko-KR"/>
        </w:rPr>
        <w:t>장소로</w:t>
      </w:r>
      <w:r>
        <w:rPr>
          <w:lang w:eastAsia="ko-KR"/>
        </w:rPr>
        <w:t xml:space="preserve"> </w:t>
      </w:r>
      <w:r>
        <w:rPr>
          <w:lang w:eastAsia="ko-KR"/>
        </w:rPr>
        <w:t>모두</w:t>
      </w:r>
      <w:r>
        <w:rPr>
          <w:lang w:eastAsia="ko-KR"/>
        </w:rPr>
        <w:t xml:space="preserve"> </w:t>
      </w:r>
      <w:r>
        <w:rPr>
          <w:lang w:eastAsia="ko-KR"/>
        </w:rPr>
        <w:t>운송되었으며</w:t>
      </w:r>
      <w:r>
        <w:rPr>
          <w:lang w:eastAsia="ko-KR"/>
        </w:rPr>
        <w:t xml:space="preserve"> </w:t>
      </w:r>
      <w:r>
        <w:rPr>
          <w:lang w:eastAsia="ko-KR"/>
        </w:rPr>
        <w:t>제품에</w:t>
      </w:r>
      <w:r>
        <w:rPr>
          <w:lang w:eastAsia="ko-KR"/>
        </w:rPr>
        <w:t xml:space="preserve"> </w:t>
      </w:r>
      <w:r>
        <w:rPr>
          <w:lang w:eastAsia="ko-KR"/>
        </w:rPr>
        <w:t>품질</w:t>
      </w:r>
      <w:r>
        <w:rPr>
          <w:lang w:eastAsia="ko-KR"/>
        </w:rPr>
        <w:t xml:space="preserve"> </w:t>
      </w:r>
      <w:r>
        <w:rPr>
          <w:lang w:eastAsia="ko-KR"/>
        </w:rPr>
        <w:t>문제가</w:t>
      </w:r>
      <w:r>
        <w:rPr>
          <w:lang w:eastAsia="ko-KR"/>
        </w:rPr>
        <w:t xml:space="preserve"> </w:t>
      </w:r>
      <w:r>
        <w:rPr>
          <w:lang w:eastAsia="ko-KR"/>
        </w:rPr>
        <w:t>없으며</w:t>
      </w:r>
      <w:r>
        <w:rPr>
          <w:lang w:eastAsia="ko-KR"/>
        </w:rPr>
        <w:t xml:space="preserve"> </w:t>
      </w:r>
      <w:r>
        <w:rPr>
          <w:lang w:eastAsia="ko-KR"/>
        </w:rPr>
        <w:t>기술</w:t>
      </w:r>
      <w:r>
        <w:rPr>
          <w:lang w:eastAsia="ko-KR"/>
        </w:rPr>
        <w:t xml:space="preserve"> </w:t>
      </w:r>
      <w:r>
        <w:rPr>
          <w:lang w:eastAsia="ko-KR"/>
        </w:rPr>
        <w:t>성능</w:t>
      </w:r>
      <w:r>
        <w:rPr>
          <w:lang w:eastAsia="ko-KR"/>
        </w:rPr>
        <w:t xml:space="preserve"> </w:t>
      </w:r>
      <w:r>
        <w:rPr>
          <w:lang w:eastAsia="ko-KR"/>
        </w:rPr>
        <w:t>요구</w:t>
      </w:r>
      <w:r>
        <w:rPr>
          <w:lang w:eastAsia="ko-KR"/>
        </w:rPr>
        <w:t xml:space="preserve"> </w:t>
      </w:r>
      <w:r>
        <w:rPr>
          <w:lang w:eastAsia="ko-KR"/>
        </w:rPr>
        <w:t>사항을</w:t>
      </w:r>
      <w:r>
        <w:rPr>
          <w:lang w:eastAsia="ko-KR"/>
        </w:rPr>
        <w:t xml:space="preserve"> </w:t>
      </w:r>
      <w:r>
        <w:rPr>
          <w:lang w:eastAsia="ko-KR"/>
        </w:rPr>
        <w:t>충족하고</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조정이</w:t>
      </w:r>
      <w:r>
        <w:rPr>
          <w:lang w:eastAsia="ko-KR"/>
        </w:rPr>
        <w:t xml:space="preserve"> </w:t>
      </w:r>
      <w:r>
        <w:rPr>
          <w:lang w:eastAsia="ko-KR"/>
        </w:rPr>
        <w:lastRenderedPageBreak/>
        <w:t>완료되었으며</w:t>
      </w:r>
      <w:r>
        <w:rPr>
          <w:lang w:eastAsia="ko-KR"/>
        </w:rPr>
        <w:t xml:space="preserve"> </w:t>
      </w:r>
      <w:r>
        <w:rPr>
          <w:lang w:eastAsia="ko-KR"/>
        </w:rPr>
        <w:t>완전히</w:t>
      </w:r>
      <w:r>
        <w:rPr>
          <w:lang w:eastAsia="ko-KR"/>
        </w:rPr>
        <w:t xml:space="preserve"> </w:t>
      </w:r>
      <w:r>
        <w:rPr>
          <w:lang w:eastAsia="ko-KR"/>
        </w:rPr>
        <w:t>정상적으로</w:t>
      </w:r>
      <w:r>
        <w:rPr>
          <w:lang w:eastAsia="ko-KR"/>
        </w:rPr>
        <w:t xml:space="preserve"> </w:t>
      </w:r>
      <w:r>
        <w:rPr>
          <w:lang w:eastAsia="ko-KR"/>
        </w:rPr>
        <w:t>사용</w:t>
      </w:r>
      <w:r>
        <w:rPr>
          <w:lang w:eastAsia="ko-KR"/>
        </w:rPr>
        <w:t xml:space="preserve"> </w:t>
      </w:r>
      <w:r>
        <w:rPr>
          <w:lang w:eastAsia="ko-KR"/>
        </w:rPr>
        <w:t>가능하며</w:t>
      </w:r>
      <w:r>
        <w:rPr>
          <w:lang w:eastAsia="ko-KR"/>
        </w:rPr>
        <w:t xml:space="preserve"> </w:t>
      </w:r>
      <w:r>
        <w:rPr>
          <w:lang w:eastAsia="ko-KR"/>
        </w:rPr>
        <w:t>모든</w:t>
      </w:r>
      <w:r>
        <w:rPr>
          <w:lang w:eastAsia="ko-KR"/>
        </w:rPr>
        <w:t xml:space="preserve"> </w:t>
      </w:r>
      <w:r>
        <w:rPr>
          <w:lang w:eastAsia="ko-KR"/>
        </w:rPr>
        <w:t>교육이</w:t>
      </w:r>
      <w:r>
        <w:rPr>
          <w:lang w:eastAsia="ko-KR"/>
        </w:rPr>
        <w:t xml:space="preserve"> </w:t>
      </w:r>
      <w:r>
        <w:rPr>
          <w:lang w:eastAsia="ko-KR"/>
        </w:rPr>
        <w:t>완료된</w:t>
      </w:r>
      <w:r>
        <w:rPr>
          <w:lang w:eastAsia="ko-KR"/>
        </w:rPr>
        <w:t xml:space="preserve"> </w:t>
      </w:r>
      <w:r>
        <w:rPr>
          <w:lang w:eastAsia="ko-KR"/>
        </w:rPr>
        <w:t>후</w:t>
      </w:r>
      <w:r>
        <w:rPr>
          <w:lang w:eastAsia="ko-KR"/>
        </w:rPr>
        <w:t xml:space="preserve"> </w:t>
      </w:r>
      <w:r>
        <w:rPr>
          <w:lang w:eastAsia="ko-KR"/>
        </w:rPr>
        <w:t>양측이</w:t>
      </w:r>
      <w:r>
        <w:rPr>
          <w:lang w:eastAsia="ko-KR"/>
        </w:rPr>
        <w:t xml:space="preserve"> </w:t>
      </w:r>
      <w:r>
        <w:rPr>
          <w:lang w:eastAsia="ko-KR"/>
        </w:rPr>
        <w:t>공동으로</w:t>
      </w:r>
      <w:r>
        <w:rPr>
          <w:lang w:eastAsia="ko-KR"/>
        </w:rPr>
        <w:t xml:space="preserve"> </w:t>
      </w:r>
      <w:r>
        <w:rPr>
          <w:lang w:eastAsia="ko-KR"/>
        </w:rPr>
        <w:t>수락</w:t>
      </w:r>
      <w:r>
        <w:rPr>
          <w:lang w:eastAsia="ko-KR"/>
        </w:rPr>
        <w:t xml:space="preserve"> </w:t>
      </w:r>
      <w:r>
        <w:rPr>
          <w:lang w:eastAsia="ko-KR"/>
        </w:rPr>
        <w:t>보고서에</w:t>
      </w:r>
      <w:r>
        <w:rPr>
          <w:lang w:eastAsia="ko-KR"/>
        </w:rPr>
        <w:t xml:space="preserve"> </w:t>
      </w:r>
      <w:r>
        <w:rPr>
          <w:lang w:eastAsia="ko-KR"/>
        </w:rPr>
        <w:t>서명한</w:t>
      </w:r>
      <w:r>
        <w:rPr>
          <w:lang w:eastAsia="ko-KR"/>
        </w:rPr>
        <w:t xml:space="preserve"> </w:t>
      </w:r>
      <w:r>
        <w:rPr>
          <w:lang w:eastAsia="ko-KR"/>
        </w:rPr>
        <w:t>후</w:t>
      </w:r>
      <w:r>
        <w:rPr>
          <w:lang w:eastAsia="ko-KR"/>
        </w:rPr>
        <w:t xml:space="preserve"> 90</w:t>
      </w:r>
      <w:r>
        <w:rPr>
          <w:lang w:eastAsia="ko-KR"/>
        </w:rPr>
        <w:t>일</w:t>
      </w:r>
      <w:r>
        <w:rPr>
          <w:lang w:eastAsia="ko-KR"/>
        </w:rPr>
        <w:t xml:space="preserve"> </w:t>
      </w:r>
      <w:r>
        <w:rPr>
          <w:lang w:eastAsia="ko-KR"/>
        </w:rPr>
        <w:t>이내에</w:t>
      </w:r>
      <w:r>
        <w:rPr>
          <w:lang w:eastAsia="ko-KR"/>
        </w:rPr>
        <w:t xml:space="preserve"> </w:t>
      </w:r>
      <w:r>
        <w:rPr>
          <w:lang w:eastAsia="ko-KR"/>
        </w:rPr>
        <w:t>구매자가</w:t>
      </w:r>
      <w:r>
        <w:rPr>
          <w:lang w:eastAsia="ko-KR"/>
        </w:rPr>
        <w:t xml:space="preserve"> </w:t>
      </w:r>
      <w:r>
        <w:rPr>
          <w:lang w:eastAsia="ko-KR"/>
        </w:rPr>
        <w:t>지불합니다</w:t>
      </w:r>
      <w:r>
        <w:rPr>
          <w:lang w:eastAsia="ko-KR"/>
        </w:rPr>
        <w:t>.</w:t>
      </w:r>
    </w:p>
    <w:p w14:paraId="01E8E879" w14:textId="77777777" w:rsidR="00FA3678" w:rsidRDefault="00E15A37">
      <w:pPr>
        <w:rPr>
          <w:lang w:eastAsia="ko-KR"/>
        </w:rPr>
      </w:pPr>
      <w:r>
        <w:rPr>
          <w:lang w:eastAsia="ko-KR"/>
        </w:rPr>
        <w:br w:type="page"/>
      </w:r>
    </w:p>
    <w:p w14:paraId="5F2B27D9" w14:textId="77777777" w:rsidR="00FA3678" w:rsidRDefault="00E15A37">
      <w:pPr>
        <w:pStyle w:val="a8"/>
      </w:pPr>
      <w:r>
        <w:lastRenderedPageBreak/>
        <w:t>Page 2</w:t>
      </w:r>
    </w:p>
    <w:p w14:paraId="15A48B06" w14:textId="77777777" w:rsidR="00FA3678" w:rsidRDefault="00E15A37">
      <w:pPr>
        <w:pStyle w:val="1"/>
      </w:pPr>
      <w:r>
        <w:t>Summarization</w:t>
      </w:r>
    </w:p>
    <w:p w14:paraId="647631D4" w14:textId="77777777" w:rsidR="00FA3678" w:rsidRDefault="00E15A37">
      <w:r>
        <w:t>Product Requirements:</w:t>
      </w:r>
      <w:r>
        <w:br/>
        <w:t>The product should have a one-click open image display monochrome color switching function.</w:t>
      </w:r>
      <w:r>
        <w:br/>
        <w:t xml:space="preserve">The product should have a one-click open signal channel </w:t>
      </w:r>
      <w:r>
        <w:t>switching function.</w:t>
      </w:r>
      <w:r>
        <w:br/>
        <w:t>The product should have a shortcut to open local brightening function.</w:t>
      </w:r>
      <w:r>
        <w:br/>
        <w:t>The product should have a one-key control to open the display lightbox function.</w:t>
      </w:r>
      <w:r>
        <w:br/>
        <w:t>The product should support one-key open lightbox display area control menu (full screen display, left half screen or right half screen display).</w:t>
      </w:r>
      <w:r>
        <w:br/>
        <w:t>The product should support image brightness, color temperature, gamma, display ratio adjustment.</w:t>
      </w:r>
      <w:r>
        <w:br/>
        <w:t xml:space="preserve">The product should support independent adjustment of full screen or left and right screen effects </w:t>
      </w:r>
      <w:r>
        <w:t>in dual screen mode.</w:t>
      </w:r>
      <w:r>
        <w:br/>
        <w:t>The product should have at least 12 menu languages built-in.</w:t>
      </w:r>
      <w:r>
        <w:br/>
        <w:t>The product should support switch control of backlight sensor, ambient sensor, and other sensors.</w:t>
      </w:r>
      <w:r>
        <w:br/>
        <w:t>The product should have a front integrated sensor for continuous automatic quality testing of the display system.</w:t>
      </w:r>
      <w:r>
        <w:br/>
        <w:t>The product should be equipped with low blue light technology to reduce blue light hazards.</w:t>
      </w:r>
      <w:r>
        <w:br/>
        <w:t>The product should have multiple display brightness automatic control technology.</w:t>
      </w:r>
      <w:r>
        <w:br/>
        <w:t>The product should have a screenshot control</w:t>
      </w:r>
      <w:r>
        <w:t xml:space="preserve"> function.</w:t>
      </w:r>
      <w:r>
        <w:br/>
        <w:t>The product should have display mouse positioning control technology.</w:t>
      </w:r>
      <w:r>
        <w:br/>
        <w:t>The product should have multiple display mouse adaptive technology.</w:t>
      </w:r>
      <w:r>
        <w:br/>
        <w:t>Business Requirements:</w:t>
      </w:r>
      <w:r>
        <w:br/>
        <w:t>Delivery time: Within 30 days from the date of contract signing.</w:t>
      </w:r>
      <w:r>
        <w:br/>
        <w:t>Place of delivery: Designated location of Sichuan Cancer Hospital.</w:t>
      </w:r>
      <w:r>
        <w:br/>
        <w:t>Payment method: The purchaser can make payment within 90 days based on the supply after the acceptance report is jointly signed by both parties.</w:t>
      </w:r>
    </w:p>
    <w:p w14:paraId="25628B40" w14:textId="77777777" w:rsidR="00FA3678" w:rsidRDefault="00E15A37">
      <w:r>
        <w:br w:type="page"/>
      </w:r>
    </w:p>
    <w:p w14:paraId="5084EC0B" w14:textId="77777777" w:rsidR="00FA3678" w:rsidRDefault="00E15A37">
      <w:pPr>
        <w:pStyle w:val="a8"/>
      </w:pPr>
      <w:r>
        <w:lastRenderedPageBreak/>
        <w:t>Page 2</w:t>
      </w:r>
    </w:p>
    <w:p w14:paraId="16603B04" w14:textId="77777777" w:rsidR="00FA3678" w:rsidRDefault="00E15A37">
      <w:pPr>
        <w:pStyle w:val="1"/>
      </w:pPr>
      <w:r>
        <w:t>Extracted Keyword</w:t>
      </w:r>
    </w:p>
    <w:p w14:paraId="04C4B3D7" w14:textId="77777777" w:rsidR="00FA3678" w:rsidRDefault="00E15A37">
      <w:r>
        <w:t xml:space="preserve">Keywords: </w:t>
      </w:r>
      <w:r>
        <w:br/>
        <w:t>Product support one-click open image display monochrome color switching function</w:t>
      </w:r>
      <w:r>
        <w:br/>
        <w:t>Provide actual product built-in operation function menu screenshot proof</w:t>
      </w:r>
      <w:r>
        <w:br/>
        <w:t>Support one-click open signal channel switching function</w:t>
      </w:r>
      <w:r>
        <w:br/>
        <w:t>Equipped with shortcut to open local brightening function</w:t>
      </w:r>
      <w:r>
        <w:br/>
        <w:t>Display has one-key control to open the display lightbox function</w:t>
      </w:r>
      <w:r>
        <w:br/>
        <w:t>Support one-key open lightbox display area control menu</w:t>
      </w:r>
      <w:r>
        <w:br/>
        <w:t>Provide nationally recognized technical proof documents</w:t>
      </w:r>
      <w:r>
        <w:br/>
        <w:t>Support image brightness, color temperature, gamma, display rati</w:t>
      </w:r>
      <w:r>
        <w:t>o adjustment</w:t>
      </w:r>
      <w:r>
        <w:br/>
        <w:t>Support independent adjustment of full screen or left and right screen effects in dual screen mode</w:t>
      </w:r>
      <w:r>
        <w:br/>
        <w:t>Built-in at least 12 menu languages</w:t>
      </w:r>
      <w:r>
        <w:br/>
        <w:t>Support switch control of backlight sensor, ambient sensor, and other sensors</w:t>
      </w:r>
      <w:r>
        <w:br/>
        <w:t>Equipped with front integrated sensor for continuous automatic quality testing of display system</w:t>
      </w:r>
      <w:r>
        <w:br/>
        <w:t>Equipped with low blue light technology</w:t>
      </w:r>
      <w:r>
        <w:br/>
        <w:t>Equipped with multiple display brightness automatic control technology</w:t>
      </w:r>
      <w:r>
        <w:br/>
        <w:t>Has screenshot control function</w:t>
      </w:r>
      <w:r>
        <w:br/>
        <w:t>Has display mouse positioning control technolo</w:t>
      </w:r>
      <w:r>
        <w:t>gy</w:t>
      </w:r>
      <w:r>
        <w:br/>
        <w:t>Provide medical display mouse positioning control technology proof document</w:t>
      </w:r>
      <w:r>
        <w:br/>
        <w:t>Has multiple display mouse adaptive technology</w:t>
      </w:r>
      <w:r>
        <w:br/>
        <w:t>Delivery time: Within 30 days from the date of contract signing</w:t>
      </w:r>
      <w:r>
        <w:br/>
        <w:t>Place of delivery: Designated location of Sichuan Cancer Hospital</w:t>
      </w:r>
      <w:r>
        <w:br/>
        <w:t>Payment method: All goods are delivered to the purchaser's designated location, and payment can be made within 90 days based on the supply after acceptance.</w:t>
      </w:r>
      <w:r>
        <w:br/>
        <w:t>Please note that the response provided is a summary of the given text and may not cover all details</w:t>
      </w:r>
      <w:r>
        <w:t>.</w:t>
      </w:r>
    </w:p>
    <w:p w14:paraId="0933F91B" w14:textId="77777777" w:rsidR="00FA3678" w:rsidRDefault="00E15A37">
      <w:r>
        <w:br w:type="page"/>
      </w:r>
    </w:p>
    <w:p w14:paraId="29E8248D" w14:textId="77777777" w:rsidR="00FA3678" w:rsidRDefault="00E15A37">
      <w:pPr>
        <w:pStyle w:val="a8"/>
      </w:pPr>
      <w:r>
        <w:lastRenderedPageBreak/>
        <w:t>Page 2</w:t>
      </w:r>
    </w:p>
    <w:p w14:paraId="49CF0159" w14:textId="77777777" w:rsidR="00FA3678" w:rsidRDefault="00E15A37">
      <w:pPr>
        <w:pStyle w:val="1"/>
      </w:pPr>
      <w:r>
        <w:t>Raw Table</w:t>
      </w:r>
    </w:p>
    <w:p w14:paraId="2573A227" w14:textId="77777777" w:rsidR="00FA3678" w:rsidRDefault="00E15A37">
      <w:pPr>
        <w:pStyle w:val="21"/>
      </w:pPr>
      <w:r>
        <w:t>Table 2-1</w:t>
      </w:r>
    </w:p>
    <w:tbl>
      <w:tblPr>
        <w:tblW w:w="0" w:type="auto"/>
        <w:tblLook w:val="04A0" w:firstRow="1" w:lastRow="0" w:firstColumn="1" w:lastColumn="0" w:noHBand="0" w:noVBand="1"/>
      </w:tblPr>
      <w:tblGrid>
        <w:gridCol w:w="2880"/>
        <w:gridCol w:w="2880"/>
        <w:gridCol w:w="2880"/>
      </w:tblGrid>
      <w:tr w:rsidR="00FA3678" w14:paraId="4CE2D2F0" w14:textId="77777777">
        <w:tc>
          <w:tcPr>
            <w:tcW w:w="2880" w:type="dxa"/>
          </w:tcPr>
          <w:p w14:paraId="60207E71" w14:textId="77777777" w:rsidR="00FA3678" w:rsidRDefault="00E15A37">
            <w:r>
              <w:t>0</w:t>
            </w:r>
          </w:p>
        </w:tc>
        <w:tc>
          <w:tcPr>
            <w:tcW w:w="2880" w:type="dxa"/>
          </w:tcPr>
          <w:p w14:paraId="599FB1CE" w14:textId="77777777" w:rsidR="00FA3678" w:rsidRDefault="00E15A37">
            <w:r>
              <w:t>1</w:t>
            </w:r>
          </w:p>
        </w:tc>
        <w:tc>
          <w:tcPr>
            <w:tcW w:w="2880" w:type="dxa"/>
          </w:tcPr>
          <w:p w14:paraId="5E75163C" w14:textId="77777777" w:rsidR="00FA3678" w:rsidRDefault="00E15A37">
            <w:r>
              <w:t>2</w:t>
            </w:r>
          </w:p>
        </w:tc>
      </w:tr>
      <w:tr w:rsidR="00FA3678" w14:paraId="08BB047E" w14:textId="77777777">
        <w:tc>
          <w:tcPr>
            <w:tcW w:w="2880" w:type="dxa"/>
          </w:tcPr>
          <w:p w14:paraId="34C3248B" w14:textId="77777777" w:rsidR="00FA3678" w:rsidRDefault="00E15A37">
            <w:r>
              <w:t>14.</w:t>
            </w:r>
          </w:p>
        </w:tc>
        <w:tc>
          <w:tcPr>
            <w:tcW w:w="2880" w:type="dxa"/>
          </w:tcPr>
          <w:p w14:paraId="3D5DBCCA" w14:textId="77777777" w:rsidR="00FA3678" w:rsidRDefault="00FA3678"/>
        </w:tc>
        <w:tc>
          <w:tcPr>
            <w:tcW w:w="2880" w:type="dxa"/>
          </w:tcPr>
          <w:p w14:paraId="5020787C" w14:textId="77777777" w:rsidR="00FA3678" w:rsidRDefault="00E15A37">
            <w:r>
              <w:t>产品支持一键打开影像显示单色彩色切换功能，需提供实际产品的内置</w:t>
            </w:r>
            <w:r>
              <w:br/>
            </w:r>
            <w:r>
              <w:t>此操作功能菜单的截图界面照片证明。</w:t>
            </w:r>
          </w:p>
        </w:tc>
      </w:tr>
      <w:tr w:rsidR="00FA3678" w14:paraId="428F5737" w14:textId="77777777">
        <w:tc>
          <w:tcPr>
            <w:tcW w:w="2880" w:type="dxa"/>
          </w:tcPr>
          <w:p w14:paraId="09A80847" w14:textId="77777777" w:rsidR="00FA3678" w:rsidRDefault="00E15A37">
            <w:r>
              <w:t>15.</w:t>
            </w:r>
          </w:p>
        </w:tc>
        <w:tc>
          <w:tcPr>
            <w:tcW w:w="2880" w:type="dxa"/>
          </w:tcPr>
          <w:p w14:paraId="0E524F9B" w14:textId="77777777" w:rsidR="00FA3678" w:rsidRDefault="00FA3678"/>
        </w:tc>
        <w:tc>
          <w:tcPr>
            <w:tcW w:w="2880" w:type="dxa"/>
          </w:tcPr>
          <w:p w14:paraId="06C4AF8D" w14:textId="77777777" w:rsidR="00FA3678" w:rsidRDefault="00E15A37">
            <w:r>
              <w:t>支持一键打开信号通道切换功能，需提供实际产品的内置操作功能菜单</w:t>
            </w:r>
            <w:r>
              <w:br/>
            </w:r>
            <w:r>
              <w:t>的截图界面照片证明。</w:t>
            </w:r>
          </w:p>
        </w:tc>
      </w:tr>
      <w:tr w:rsidR="00FA3678" w14:paraId="0FC7E7A9" w14:textId="77777777">
        <w:tc>
          <w:tcPr>
            <w:tcW w:w="2880" w:type="dxa"/>
          </w:tcPr>
          <w:p w14:paraId="1011AC27" w14:textId="77777777" w:rsidR="00FA3678" w:rsidRDefault="00E15A37">
            <w:r>
              <w:t>16.</w:t>
            </w:r>
          </w:p>
        </w:tc>
        <w:tc>
          <w:tcPr>
            <w:tcW w:w="2880" w:type="dxa"/>
          </w:tcPr>
          <w:p w14:paraId="11061F79" w14:textId="77777777" w:rsidR="00FA3678" w:rsidRDefault="00FA3678"/>
        </w:tc>
        <w:tc>
          <w:tcPr>
            <w:tcW w:w="2880" w:type="dxa"/>
          </w:tcPr>
          <w:p w14:paraId="32F22D7D" w14:textId="77777777" w:rsidR="00FA3678" w:rsidRDefault="00E15A37">
            <w:r>
              <w:t>具备快捷打开局部增亮功能，需提供实际产品的操作功能菜单的截图照</w:t>
            </w:r>
            <w:r>
              <w:br/>
            </w:r>
            <w:r>
              <w:t>片证明</w:t>
            </w:r>
          </w:p>
        </w:tc>
      </w:tr>
      <w:tr w:rsidR="00FA3678" w14:paraId="141F9F8F" w14:textId="77777777">
        <w:tc>
          <w:tcPr>
            <w:tcW w:w="2880" w:type="dxa"/>
          </w:tcPr>
          <w:p w14:paraId="030EEA4E" w14:textId="77777777" w:rsidR="00FA3678" w:rsidRDefault="00E15A37">
            <w:r>
              <w:t>17.</w:t>
            </w:r>
          </w:p>
        </w:tc>
        <w:tc>
          <w:tcPr>
            <w:tcW w:w="2880" w:type="dxa"/>
          </w:tcPr>
          <w:p w14:paraId="6E3F76BE" w14:textId="77777777" w:rsidR="00FA3678" w:rsidRDefault="00E15A37">
            <w:r>
              <w:t>▲</w:t>
            </w:r>
          </w:p>
        </w:tc>
        <w:tc>
          <w:tcPr>
            <w:tcW w:w="2880" w:type="dxa"/>
          </w:tcPr>
          <w:p w14:paraId="13BB5103" w14:textId="77777777" w:rsidR="00FA3678" w:rsidRDefault="00E15A37">
            <w:r>
              <w:t>显示器具备一键控制开启显示器灯箱功能并支持一键开启灯箱显示区</w:t>
            </w:r>
            <w:r>
              <w:br/>
            </w:r>
            <w:r>
              <w:t>域控制菜单（全屏显示、左半屏或右半屏显示），需提供实际产品的内</w:t>
            </w:r>
            <w:r>
              <w:br/>
            </w:r>
            <w:r>
              <w:t>置操作功能菜单的截图界面照片证明，并提供国家认可的技术证明文</w:t>
            </w:r>
            <w:r>
              <w:br/>
            </w:r>
            <w:r>
              <w:t>件。</w:t>
            </w:r>
          </w:p>
        </w:tc>
      </w:tr>
      <w:tr w:rsidR="00FA3678" w14:paraId="39A1BA1E" w14:textId="77777777">
        <w:tc>
          <w:tcPr>
            <w:tcW w:w="2880" w:type="dxa"/>
          </w:tcPr>
          <w:p w14:paraId="1C38DEA8" w14:textId="77777777" w:rsidR="00FA3678" w:rsidRDefault="00E15A37">
            <w:r>
              <w:t>18.</w:t>
            </w:r>
          </w:p>
        </w:tc>
        <w:tc>
          <w:tcPr>
            <w:tcW w:w="2880" w:type="dxa"/>
          </w:tcPr>
          <w:p w14:paraId="4CC2A53A" w14:textId="77777777" w:rsidR="00FA3678" w:rsidRDefault="00FA3678"/>
        </w:tc>
        <w:tc>
          <w:tcPr>
            <w:tcW w:w="2880" w:type="dxa"/>
          </w:tcPr>
          <w:p w14:paraId="624985DF" w14:textId="77777777" w:rsidR="00FA3678" w:rsidRDefault="00E15A37">
            <w:r>
              <w:t>支持对图像亮度、色温、</w:t>
            </w:r>
            <w:r>
              <w:t>Gamma</w:t>
            </w:r>
            <w:r>
              <w:t>、显示比例调节，双屏模式下支持对全</w:t>
            </w:r>
            <w:r>
              <w:br/>
            </w:r>
            <w:r>
              <w:t>屏幕或者左右屏幕效果进行独立调节，需提供实际产品</w:t>
            </w:r>
            <w:r>
              <w:lastRenderedPageBreak/>
              <w:t>的内置功能菜单</w:t>
            </w:r>
            <w:r>
              <w:br/>
            </w:r>
            <w:r>
              <w:t>的截图界面照片证明。</w:t>
            </w:r>
          </w:p>
        </w:tc>
      </w:tr>
      <w:tr w:rsidR="00FA3678" w14:paraId="50E18A44" w14:textId="77777777">
        <w:tc>
          <w:tcPr>
            <w:tcW w:w="2880" w:type="dxa"/>
          </w:tcPr>
          <w:p w14:paraId="0C6DDF47" w14:textId="77777777" w:rsidR="00FA3678" w:rsidRDefault="00E15A37">
            <w:r>
              <w:lastRenderedPageBreak/>
              <w:t>19.</w:t>
            </w:r>
          </w:p>
        </w:tc>
        <w:tc>
          <w:tcPr>
            <w:tcW w:w="2880" w:type="dxa"/>
          </w:tcPr>
          <w:p w14:paraId="6E1B5A1E" w14:textId="77777777" w:rsidR="00FA3678" w:rsidRDefault="00FA3678"/>
        </w:tc>
        <w:tc>
          <w:tcPr>
            <w:tcW w:w="2880" w:type="dxa"/>
          </w:tcPr>
          <w:p w14:paraId="2A5D1B00" w14:textId="77777777" w:rsidR="00FA3678" w:rsidRDefault="00E15A37">
            <w:r>
              <w:t>内置至少</w:t>
            </w:r>
            <w:r>
              <w:t xml:space="preserve"> 12</w:t>
            </w:r>
            <w:r>
              <w:t>国菜单语言</w:t>
            </w:r>
          </w:p>
        </w:tc>
      </w:tr>
      <w:tr w:rsidR="00FA3678" w14:paraId="1189488C" w14:textId="77777777">
        <w:tc>
          <w:tcPr>
            <w:tcW w:w="2880" w:type="dxa"/>
          </w:tcPr>
          <w:p w14:paraId="7782468A" w14:textId="77777777" w:rsidR="00FA3678" w:rsidRDefault="00E15A37">
            <w:r>
              <w:t>20.</w:t>
            </w:r>
          </w:p>
        </w:tc>
        <w:tc>
          <w:tcPr>
            <w:tcW w:w="2880" w:type="dxa"/>
          </w:tcPr>
          <w:p w14:paraId="5BD9154A" w14:textId="77777777" w:rsidR="00FA3678" w:rsidRDefault="00E15A37">
            <w:r>
              <w:t>▲</w:t>
            </w:r>
          </w:p>
        </w:tc>
        <w:tc>
          <w:tcPr>
            <w:tcW w:w="2880" w:type="dxa"/>
          </w:tcPr>
          <w:p w14:paraId="3212AD26" w14:textId="77777777" w:rsidR="00FA3678" w:rsidRDefault="00E15A37">
            <w:r>
              <w:t>产品支持对背光传感器、环境传感器等传感器进行开关控制，需提供实</w:t>
            </w:r>
            <w:r>
              <w:br/>
            </w:r>
            <w:r>
              <w:t>际产品内置该功能截图照片证明。</w:t>
            </w:r>
          </w:p>
        </w:tc>
      </w:tr>
      <w:tr w:rsidR="00FA3678" w14:paraId="62826108" w14:textId="77777777">
        <w:tc>
          <w:tcPr>
            <w:tcW w:w="2880" w:type="dxa"/>
          </w:tcPr>
          <w:p w14:paraId="5AB0F01C" w14:textId="77777777" w:rsidR="00FA3678" w:rsidRDefault="00E15A37">
            <w:r>
              <w:t>21.</w:t>
            </w:r>
          </w:p>
        </w:tc>
        <w:tc>
          <w:tcPr>
            <w:tcW w:w="2880" w:type="dxa"/>
          </w:tcPr>
          <w:p w14:paraId="50F8466D" w14:textId="77777777" w:rsidR="00FA3678" w:rsidRDefault="00FA3678"/>
        </w:tc>
        <w:tc>
          <w:tcPr>
            <w:tcW w:w="2880" w:type="dxa"/>
          </w:tcPr>
          <w:p w14:paraId="5FB29EC9" w14:textId="77777777" w:rsidR="00FA3678" w:rsidRDefault="00E15A37">
            <w:r>
              <w:t>具有前置集成传感器，对显示系统持续自动进行质量检测，提供产品实</w:t>
            </w:r>
            <w:r>
              <w:br/>
            </w:r>
            <w:r>
              <w:t>物照片和国家认可的技术证明资料。</w:t>
            </w:r>
          </w:p>
        </w:tc>
      </w:tr>
      <w:tr w:rsidR="00FA3678" w14:paraId="2AA6AA16" w14:textId="77777777">
        <w:tc>
          <w:tcPr>
            <w:tcW w:w="2880" w:type="dxa"/>
          </w:tcPr>
          <w:p w14:paraId="3ED14BD8" w14:textId="77777777" w:rsidR="00FA3678" w:rsidRDefault="00E15A37">
            <w:r>
              <w:t>22.</w:t>
            </w:r>
          </w:p>
        </w:tc>
        <w:tc>
          <w:tcPr>
            <w:tcW w:w="2880" w:type="dxa"/>
          </w:tcPr>
          <w:p w14:paraId="7E57726F" w14:textId="77777777" w:rsidR="00FA3678" w:rsidRDefault="00E15A37">
            <w:r>
              <w:t>▲</w:t>
            </w:r>
          </w:p>
        </w:tc>
        <w:tc>
          <w:tcPr>
            <w:tcW w:w="2880" w:type="dxa"/>
          </w:tcPr>
          <w:p w14:paraId="7BCE0BC6" w14:textId="77777777" w:rsidR="00FA3678" w:rsidRDefault="00E15A37">
            <w:r>
              <w:t>具备低蓝光技术，支持硬件防蓝光方式降低蓝光危害（提供技术证明材</w:t>
            </w:r>
            <w:r>
              <w:br/>
            </w:r>
            <w:r>
              <w:t>料）</w:t>
            </w:r>
          </w:p>
        </w:tc>
      </w:tr>
      <w:tr w:rsidR="00FA3678" w14:paraId="4D013C7E" w14:textId="77777777">
        <w:tc>
          <w:tcPr>
            <w:tcW w:w="2880" w:type="dxa"/>
          </w:tcPr>
          <w:p w14:paraId="56D7CAE8" w14:textId="77777777" w:rsidR="00FA3678" w:rsidRDefault="00E15A37">
            <w:r>
              <w:t>23.</w:t>
            </w:r>
          </w:p>
        </w:tc>
        <w:tc>
          <w:tcPr>
            <w:tcW w:w="2880" w:type="dxa"/>
          </w:tcPr>
          <w:p w14:paraId="2F9019F9" w14:textId="77777777" w:rsidR="00FA3678" w:rsidRDefault="00FA3678"/>
        </w:tc>
        <w:tc>
          <w:tcPr>
            <w:tcW w:w="2880" w:type="dxa"/>
          </w:tcPr>
          <w:p w14:paraId="46412A51" w14:textId="77777777" w:rsidR="00FA3678" w:rsidRDefault="00E15A37">
            <w:r>
              <w:t>具有多个显示器亮度自动控制技术，在临床诊断过程报告编辑时，智能</w:t>
            </w:r>
            <w:r>
              <w:br/>
            </w:r>
            <w:r>
              <w:t>检测自动降低医用灰阶显示屏的亮度，支持一键快捷启动功能。</w:t>
            </w:r>
          </w:p>
        </w:tc>
      </w:tr>
      <w:tr w:rsidR="00FA3678" w14:paraId="740E308F" w14:textId="77777777">
        <w:tc>
          <w:tcPr>
            <w:tcW w:w="2880" w:type="dxa"/>
          </w:tcPr>
          <w:p w14:paraId="437A8A29" w14:textId="77777777" w:rsidR="00FA3678" w:rsidRDefault="00E15A37">
            <w:r>
              <w:t>24.</w:t>
            </w:r>
          </w:p>
        </w:tc>
        <w:tc>
          <w:tcPr>
            <w:tcW w:w="2880" w:type="dxa"/>
          </w:tcPr>
          <w:p w14:paraId="4F131F4F" w14:textId="77777777" w:rsidR="00FA3678" w:rsidRDefault="00FA3678"/>
        </w:tc>
        <w:tc>
          <w:tcPr>
            <w:tcW w:w="2880" w:type="dxa"/>
          </w:tcPr>
          <w:p w14:paraId="2BA5006D" w14:textId="77777777" w:rsidR="00FA3678" w:rsidRDefault="00E15A37">
            <w:r>
              <w:t>具有截屏控制功能，支持一键快捷启动。</w:t>
            </w:r>
          </w:p>
        </w:tc>
      </w:tr>
      <w:tr w:rsidR="00FA3678" w14:paraId="0CB22190" w14:textId="77777777">
        <w:tc>
          <w:tcPr>
            <w:tcW w:w="2880" w:type="dxa"/>
          </w:tcPr>
          <w:p w14:paraId="5F69CB6B" w14:textId="77777777" w:rsidR="00FA3678" w:rsidRDefault="00E15A37">
            <w:r>
              <w:t>25.</w:t>
            </w:r>
          </w:p>
        </w:tc>
        <w:tc>
          <w:tcPr>
            <w:tcW w:w="2880" w:type="dxa"/>
          </w:tcPr>
          <w:p w14:paraId="78ADB03E" w14:textId="77777777" w:rsidR="00FA3678" w:rsidRDefault="00E15A37">
            <w:r>
              <w:t>▲</w:t>
            </w:r>
          </w:p>
        </w:tc>
        <w:tc>
          <w:tcPr>
            <w:tcW w:w="2880" w:type="dxa"/>
          </w:tcPr>
          <w:p w14:paraId="3A4F3BB3" w14:textId="77777777" w:rsidR="00FA3678" w:rsidRDefault="00E15A37">
            <w:r>
              <w:t>具有显示鼠标定位控制技术，可以一键智能定位鼠标位置。提供医用显</w:t>
            </w:r>
            <w:r>
              <w:br/>
            </w:r>
            <w:r>
              <w:t>示鼠标定位控制技术证明文件。</w:t>
            </w:r>
          </w:p>
        </w:tc>
      </w:tr>
      <w:tr w:rsidR="00FA3678" w14:paraId="597350FC" w14:textId="77777777">
        <w:tc>
          <w:tcPr>
            <w:tcW w:w="2880" w:type="dxa"/>
          </w:tcPr>
          <w:p w14:paraId="28BE5B7E" w14:textId="77777777" w:rsidR="00FA3678" w:rsidRDefault="00E15A37">
            <w:r>
              <w:t>26.</w:t>
            </w:r>
          </w:p>
        </w:tc>
        <w:tc>
          <w:tcPr>
            <w:tcW w:w="2880" w:type="dxa"/>
          </w:tcPr>
          <w:p w14:paraId="29C8C3DF" w14:textId="77777777" w:rsidR="00FA3678" w:rsidRDefault="00FA3678"/>
        </w:tc>
        <w:tc>
          <w:tcPr>
            <w:tcW w:w="2880" w:type="dxa"/>
          </w:tcPr>
          <w:p w14:paraId="160F0659" w14:textId="77777777" w:rsidR="00FA3678" w:rsidRDefault="00E15A37">
            <w:r>
              <w:t>具有多显示鼠标自适应技术，鼠标智能自适应各个显示屏幕任一位置。</w:t>
            </w:r>
          </w:p>
        </w:tc>
      </w:tr>
    </w:tbl>
    <w:p w14:paraId="37F6A66B" w14:textId="77777777" w:rsidR="00FA3678" w:rsidRDefault="00E15A37">
      <w:r>
        <w:br w:type="page"/>
      </w:r>
    </w:p>
    <w:p w14:paraId="0C5B2CAB" w14:textId="77777777" w:rsidR="00FA3678" w:rsidRDefault="00E15A37">
      <w:pPr>
        <w:pStyle w:val="a8"/>
      </w:pPr>
      <w:r>
        <w:lastRenderedPageBreak/>
        <w:t>Page 3</w:t>
      </w:r>
    </w:p>
    <w:p w14:paraId="20CD4EC6" w14:textId="77777777" w:rsidR="00FA3678" w:rsidRDefault="00E15A37">
      <w:pPr>
        <w:pStyle w:val="1"/>
      </w:pPr>
      <w:r>
        <w:t>Raw Text</w:t>
      </w:r>
    </w:p>
    <w:p w14:paraId="7F53D3AC" w14:textId="77777777" w:rsidR="00FA3678" w:rsidRDefault="00E15A37">
      <w:r>
        <w:t>产品支持一键打开影像显示单色彩色切换功能，需提供实际产品的内置</w:t>
      </w:r>
      <w:r>
        <w:br/>
        <w:t>14.</w:t>
      </w:r>
      <w:r>
        <w:br/>
      </w:r>
      <w:r>
        <w:t>此操作功能菜单的截图界面照片证明。</w:t>
      </w:r>
      <w:r>
        <w:br/>
      </w:r>
      <w:r>
        <w:t>支持一键打开信号通道切换功能，需提供实际产品的内置操作功能菜单</w:t>
      </w:r>
      <w:r>
        <w:br/>
        <w:t>15.</w:t>
      </w:r>
      <w:r>
        <w:br/>
      </w:r>
      <w:r>
        <w:t>的截图界面照片证明。</w:t>
      </w:r>
      <w:r>
        <w:br/>
      </w:r>
      <w:r>
        <w:t>具备快捷打开局部增亮功能，需提供实际产品的操作功能菜单的截图照</w:t>
      </w:r>
      <w:r>
        <w:br/>
        <w:t>16.</w:t>
      </w:r>
      <w:r>
        <w:br/>
      </w:r>
      <w:r>
        <w:t>片证明</w:t>
      </w:r>
      <w:r>
        <w:br/>
      </w:r>
      <w:r>
        <w:t>显示器具备一键控制开启显示器灯箱功能并支持一键开启灯箱显示区</w:t>
      </w:r>
      <w:r>
        <w:br/>
      </w:r>
      <w:r>
        <w:t>域控制菜单（全屏显示、左半屏或右半屏显示），需提供实际产品的内</w:t>
      </w:r>
      <w:r>
        <w:br/>
        <w:t>17. ▲</w:t>
      </w:r>
      <w:r>
        <w:br/>
      </w:r>
      <w:r>
        <w:t>置操作功能菜单的截图界面照片证明，并提供国家认可的技术证明文</w:t>
      </w:r>
      <w:r>
        <w:br/>
      </w:r>
      <w:r>
        <w:t>件。</w:t>
      </w:r>
      <w:r>
        <w:br/>
      </w:r>
      <w:r>
        <w:t>支持对图像亮度、色温、</w:t>
      </w:r>
      <w:r>
        <w:t>Gamma</w:t>
      </w:r>
      <w:r>
        <w:t>、显示比例调节，双屏模式下支持对全</w:t>
      </w:r>
      <w:r>
        <w:br/>
        <w:t xml:space="preserve">18. </w:t>
      </w:r>
      <w:r>
        <w:t>屏幕或者左右屏幕效果进行独立调节，需提供实际产品的内置功能菜单</w:t>
      </w:r>
      <w:r>
        <w:br/>
      </w:r>
      <w:r>
        <w:t>的截图界面照片证明。</w:t>
      </w:r>
      <w:r>
        <w:br/>
        <w:t xml:space="preserve">19. </w:t>
      </w:r>
      <w:r>
        <w:t>内置至少</w:t>
      </w:r>
      <w:r>
        <w:t xml:space="preserve"> 12</w:t>
      </w:r>
      <w:r>
        <w:t>国菜单语言</w:t>
      </w:r>
      <w:r>
        <w:br/>
      </w:r>
      <w:r>
        <w:t>产品支持对背光传感器、环境传感器等传感器进行开关控制，需提供实</w:t>
      </w:r>
      <w:r>
        <w:br/>
        <w:t>20. ▲</w:t>
      </w:r>
      <w:r>
        <w:br/>
      </w:r>
      <w:r>
        <w:t>际产品内置该功能截图照片证明。</w:t>
      </w:r>
      <w:r>
        <w:br/>
      </w:r>
      <w:r>
        <w:t>具有前置集成传感器，对显示系统持续自动进行质量检测，提供产品实</w:t>
      </w:r>
      <w:r>
        <w:br/>
        <w:t>21.</w:t>
      </w:r>
      <w:r>
        <w:br/>
      </w:r>
      <w:r>
        <w:t>物照片和国家认可的技术证明资料。</w:t>
      </w:r>
      <w:r>
        <w:br/>
      </w:r>
      <w:r>
        <w:t>具备低蓝光技术，支持硬件防蓝光方式降低蓝光危害（提供技术证明材</w:t>
      </w:r>
      <w:r>
        <w:br/>
        <w:t>22. ▲</w:t>
      </w:r>
      <w:r>
        <w:br/>
      </w:r>
      <w:r>
        <w:t>料）</w:t>
      </w:r>
      <w:r>
        <w:br/>
      </w:r>
      <w:r>
        <w:t>具有多个显示器亮度自动控制技术，在临床诊断过程报告编辑时，智能</w:t>
      </w:r>
      <w:r>
        <w:br/>
        <w:t>23.</w:t>
      </w:r>
      <w:r>
        <w:br/>
      </w:r>
      <w:r>
        <w:t>检测自动降低医用灰阶显示屏的亮度，</w:t>
      </w:r>
      <w:r>
        <w:t>支持一键快捷启动功能。</w:t>
      </w:r>
      <w:r>
        <w:br/>
        <w:t xml:space="preserve">24. </w:t>
      </w:r>
      <w:r>
        <w:t>具有截屏控制功能，支持一键快捷启动。</w:t>
      </w:r>
      <w:r>
        <w:br/>
      </w:r>
      <w:r>
        <w:t>具有显示鼠标定位控制技术，可以一键智能定位鼠标位置。提供医用显</w:t>
      </w:r>
      <w:r>
        <w:br/>
        <w:t>25. ▲</w:t>
      </w:r>
      <w:r>
        <w:br/>
      </w:r>
      <w:r>
        <w:t>示鼠标定位控制技术证明文件。</w:t>
      </w:r>
      <w:r>
        <w:br/>
        <w:t xml:space="preserve">26. </w:t>
      </w:r>
      <w:r>
        <w:t>具有多显示鼠标自适应技术，鼠标智能自适应各个显示屏幕任一位置。</w:t>
      </w:r>
      <w:r>
        <w:br/>
      </w:r>
      <w:r>
        <w:lastRenderedPageBreak/>
        <w:t>★</w:t>
      </w:r>
      <w:r>
        <w:t>四、商务要求</w:t>
      </w:r>
      <w:r>
        <w:br/>
        <w:t>1.</w:t>
      </w:r>
      <w:r>
        <w:t>交货时间：合同签订之日起</w:t>
      </w:r>
      <w:r>
        <w:t xml:space="preserve"> 30</w:t>
      </w:r>
      <w:r>
        <w:t>日内交货。</w:t>
      </w:r>
      <w:r>
        <w:br/>
        <w:t>2.</w:t>
      </w:r>
      <w:r>
        <w:t>交货地点：四川省肿瘤医院指定地点。</w:t>
      </w:r>
      <w:r>
        <w:br/>
        <w:t>3.</w:t>
      </w:r>
      <w:r>
        <w:t>资金支付方式：</w:t>
      </w:r>
      <w:r>
        <w:br/>
        <w:t>1</w:t>
      </w:r>
      <w:r>
        <w:t>）货物全部运到采购人指定地点，产品无任何质量问题，技术性能达到要求且安装调试</w:t>
      </w:r>
      <w:r>
        <w:br/>
      </w:r>
      <w:r>
        <w:t>合格</w:t>
      </w:r>
      <w:r>
        <w:t>,</w:t>
      </w:r>
      <w:r>
        <w:t>能完全正常使用，且完成全部培训，经双方共同签署验收报告后，</w:t>
      </w:r>
      <w:r>
        <w:t>90</w:t>
      </w:r>
      <w:r>
        <w:t>日内采购人凭供应</w:t>
      </w:r>
    </w:p>
    <w:p w14:paraId="4DEC7434" w14:textId="77777777" w:rsidR="00FA3678" w:rsidRDefault="00E15A37">
      <w:r>
        <w:br w:type="page"/>
      </w:r>
    </w:p>
    <w:p w14:paraId="0332DF83" w14:textId="77777777" w:rsidR="00FA3678" w:rsidRDefault="00E15A37">
      <w:pPr>
        <w:pStyle w:val="a8"/>
      </w:pPr>
      <w:r>
        <w:lastRenderedPageBreak/>
        <w:t>Page 3</w:t>
      </w:r>
    </w:p>
    <w:p w14:paraId="51B5584A" w14:textId="77777777" w:rsidR="00FA3678" w:rsidRDefault="00E15A37">
      <w:pPr>
        <w:pStyle w:val="1"/>
      </w:pPr>
      <w:r>
        <w:t>English Text</w:t>
      </w:r>
    </w:p>
    <w:p w14:paraId="3508F577" w14:textId="77777777" w:rsidR="00FA3678" w:rsidRDefault="00E15A37">
      <w:r>
        <w:t xml:space="preserve">1) The payment application of the goods shall be 90% of the total amount of the contract. 2) After one year of satisfactory </w:t>
      </w:r>
      <w:r>
        <w:t>acceptance, if the goods have no quality problems, the purchaser shall deduct the expenses (if any) to be borne by the supplier according to the contract from the supplier's payment application and pay the remaining amount within 90 days. 4. Installation and commissioning time and deadline 1) Within 7 days after the contract is signed, the supplier shall provide the purchaser with comprehensive technical requirements such as the design drawings of the computer room, water and electricity supply, and dedicat</w:t>
      </w:r>
      <w:r>
        <w:t>ed ground wire requirements (if applicable), and send technicians to provide on-site technical services and guidance. 2) After unpacking, if there are no objections from both parties, the supplier shall send experienced and qualified engineering technicians to be responsible for installation and commissioning on the same day. If there are objections, the supplier shall send personnel to be responsible for installation and commissioning on the same day after the issues are resolved. 3) The installation and c</w:t>
      </w:r>
      <w:r>
        <w:t xml:space="preserve">ommissioning period shall be within 15 days from the arrival of the goods. The supplier shall complete the work within the specified installation and commissioning period. If there is a delay due to the supplier's responsibility, all expenses incurred due to the delay shall be borne by the supplier. 5. After-sales service content and requirements 1) During the warranty period, the supplier's engineers shall provide maintenance services at least twice a year. 2) Warranty period: From the date of signing the </w:t>
      </w:r>
      <w:r>
        <w:t>acceptance report by both parties, the warranty period for the complete set of goods (including all machine components, consumables, and spare parts) shall be 5 years. 3) Warranty content and requirements (1) Hardware (including host and accessories): If the goods have more than three failures caused by quality issues during the warranty period, the supplier shall be responsible for replacing them with new products of the same type. The supplier shall provide warranty services, including replacement, repair</w:t>
      </w:r>
      <w:r>
        <w:t>, parts, consumables, and labor costs, in accordance with the warranty regulations of the manufacturer and the service commitments stated in the bidding (response) documents, and all costs shall be included in the bid price. (2) Software: If the software has more than three (including three) defects that affect the normal operation of the instruments and equipment, the supplier must replace it with better-performing and more stable software free of charge. The supplier shall provide the installation passwor</w:t>
      </w:r>
      <w:r>
        <w:t>d, usage password, and maintenance password to the purchaser for lifetime access to all network interfaces. The supplier shall assist in seamless connection whenever the purchaser opens the software and ports. The price is included in the bid price, and no remote software maintenance fee shall be charged at any time. 4) After the warranty period, the supplier shall provide on-site service for life. 5) Repair time and deadline: The supplier shall respond within 2 hours after receiving notification from the p</w:t>
      </w:r>
      <w:r>
        <w:t>urchaser, and if unable to resolve the issue within 4 hours, the supplier shall provide an explanation.</w:t>
      </w:r>
    </w:p>
    <w:p w14:paraId="33BD93E6" w14:textId="77777777" w:rsidR="00FA3678" w:rsidRDefault="00E15A37">
      <w:r>
        <w:lastRenderedPageBreak/>
        <w:br w:type="page"/>
      </w:r>
    </w:p>
    <w:p w14:paraId="0ADFA4D7" w14:textId="77777777" w:rsidR="00FA3678" w:rsidRDefault="00E15A37">
      <w:pPr>
        <w:pStyle w:val="a8"/>
        <w:rPr>
          <w:lang w:eastAsia="ko-KR"/>
        </w:rPr>
      </w:pPr>
      <w:r>
        <w:rPr>
          <w:lang w:eastAsia="ko-KR"/>
        </w:rPr>
        <w:lastRenderedPageBreak/>
        <w:t>Page 3</w:t>
      </w:r>
    </w:p>
    <w:p w14:paraId="40C38E1E" w14:textId="77777777" w:rsidR="00FA3678" w:rsidRDefault="00E15A37">
      <w:pPr>
        <w:pStyle w:val="1"/>
        <w:rPr>
          <w:lang w:eastAsia="ko-KR"/>
        </w:rPr>
      </w:pPr>
      <w:r>
        <w:rPr>
          <w:lang w:eastAsia="ko-KR"/>
        </w:rPr>
        <w:t>Korean Text</w:t>
      </w:r>
    </w:p>
    <w:p w14:paraId="292FEFB7" w14:textId="77777777" w:rsidR="00FA3678" w:rsidRDefault="00E15A37">
      <w:pPr>
        <w:rPr>
          <w:lang w:eastAsia="ko-KR"/>
        </w:rPr>
      </w:pPr>
      <w:r>
        <w:rPr>
          <w:lang w:eastAsia="ko-KR"/>
        </w:rPr>
        <w:t>상의</w:t>
      </w:r>
      <w:r>
        <w:rPr>
          <w:lang w:eastAsia="ko-KR"/>
        </w:rPr>
        <w:t xml:space="preserve"> </w:t>
      </w:r>
      <w:r>
        <w:rPr>
          <w:lang w:eastAsia="ko-KR"/>
        </w:rPr>
        <w:t>지불</w:t>
      </w:r>
      <w:r>
        <w:rPr>
          <w:lang w:eastAsia="ko-KR"/>
        </w:rPr>
        <w:t xml:space="preserve"> </w:t>
      </w:r>
      <w:r>
        <w:rPr>
          <w:lang w:eastAsia="ko-KR"/>
        </w:rPr>
        <w:t>신청</w:t>
      </w:r>
      <w:r>
        <w:rPr>
          <w:lang w:eastAsia="ko-KR"/>
        </w:rPr>
        <w:t xml:space="preserve">, </w:t>
      </w:r>
      <w:r>
        <w:rPr>
          <w:lang w:eastAsia="ko-KR"/>
        </w:rPr>
        <w:t>송장</w:t>
      </w:r>
      <w:r>
        <w:rPr>
          <w:lang w:eastAsia="ko-KR"/>
        </w:rPr>
        <w:t xml:space="preserve"> </w:t>
      </w:r>
      <w:r>
        <w:rPr>
          <w:lang w:eastAsia="ko-KR"/>
        </w:rPr>
        <w:t>지불</w:t>
      </w:r>
      <w:r>
        <w:rPr>
          <w:lang w:eastAsia="ko-KR"/>
        </w:rPr>
        <w:t xml:space="preserve"> </w:t>
      </w:r>
      <w:r>
        <w:rPr>
          <w:lang w:eastAsia="ko-KR"/>
        </w:rPr>
        <w:t>계약</w:t>
      </w:r>
      <w:r>
        <w:rPr>
          <w:lang w:eastAsia="ko-KR"/>
        </w:rPr>
        <w:t xml:space="preserve"> </w:t>
      </w:r>
      <w:r>
        <w:rPr>
          <w:lang w:eastAsia="ko-KR"/>
        </w:rPr>
        <w:t>총액의</w:t>
      </w:r>
      <w:r>
        <w:rPr>
          <w:lang w:eastAsia="ko-KR"/>
        </w:rPr>
        <w:t xml:space="preserve"> 90%. 2) </w:t>
      </w:r>
      <w:r>
        <w:rPr>
          <w:lang w:eastAsia="ko-KR"/>
        </w:rPr>
        <w:t>합격한</w:t>
      </w:r>
      <w:r>
        <w:rPr>
          <w:lang w:eastAsia="ko-KR"/>
        </w:rPr>
        <w:t xml:space="preserve"> </w:t>
      </w:r>
      <w:r>
        <w:rPr>
          <w:lang w:eastAsia="ko-KR"/>
        </w:rPr>
        <w:t>후</w:t>
      </w:r>
      <w:r>
        <w:rPr>
          <w:lang w:eastAsia="ko-KR"/>
        </w:rPr>
        <w:t xml:space="preserve"> 1</w:t>
      </w:r>
      <w:r>
        <w:rPr>
          <w:lang w:eastAsia="ko-KR"/>
        </w:rPr>
        <w:t>년</w:t>
      </w:r>
      <w:r>
        <w:rPr>
          <w:lang w:eastAsia="ko-KR"/>
        </w:rPr>
        <w:t xml:space="preserve"> </w:t>
      </w:r>
      <w:r>
        <w:rPr>
          <w:lang w:eastAsia="ko-KR"/>
        </w:rPr>
        <w:t>동안</w:t>
      </w:r>
      <w:r>
        <w:rPr>
          <w:lang w:eastAsia="ko-KR"/>
        </w:rPr>
        <w:t xml:space="preserve"> </w:t>
      </w:r>
      <w:r>
        <w:rPr>
          <w:lang w:eastAsia="ko-KR"/>
        </w:rPr>
        <w:t>제품에</w:t>
      </w:r>
      <w:r>
        <w:rPr>
          <w:lang w:eastAsia="ko-KR"/>
        </w:rPr>
        <w:t xml:space="preserve"> </w:t>
      </w:r>
      <w:r>
        <w:rPr>
          <w:lang w:eastAsia="ko-KR"/>
        </w:rPr>
        <w:t>어떤</w:t>
      </w:r>
      <w:r>
        <w:rPr>
          <w:lang w:eastAsia="ko-KR"/>
        </w:rPr>
        <w:t xml:space="preserve"> </w:t>
      </w:r>
      <w:r>
        <w:rPr>
          <w:lang w:eastAsia="ko-KR"/>
        </w:rPr>
        <w:t>품질</w:t>
      </w:r>
      <w:r>
        <w:rPr>
          <w:lang w:eastAsia="ko-KR"/>
        </w:rPr>
        <w:t xml:space="preserve"> </w:t>
      </w:r>
      <w:r>
        <w:rPr>
          <w:lang w:eastAsia="ko-KR"/>
        </w:rPr>
        <w:t>문제도</w:t>
      </w:r>
      <w:r>
        <w:rPr>
          <w:lang w:eastAsia="ko-KR"/>
        </w:rPr>
        <w:t xml:space="preserve"> </w:t>
      </w:r>
      <w:r>
        <w:rPr>
          <w:lang w:eastAsia="ko-KR"/>
        </w:rPr>
        <w:t>없을</w:t>
      </w:r>
      <w:r>
        <w:rPr>
          <w:lang w:eastAsia="ko-KR"/>
        </w:rPr>
        <w:t xml:space="preserve"> </w:t>
      </w:r>
      <w:r>
        <w:rPr>
          <w:lang w:eastAsia="ko-KR"/>
        </w:rPr>
        <w:t>경우</w:t>
      </w:r>
      <w:r>
        <w:rPr>
          <w:lang w:eastAsia="ko-KR"/>
        </w:rPr>
        <w:t xml:space="preserve">, </w:t>
      </w:r>
      <w:r>
        <w:rPr>
          <w:lang w:eastAsia="ko-KR"/>
        </w:rPr>
        <w:t>구매자는</w:t>
      </w:r>
      <w:r>
        <w:rPr>
          <w:lang w:eastAsia="ko-KR"/>
        </w:rPr>
        <w:t xml:space="preserve"> </w:t>
      </w:r>
      <w:r>
        <w:rPr>
          <w:lang w:eastAsia="ko-KR"/>
        </w:rPr>
        <w:t>공급업체의</w:t>
      </w:r>
      <w:r>
        <w:rPr>
          <w:lang w:eastAsia="ko-KR"/>
        </w:rPr>
        <w:t xml:space="preserve"> </w:t>
      </w:r>
      <w:r>
        <w:rPr>
          <w:lang w:eastAsia="ko-KR"/>
        </w:rPr>
        <w:t>지불</w:t>
      </w:r>
      <w:r>
        <w:rPr>
          <w:lang w:eastAsia="ko-KR"/>
        </w:rPr>
        <w:t xml:space="preserve"> </w:t>
      </w:r>
      <w:r>
        <w:rPr>
          <w:lang w:eastAsia="ko-KR"/>
        </w:rPr>
        <w:t>신청서에서</w:t>
      </w:r>
      <w:r>
        <w:rPr>
          <w:lang w:eastAsia="ko-KR"/>
        </w:rPr>
        <w:t xml:space="preserve"> </w:t>
      </w:r>
      <w:r>
        <w:rPr>
          <w:lang w:eastAsia="ko-KR"/>
        </w:rPr>
        <w:t>계약에</w:t>
      </w:r>
      <w:r>
        <w:rPr>
          <w:lang w:eastAsia="ko-KR"/>
        </w:rPr>
        <w:t xml:space="preserve"> </w:t>
      </w:r>
      <w:r>
        <w:rPr>
          <w:lang w:eastAsia="ko-KR"/>
        </w:rPr>
        <w:t>따라</w:t>
      </w:r>
      <w:r>
        <w:rPr>
          <w:lang w:eastAsia="ko-KR"/>
        </w:rPr>
        <w:t xml:space="preserve"> </w:t>
      </w:r>
      <w:r>
        <w:rPr>
          <w:lang w:eastAsia="ko-KR"/>
        </w:rPr>
        <w:t>공급업체가</w:t>
      </w:r>
      <w:r>
        <w:rPr>
          <w:lang w:eastAsia="ko-KR"/>
        </w:rPr>
        <w:t xml:space="preserve"> </w:t>
      </w:r>
      <w:r>
        <w:rPr>
          <w:lang w:eastAsia="ko-KR"/>
        </w:rPr>
        <w:t>부담하는</w:t>
      </w:r>
      <w:r>
        <w:rPr>
          <w:lang w:eastAsia="ko-KR"/>
        </w:rPr>
        <w:t xml:space="preserve"> </w:t>
      </w:r>
      <w:r>
        <w:rPr>
          <w:lang w:eastAsia="ko-KR"/>
        </w:rPr>
        <w:t>비용을</w:t>
      </w:r>
      <w:r>
        <w:rPr>
          <w:lang w:eastAsia="ko-KR"/>
        </w:rPr>
        <w:t xml:space="preserve"> </w:t>
      </w:r>
      <w:r>
        <w:rPr>
          <w:lang w:eastAsia="ko-KR"/>
        </w:rPr>
        <w:t>공제한</w:t>
      </w:r>
      <w:r>
        <w:rPr>
          <w:lang w:eastAsia="ko-KR"/>
        </w:rPr>
        <w:t xml:space="preserve"> </w:t>
      </w:r>
      <w:r>
        <w:rPr>
          <w:lang w:eastAsia="ko-KR"/>
        </w:rPr>
        <w:t>후</w:t>
      </w:r>
      <w:r>
        <w:rPr>
          <w:lang w:eastAsia="ko-KR"/>
        </w:rPr>
        <w:t xml:space="preserve"> 90</w:t>
      </w:r>
      <w:r>
        <w:rPr>
          <w:lang w:eastAsia="ko-KR"/>
        </w:rPr>
        <w:t>일</w:t>
      </w:r>
      <w:r>
        <w:rPr>
          <w:lang w:eastAsia="ko-KR"/>
        </w:rPr>
        <w:t xml:space="preserve"> </w:t>
      </w:r>
      <w:r>
        <w:rPr>
          <w:lang w:eastAsia="ko-KR"/>
        </w:rPr>
        <w:t>이내에</w:t>
      </w:r>
      <w:r>
        <w:rPr>
          <w:lang w:eastAsia="ko-KR"/>
        </w:rPr>
        <w:t xml:space="preserve"> </w:t>
      </w:r>
      <w:r>
        <w:rPr>
          <w:lang w:eastAsia="ko-KR"/>
        </w:rPr>
        <w:t>잔액을</w:t>
      </w:r>
      <w:r>
        <w:rPr>
          <w:lang w:eastAsia="ko-KR"/>
        </w:rPr>
        <w:t xml:space="preserve"> </w:t>
      </w:r>
      <w:r>
        <w:rPr>
          <w:lang w:eastAsia="ko-KR"/>
        </w:rPr>
        <w:t>지불합니다</w:t>
      </w:r>
      <w:r>
        <w:rPr>
          <w:lang w:eastAsia="ko-KR"/>
        </w:rPr>
        <w:t xml:space="preserve">. 4. </w:t>
      </w:r>
      <w:r>
        <w:rPr>
          <w:lang w:eastAsia="ko-KR"/>
        </w:rPr>
        <w:t>설치</w:t>
      </w:r>
      <w:r>
        <w:rPr>
          <w:lang w:eastAsia="ko-KR"/>
        </w:rPr>
        <w:t xml:space="preserve"> </w:t>
      </w:r>
      <w:r>
        <w:rPr>
          <w:lang w:eastAsia="ko-KR"/>
        </w:rPr>
        <w:t>및</w:t>
      </w:r>
      <w:r>
        <w:rPr>
          <w:lang w:eastAsia="ko-KR"/>
        </w:rPr>
        <w:t xml:space="preserve"> </w:t>
      </w:r>
      <w:r>
        <w:rPr>
          <w:lang w:eastAsia="ko-KR"/>
        </w:rPr>
        <w:t>조정</w:t>
      </w:r>
      <w:r>
        <w:rPr>
          <w:lang w:eastAsia="ko-KR"/>
        </w:rPr>
        <w:t xml:space="preserve"> </w:t>
      </w:r>
      <w:r>
        <w:rPr>
          <w:lang w:eastAsia="ko-KR"/>
        </w:rPr>
        <w:t>시간</w:t>
      </w:r>
      <w:r>
        <w:rPr>
          <w:lang w:eastAsia="ko-KR"/>
        </w:rPr>
        <w:t xml:space="preserve"> </w:t>
      </w:r>
      <w:r>
        <w:rPr>
          <w:lang w:eastAsia="ko-KR"/>
        </w:rPr>
        <w:t>및</w:t>
      </w:r>
      <w:r>
        <w:rPr>
          <w:lang w:eastAsia="ko-KR"/>
        </w:rPr>
        <w:t xml:space="preserve"> </w:t>
      </w:r>
      <w:r>
        <w:rPr>
          <w:lang w:eastAsia="ko-KR"/>
        </w:rPr>
        <w:t>기한</w:t>
      </w:r>
      <w:r>
        <w:rPr>
          <w:lang w:eastAsia="ko-KR"/>
        </w:rPr>
        <w:t xml:space="preserve"> 1) </w:t>
      </w:r>
      <w:r>
        <w:rPr>
          <w:lang w:eastAsia="ko-KR"/>
        </w:rPr>
        <w:t>계약</w:t>
      </w:r>
      <w:r>
        <w:rPr>
          <w:lang w:eastAsia="ko-KR"/>
        </w:rPr>
        <w:t xml:space="preserve"> </w:t>
      </w:r>
      <w:r>
        <w:rPr>
          <w:lang w:eastAsia="ko-KR"/>
        </w:rPr>
        <w:t>체결</w:t>
      </w:r>
      <w:r>
        <w:rPr>
          <w:lang w:eastAsia="ko-KR"/>
        </w:rPr>
        <w:t xml:space="preserve"> </w:t>
      </w:r>
      <w:r>
        <w:rPr>
          <w:lang w:eastAsia="ko-KR"/>
        </w:rPr>
        <w:t>후</w:t>
      </w:r>
      <w:r>
        <w:rPr>
          <w:lang w:eastAsia="ko-KR"/>
        </w:rPr>
        <w:t xml:space="preserve"> 7</w:t>
      </w:r>
      <w:r>
        <w:rPr>
          <w:lang w:eastAsia="ko-KR"/>
        </w:rPr>
        <w:t>일</w:t>
      </w:r>
      <w:r>
        <w:rPr>
          <w:lang w:eastAsia="ko-KR"/>
        </w:rPr>
        <w:t xml:space="preserve"> </w:t>
      </w:r>
      <w:r>
        <w:rPr>
          <w:lang w:eastAsia="ko-KR"/>
        </w:rPr>
        <w:t>이내에</w:t>
      </w:r>
      <w:r>
        <w:rPr>
          <w:lang w:eastAsia="ko-KR"/>
        </w:rPr>
        <w:t xml:space="preserve"> </w:t>
      </w:r>
      <w:r>
        <w:rPr>
          <w:lang w:eastAsia="ko-KR"/>
        </w:rPr>
        <w:t>공급업체는</w:t>
      </w:r>
      <w:r>
        <w:rPr>
          <w:lang w:eastAsia="ko-KR"/>
        </w:rPr>
        <w:t xml:space="preserve"> </w:t>
      </w:r>
      <w:r>
        <w:rPr>
          <w:lang w:eastAsia="ko-KR"/>
        </w:rPr>
        <w:t>구매자에게</w:t>
      </w:r>
      <w:r>
        <w:rPr>
          <w:lang w:eastAsia="ko-KR"/>
        </w:rPr>
        <w:t xml:space="preserve"> </w:t>
      </w:r>
      <w:r>
        <w:rPr>
          <w:lang w:eastAsia="ko-KR"/>
        </w:rPr>
        <w:t>기술</w:t>
      </w:r>
      <w:r>
        <w:rPr>
          <w:lang w:eastAsia="ko-KR"/>
        </w:rPr>
        <w:t xml:space="preserve"> </w:t>
      </w:r>
      <w:r>
        <w:rPr>
          <w:lang w:eastAsia="ko-KR"/>
        </w:rPr>
        <w:t>요구</w:t>
      </w:r>
      <w:r>
        <w:rPr>
          <w:lang w:eastAsia="ko-KR"/>
        </w:rPr>
        <w:t xml:space="preserve"> </w:t>
      </w:r>
      <w:r>
        <w:rPr>
          <w:lang w:eastAsia="ko-KR"/>
        </w:rPr>
        <w:t>사항</w:t>
      </w:r>
      <w:r>
        <w:rPr>
          <w:lang w:eastAsia="ko-KR"/>
        </w:rPr>
        <w:t xml:space="preserve"> (</w:t>
      </w:r>
      <w:proofErr w:type="gramStart"/>
      <w:r>
        <w:rPr>
          <w:lang w:eastAsia="ko-KR"/>
        </w:rPr>
        <w:t>예</w:t>
      </w:r>
      <w:r>
        <w:rPr>
          <w:lang w:eastAsia="ko-KR"/>
        </w:rPr>
        <w:t xml:space="preserve"> :</w:t>
      </w:r>
      <w:proofErr w:type="gramEnd"/>
      <w:r>
        <w:rPr>
          <w:lang w:eastAsia="ko-KR"/>
        </w:rPr>
        <w:t xml:space="preserve"> </w:t>
      </w:r>
      <w:r>
        <w:rPr>
          <w:lang w:eastAsia="ko-KR"/>
        </w:rPr>
        <w:t>기계실</w:t>
      </w:r>
      <w:r>
        <w:rPr>
          <w:lang w:eastAsia="ko-KR"/>
        </w:rPr>
        <w:t xml:space="preserve"> </w:t>
      </w:r>
      <w:r>
        <w:rPr>
          <w:lang w:eastAsia="ko-KR"/>
        </w:rPr>
        <w:t>건축</w:t>
      </w:r>
      <w:r>
        <w:rPr>
          <w:lang w:eastAsia="ko-KR"/>
        </w:rPr>
        <w:t xml:space="preserve"> </w:t>
      </w:r>
      <w:r>
        <w:rPr>
          <w:lang w:eastAsia="ko-KR"/>
        </w:rPr>
        <w:t>설계</w:t>
      </w:r>
      <w:r>
        <w:rPr>
          <w:lang w:eastAsia="ko-KR"/>
        </w:rPr>
        <w:t xml:space="preserve">, </w:t>
      </w:r>
      <w:r>
        <w:rPr>
          <w:lang w:eastAsia="ko-KR"/>
        </w:rPr>
        <w:t>수도</w:t>
      </w:r>
      <w:r>
        <w:rPr>
          <w:lang w:eastAsia="ko-KR"/>
        </w:rPr>
        <w:t xml:space="preserve"> </w:t>
      </w:r>
      <w:r>
        <w:rPr>
          <w:lang w:eastAsia="ko-KR"/>
        </w:rPr>
        <w:t>및</w:t>
      </w:r>
      <w:r>
        <w:rPr>
          <w:lang w:eastAsia="ko-KR"/>
        </w:rPr>
        <w:t xml:space="preserve"> </w:t>
      </w:r>
      <w:r>
        <w:rPr>
          <w:lang w:eastAsia="ko-KR"/>
        </w:rPr>
        <w:t>전력</w:t>
      </w:r>
      <w:r>
        <w:rPr>
          <w:lang w:eastAsia="ko-KR"/>
        </w:rPr>
        <w:t xml:space="preserve"> </w:t>
      </w:r>
      <w:r>
        <w:rPr>
          <w:lang w:eastAsia="ko-KR"/>
        </w:rPr>
        <w:t>공급</w:t>
      </w:r>
      <w:r>
        <w:rPr>
          <w:lang w:eastAsia="ko-KR"/>
        </w:rPr>
        <w:t xml:space="preserve">, </w:t>
      </w:r>
      <w:r>
        <w:rPr>
          <w:lang w:eastAsia="ko-KR"/>
        </w:rPr>
        <w:t>전용</w:t>
      </w:r>
      <w:r>
        <w:rPr>
          <w:lang w:eastAsia="ko-KR"/>
        </w:rPr>
        <w:t xml:space="preserve"> </w:t>
      </w:r>
      <w:r>
        <w:rPr>
          <w:lang w:eastAsia="ko-KR"/>
        </w:rPr>
        <w:t>지선</w:t>
      </w:r>
      <w:r>
        <w:rPr>
          <w:lang w:eastAsia="ko-KR"/>
        </w:rPr>
        <w:t xml:space="preserve"> </w:t>
      </w:r>
      <w:r>
        <w:rPr>
          <w:lang w:eastAsia="ko-KR"/>
        </w:rPr>
        <w:t>기술</w:t>
      </w:r>
      <w:r>
        <w:rPr>
          <w:lang w:eastAsia="ko-KR"/>
        </w:rPr>
        <w:t xml:space="preserve"> </w:t>
      </w:r>
      <w:r>
        <w:rPr>
          <w:lang w:eastAsia="ko-KR"/>
        </w:rPr>
        <w:t>요구</w:t>
      </w:r>
      <w:r>
        <w:rPr>
          <w:lang w:eastAsia="ko-KR"/>
        </w:rPr>
        <w:t xml:space="preserve"> </w:t>
      </w:r>
      <w:r>
        <w:rPr>
          <w:lang w:eastAsia="ko-KR"/>
        </w:rPr>
        <w:t>사항</w:t>
      </w:r>
      <w:r>
        <w:rPr>
          <w:lang w:eastAsia="ko-KR"/>
        </w:rPr>
        <w:t xml:space="preserve"> </w:t>
      </w:r>
      <w:r>
        <w:rPr>
          <w:lang w:eastAsia="ko-KR"/>
        </w:rPr>
        <w:t>등</w:t>
      </w:r>
      <w:r>
        <w:rPr>
          <w:lang w:eastAsia="ko-KR"/>
        </w:rPr>
        <w:t>)</w:t>
      </w:r>
      <w:r>
        <w:rPr>
          <w:lang w:eastAsia="ko-KR"/>
        </w:rPr>
        <w:t>을</w:t>
      </w:r>
      <w:r>
        <w:rPr>
          <w:lang w:eastAsia="ko-KR"/>
        </w:rPr>
        <w:t xml:space="preserve"> </w:t>
      </w:r>
      <w:r>
        <w:rPr>
          <w:lang w:eastAsia="ko-KR"/>
        </w:rPr>
        <w:t>포함한</w:t>
      </w:r>
      <w:r>
        <w:rPr>
          <w:lang w:eastAsia="ko-KR"/>
        </w:rPr>
        <w:t xml:space="preserve"> </w:t>
      </w:r>
      <w:r>
        <w:rPr>
          <w:lang w:eastAsia="ko-KR"/>
        </w:rPr>
        <w:t>전체</w:t>
      </w:r>
      <w:r>
        <w:rPr>
          <w:lang w:eastAsia="ko-KR"/>
        </w:rPr>
        <w:t xml:space="preserve"> </w:t>
      </w:r>
      <w:r>
        <w:rPr>
          <w:lang w:eastAsia="ko-KR"/>
        </w:rPr>
        <w:t>기술</w:t>
      </w:r>
      <w:r>
        <w:rPr>
          <w:lang w:eastAsia="ko-KR"/>
        </w:rPr>
        <w:t xml:space="preserve"> </w:t>
      </w:r>
      <w:r>
        <w:rPr>
          <w:lang w:eastAsia="ko-KR"/>
        </w:rPr>
        <w:t>요구</w:t>
      </w:r>
      <w:r>
        <w:rPr>
          <w:lang w:eastAsia="ko-KR"/>
        </w:rPr>
        <w:t xml:space="preserve"> </w:t>
      </w:r>
      <w:r>
        <w:rPr>
          <w:lang w:eastAsia="ko-KR"/>
        </w:rPr>
        <w:t>사항을</w:t>
      </w:r>
      <w:r>
        <w:rPr>
          <w:lang w:eastAsia="ko-KR"/>
        </w:rPr>
        <w:t xml:space="preserve"> </w:t>
      </w:r>
      <w:r>
        <w:rPr>
          <w:lang w:eastAsia="ko-KR"/>
        </w:rPr>
        <w:t>제공하고</w:t>
      </w:r>
      <w:r>
        <w:rPr>
          <w:lang w:eastAsia="ko-KR"/>
        </w:rPr>
        <w:t xml:space="preserve"> </w:t>
      </w:r>
      <w:r>
        <w:rPr>
          <w:lang w:eastAsia="ko-KR"/>
        </w:rPr>
        <w:t>현장에서</w:t>
      </w:r>
      <w:r>
        <w:rPr>
          <w:lang w:eastAsia="ko-KR"/>
        </w:rPr>
        <w:t xml:space="preserve"> </w:t>
      </w:r>
      <w:r>
        <w:rPr>
          <w:lang w:eastAsia="ko-KR"/>
        </w:rPr>
        <w:t>기술</w:t>
      </w:r>
      <w:r>
        <w:rPr>
          <w:lang w:eastAsia="ko-KR"/>
        </w:rPr>
        <w:t xml:space="preserve"> </w:t>
      </w:r>
      <w:r>
        <w:rPr>
          <w:lang w:eastAsia="ko-KR"/>
        </w:rPr>
        <w:t>서비스와</w:t>
      </w:r>
      <w:r>
        <w:rPr>
          <w:lang w:eastAsia="ko-KR"/>
        </w:rPr>
        <w:t xml:space="preserve"> </w:t>
      </w:r>
      <w:r>
        <w:rPr>
          <w:lang w:eastAsia="ko-KR"/>
        </w:rPr>
        <w:t>지도를</w:t>
      </w:r>
      <w:r>
        <w:rPr>
          <w:lang w:eastAsia="ko-KR"/>
        </w:rPr>
        <w:t xml:space="preserve"> </w:t>
      </w:r>
      <w:proofErr w:type="spellStart"/>
      <w:r>
        <w:rPr>
          <w:lang w:eastAsia="ko-KR"/>
        </w:rPr>
        <w:t>제공해야합니다</w:t>
      </w:r>
      <w:proofErr w:type="spellEnd"/>
      <w:r>
        <w:rPr>
          <w:lang w:eastAsia="ko-KR"/>
        </w:rPr>
        <w:t xml:space="preserve">. 2) </w:t>
      </w:r>
      <w:r>
        <w:rPr>
          <w:lang w:eastAsia="ko-KR"/>
        </w:rPr>
        <w:t>개봉</w:t>
      </w:r>
      <w:r>
        <w:rPr>
          <w:lang w:eastAsia="ko-KR"/>
        </w:rPr>
        <w:t xml:space="preserve"> </w:t>
      </w:r>
      <w:r>
        <w:rPr>
          <w:lang w:eastAsia="ko-KR"/>
        </w:rPr>
        <w:t>후</w:t>
      </w:r>
      <w:r>
        <w:rPr>
          <w:lang w:eastAsia="ko-KR"/>
        </w:rPr>
        <w:t xml:space="preserve">, </w:t>
      </w:r>
      <w:r>
        <w:rPr>
          <w:lang w:eastAsia="ko-KR"/>
        </w:rPr>
        <w:t>양측이</w:t>
      </w:r>
      <w:r>
        <w:rPr>
          <w:lang w:eastAsia="ko-KR"/>
        </w:rPr>
        <w:t xml:space="preserve"> </w:t>
      </w:r>
      <w:r>
        <w:rPr>
          <w:lang w:eastAsia="ko-KR"/>
        </w:rPr>
        <w:t>이의가</w:t>
      </w:r>
      <w:r>
        <w:rPr>
          <w:lang w:eastAsia="ko-KR"/>
        </w:rPr>
        <w:t xml:space="preserve"> </w:t>
      </w:r>
      <w:r>
        <w:rPr>
          <w:lang w:eastAsia="ko-KR"/>
        </w:rPr>
        <w:t>없다면</w:t>
      </w:r>
      <w:r>
        <w:rPr>
          <w:lang w:eastAsia="ko-KR"/>
        </w:rPr>
        <w:t xml:space="preserve">, </w:t>
      </w:r>
      <w:r>
        <w:rPr>
          <w:lang w:eastAsia="ko-KR"/>
        </w:rPr>
        <w:t>공급업체는</w:t>
      </w:r>
      <w:r>
        <w:rPr>
          <w:lang w:eastAsia="ko-KR"/>
        </w:rPr>
        <w:t xml:space="preserve"> </w:t>
      </w:r>
      <w:r>
        <w:rPr>
          <w:lang w:eastAsia="ko-KR"/>
        </w:rPr>
        <w:t>경험이</w:t>
      </w:r>
      <w:r>
        <w:rPr>
          <w:lang w:eastAsia="ko-KR"/>
        </w:rPr>
        <w:t xml:space="preserve"> </w:t>
      </w:r>
      <w:r>
        <w:rPr>
          <w:lang w:eastAsia="ko-KR"/>
        </w:rPr>
        <w:t>있는</w:t>
      </w:r>
      <w:r>
        <w:rPr>
          <w:lang w:eastAsia="ko-KR"/>
        </w:rPr>
        <w:t xml:space="preserve"> </w:t>
      </w:r>
      <w:r>
        <w:rPr>
          <w:lang w:eastAsia="ko-KR"/>
        </w:rPr>
        <w:t>자격을</w:t>
      </w:r>
      <w:r>
        <w:rPr>
          <w:lang w:eastAsia="ko-KR"/>
        </w:rPr>
        <w:t xml:space="preserve"> </w:t>
      </w:r>
      <w:r>
        <w:rPr>
          <w:lang w:eastAsia="ko-KR"/>
        </w:rPr>
        <w:t>갖춘</w:t>
      </w:r>
      <w:r>
        <w:rPr>
          <w:lang w:eastAsia="ko-KR"/>
        </w:rPr>
        <w:t xml:space="preserve"> </w:t>
      </w:r>
      <w:r>
        <w:rPr>
          <w:lang w:eastAsia="ko-KR"/>
        </w:rPr>
        <w:t>기술</w:t>
      </w:r>
      <w:r>
        <w:rPr>
          <w:lang w:eastAsia="ko-KR"/>
        </w:rPr>
        <w:t xml:space="preserve"> </w:t>
      </w:r>
      <w:r>
        <w:rPr>
          <w:lang w:eastAsia="ko-KR"/>
        </w:rPr>
        <w:t>엔지니어를</w:t>
      </w:r>
      <w:r>
        <w:rPr>
          <w:lang w:eastAsia="ko-KR"/>
        </w:rPr>
        <w:t xml:space="preserve"> </w:t>
      </w:r>
      <w:r>
        <w:rPr>
          <w:lang w:eastAsia="ko-KR"/>
        </w:rPr>
        <w:t>파견하여</w:t>
      </w:r>
      <w:r>
        <w:rPr>
          <w:lang w:eastAsia="ko-KR"/>
        </w:rPr>
        <w:t xml:space="preserve"> </w:t>
      </w:r>
      <w:r>
        <w:rPr>
          <w:lang w:eastAsia="ko-KR"/>
        </w:rPr>
        <w:t>당일부터</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조정을</w:t>
      </w:r>
      <w:r>
        <w:rPr>
          <w:lang w:eastAsia="ko-KR"/>
        </w:rPr>
        <w:t xml:space="preserve"> </w:t>
      </w:r>
      <w:r>
        <w:rPr>
          <w:lang w:eastAsia="ko-KR"/>
        </w:rPr>
        <w:t>담당합니다</w:t>
      </w:r>
      <w:r>
        <w:rPr>
          <w:lang w:eastAsia="ko-KR"/>
        </w:rPr>
        <w:t xml:space="preserve">. </w:t>
      </w:r>
      <w:r>
        <w:rPr>
          <w:lang w:eastAsia="ko-KR"/>
        </w:rPr>
        <w:t>이의가</w:t>
      </w:r>
      <w:r>
        <w:rPr>
          <w:lang w:eastAsia="ko-KR"/>
        </w:rPr>
        <w:t xml:space="preserve"> </w:t>
      </w:r>
      <w:r>
        <w:rPr>
          <w:lang w:eastAsia="ko-KR"/>
        </w:rPr>
        <w:t>있을</w:t>
      </w:r>
      <w:r>
        <w:rPr>
          <w:lang w:eastAsia="ko-KR"/>
        </w:rPr>
        <w:t xml:space="preserve"> </w:t>
      </w:r>
      <w:r>
        <w:rPr>
          <w:lang w:eastAsia="ko-KR"/>
        </w:rPr>
        <w:t>경우</w:t>
      </w:r>
      <w:r>
        <w:rPr>
          <w:lang w:eastAsia="ko-KR"/>
        </w:rPr>
        <w:t xml:space="preserve">, </w:t>
      </w:r>
      <w:r>
        <w:rPr>
          <w:lang w:eastAsia="ko-KR"/>
        </w:rPr>
        <w:t>문제가</w:t>
      </w:r>
      <w:r>
        <w:rPr>
          <w:lang w:eastAsia="ko-KR"/>
        </w:rPr>
        <w:t xml:space="preserve"> </w:t>
      </w:r>
      <w:proofErr w:type="gramStart"/>
      <w:r>
        <w:rPr>
          <w:lang w:eastAsia="ko-KR"/>
        </w:rPr>
        <w:t>해결</w:t>
      </w:r>
      <w:r>
        <w:rPr>
          <w:lang w:eastAsia="ko-KR"/>
        </w:rPr>
        <w:t xml:space="preserve"> </w:t>
      </w:r>
      <w:r>
        <w:rPr>
          <w:lang w:eastAsia="ko-KR"/>
        </w:rPr>
        <w:t>된</w:t>
      </w:r>
      <w:proofErr w:type="gramEnd"/>
      <w:r>
        <w:rPr>
          <w:lang w:eastAsia="ko-KR"/>
        </w:rPr>
        <w:t xml:space="preserve"> </w:t>
      </w:r>
      <w:r>
        <w:rPr>
          <w:lang w:eastAsia="ko-KR"/>
        </w:rPr>
        <w:t>후</w:t>
      </w:r>
      <w:r>
        <w:rPr>
          <w:lang w:eastAsia="ko-KR"/>
        </w:rPr>
        <w:t xml:space="preserve"> </w:t>
      </w:r>
      <w:r>
        <w:rPr>
          <w:lang w:eastAsia="ko-KR"/>
        </w:rPr>
        <w:t>공급업체는</w:t>
      </w:r>
      <w:r>
        <w:rPr>
          <w:lang w:eastAsia="ko-KR"/>
        </w:rPr>
        <w:t xml:space="preserve"> </w:t>
      </w:r>
      <w:r>
        <w:rPr>
          <w:lang w:eastAsia="ko-KR"/>
        </w:rPr>
        <w:t>당일</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조정을</w:t>
      </w:r>
      <w:r>
        <w:rPr>
          <w:lang w:eastAsia="ko-KR"/>
        </w:rPr>
        <w:t xml:space="preserve"> </w:t>
      </w:r>
      <w:r>
        <w:rPr>
          <w:lang w:eastAsia="ko-KR"/>
        </w:rPr>
        <w:t>담당합니다</w:t>
      </w:r>
      <w:r>
        <w:rPr>
          <w:lang w:eastAsia="ko-KR"/>
        </w:rPr>
        <w:t xml:space="preserve">. 3) </w:t>
      </w:r>
      <w:r>
        <w:rPr>
          <w:lang w:eastAsia="ko-KR"/>
        </w:rPr>
        <w:t>설치</w:t>
      </w:r>
      <w:r>
        <w:rPr>
          <w:lang w:eastAsia="ko-KR"/>
        </w:rPr>
        <w:t xml:space="preserve"> </w:t>
      </w:r>
      <w:r>
        <w:rPr>
          <w:lang w:eastAsia="ko-KR"/>
        </w:rPr>
        <w:t>및</w:t>
      </w:r>
      <w:r>
        <w:rPr>
          <w:lang w:eastAsia="ko-KR"/>
        </w:rPr>
        <w:t xml:space="preserve"> </w:t>
      </w:r>
      <w:r>
        <w:rPr>
          <w:lang w:eastAsia="ko-KR"/>
        </w:rPr>
        <w:t>조정</w:t>
      </w:r>
      <w:r>
        <w:rPr>
          <w:lang w:eastAsia="ko-KR"/>
        </w:rPr>
        <w:t xml:space="preserve"> </w:t>
      </w:r>
      <w:r>
        <w:rPr>
          <w:lang w:eastAsia="ko-KR"/>
        </w:rPr>
        <w:t>기간은</w:t>
      </w:r>
      <w:r>
        <w:rPr>
          <w:lang w:eastAsia="ko-KR"/>
        </w:rPr>
        <w:t xml:space="preserve"> </w:t>
      </w:r>
      <w:r>
        <w:rPr>
          <w:lang w:eastAsia="ko-KR"/>
        </w:rPr>
        <w:t>제품</w:t>
      </w:r>
      <w:r>
        <w:rPr>
          <w:lang w:eastAsia="ko-KR"/>
        </w:rPr>
        <w:t xml:space="preserve"> </w:t>
      </w:r>
      <w:r>
        <w:rPr>
          <w:lang w:eastAsia="ko-KR"/>
        </w:rPr>
        <w:t>도착</w:t>
      </w:r>
      <w:r>
        <w:rPr>
          <w:lang w:eastAsia="ko-KR"/>
        </w:rPr>
        <w:t xml:space="preserve"> </w:t>
      </w:r>
      <w:r>
        <w:rPr>
          <w:lang w:eastAsia="ko-KR"/>
        </w:rPr>
        <w:t>후</w:t>
      </w:r>
      <w:r>
        <w:rPr>
          <w:lang w:eastAsia="ko-KR"/>
        </w:rPr>
        <w:t xml:space="preserve"> 15</w:t>
      </w:r>
      <w:r>
        <w:rPr>
          <w:lang w:eastAsia="ko-KR"/>
        </w:rPr>
        <w:t>일</w:t>
      </w:r>
      <w:r>
        <w:rPr>
          <w:lang w:eastAsia="ko-KR"/>
        </w:rPr>
        <w:t xml:space="preserve"> </w:t>
      </w:r>
      <w:r>
        <w:rPr>
          <w:lang w:eastAsia="ko-KR"/>
        </w:rPr>
        <w:t>이내입니다</w:t>
      </w:r>
      <w:r>
        <w:rPr>
          <w:lang w:eastAsia="ko-KR"/>
        </w:rPr>
        <w:t xml:space="preserve">. </w:t>
      </w:r>
      <w:r>
        <w:rPr>
          <w:lang w:eastAsia="ko-KR"/>
        </w:rPr>
        <w:t>공급업체는</w:t>
      </w:r>
      <w:r>
        <w:rPr>
          <w:lang w:eastAsia="ko-KR"/>
        </w:rPr>
        <w:t xml:space="preserve"> </w:t>
      </w:r>
      <w:r>
        <w:rPr>
          <w:lang w:eastAsia="ko-KR"/>
        </w:rPr>
        <w:t>정해진</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w:t>
      </w:r>
      <w:r>
        <w:rPr>
          <w:lang w:eastAsia="ko-KR"/>
        </w:rPr>
        <w:t xml:space="preserve"> </w:t>
      </w:r>
      <w:r>
        <w:rPr>
          <w:lang w:eastAsia="ko-KR"/>
        </w:rPr>
        <w:t>기간</w:t>
      </w:r>
      <w:r>
        <w:rPr>
          <w:lang w:eastAsia="ko-KR"/>
        </w:rPr>
        <w:t xml:space="preserve"> </w:t>
      </w:r>
      <w:r>
        <w:rPr>
          <w:lang w:eastAsia="ko-KR"/>
        </w:rPr>
        <w:t>내에</w:t>
      </w:r>
      <w:r>
        <w:rPr>
          <w:lang w:eastAsia="ko-KR"/>
        </w:rPr>
        <w:t xml:space="preserve"> </w:t>
      </w:r>
      <w:r>
        <w:rPr>
          <w:lang w:eastAsia="ko-KR"/>
        </w:rPr>
        <w:t>작업을</w:t>
      </w:r>
      <w:r>
        <w:rPr>
          <w:lang w:eastAsia="ko-KR"/>
        </w:rPr>
        <w:t xml:space="preserve"> </w:t>
      </w:r>
      <w:proofErr w:type="spellStart"/>
      <w:r>
        <w:rPr>
          <w:lang w:eastAsia="ko-KR"/>
        </w:rPr>
        <w:t>완료해야합니다</w:t>
      </w:r>
      <w:proofErr w:type="spellEnd"/>
      <w:r>
        <w:rPr>
          <w:lang w:eastAsia="ko-KR"/>
        </w:rPr>
        <w:t xml:space="preserve">. </w:t>
      </w:r>
      <w:r>
        <w:rPr>
          <w:lang w:eastAsia="ko-KR"/>
        </w:rPr>
        <w:t>공급업체의</w:t>
      </w:r>
      <w:r>
        <w:rPr>
          <w:lang w:eastAsia="ko-KR"/>
        </w:rPr>
        <w:t xml:space="preserve"> </w:t>
      </w:r>
      <w:r>
        <w:rPr>
          <w:lang w:eastAsia="ko-KR"/>
        </w:rPr>
        <w:t>책임으로</w:t>
      </w:r>
      <w:r>
        <w:rPr>
          <w:lang w:eastAsia="ko-KR"/>
        </w:rPr>
        <w:t xml:space="preserve"> </w:t>
      </w:r>
      <w:r>
        <w:rPr>
          <w:lang w:eastAsia="ko-KR"/>
        </w:rPr>
        <w:t>인해</w:t>
      </w:r>
      <w:r>
        <w:rPr>
          <w:lang w:eastAsia="ko-KR"/>
        </w:rPr>
        <w:t xml:space="preserve"> </w:t>
      </w:r>
      <w:r>
        <w:rPr>
          <w:lang w:eastAsia="ko-KR"/>
        </w:rPr>
        <w:t>지연이</w:t>
      </w:r>
      <w:r>
        <w:rPr>
          <w:lang w:eastAsia="ko-KR"/>
        </w:rPr>
        <w:t xml:space="preserve"> </w:t>
      </w:r>
      <w:r>
        <w:rPr>
          <w:lang w:eastAsia="ko-KR"/>
        </w:rPr>
        <w:t>발생한</w:t>
      </w:r>
      <w:r>
        <w:rPr>
          <w:lang w:eastAsia="ko-KR"/>
        </w:rPr>
        <w:t xml:space="preserve"> </w:t>
      </w:r>
      <w:r>
        <w:rPr>
          <w:lang w:eastAsia="ko-KR"/>
        </w:rPr>
        <w:t>경우</w:t>
      </w:r>
      <w:r>
        <w:rPr>
          <w:lang w:eastAsia="ko-KR"/>
        </w:rPr>
        <w:t xml:space="preserve">, </w:t>
      </w:r>
      <w:r>
        <w:rPr>
          <w:lang w:eastAsia="ko-KR"/>
        </w:rPr>
        <w:t>모든</w:t>
      </w:r>
      <w:r>
        <w:rPr>
          <w:lang w:eastAsia="ko-KR"/>
        </w:rPr>
        <w:t xml:space="preserve"> </w:t>
      </w:r>
      <w:r>
        <w:rPr>
          <w:lang w:eastAsia="ko-KR"/>
        </w:rPr>
        <w:t>지연</w:t>
      </w:r>
      <w:r>
        <w:rPr>
          <w:lang w:eastAsia="ko-KR"/>
        </w:rPr>
        <w:t xml:space="preserve"> </w:t>
      </w:r>
      <w:r>
        <w:rPr>
          <w:lang w:eastAsia="ko-KR"/>
        </w:rPr>
        <w:t>비용은</w:t>
      </w:r>
      <w:r>
        <w:rPr>
          <w:lang w:eastAsia="ko-KR"/>
        </w:rPr>
        <w:t xml:space="preserve"> </w:t>
      </w:r>
      <w:r>
        <w:rPr>
          <w:lang w:eastAsia="ko-KR"/>
        </w:rPr>
        <w:t>공급업체가</w:t>
      </w:r>
      <w:r>
        <w:rPr>
          <w:lang w:eastAsia="ko-KR"/>
        </w:rPr>
        <w:t xml:space="preserve"> </w:t>
      </w:r>
      <w:r>
        <w:rPr>
          <w:lang w:eastAsia="ko-KR"/>
        </w:rPr>
        <w:t>부담합니다</w:t>
      </w:r>
      <w:r>
        <w:rPr>
          <w:lang w:eastAsia="ko-KR"/>
        </w:rPr>
        <w:t xml:space="preserve">. 5. </w:t>
      </w:r>
      <w:r>
        <w:rPr>
          <w:lang w:eastAsia="ko-KR"/>
        </w:rPr>
        <w:t>서비스</w:t>
      </w:r>
      <w:r>
        <w:rPr>
          <w:lang w:eastAsia="ko-KR"/>
        </w:rPr>
        <w:t xml:space="preserve"> </w:t>
      </w:r>
      <w:r>
        <w:rPr>
          <w:lang w:eastAsia="ko-KR"/>
        </w:rPr>
        <w:t>내용</w:t>
      </w:r>
      <w:r>
        <w:rPr>
          <w:lang w:eastAsia="ko-KR"/>
        </w:rPr>
        <w:t xml:space="preserve"> </w:t>
      </w:r>
      <w:r>
        <w:rPr>
          <w:lang w:eastAsia="ko-KR"/>
        </w:rPr>
        <w:t>및</w:t>
      </w:r>
      <w:r>
        <w:rPr>
          <w:lang w:eastAsia="ko-KR"/>
        </w:rPr>
        <w:t xml:space="preserve"> </w:t>
      </w:r>
      <w:r>
        <w:rPr>
          <w:lang w:eastAsia="ko-KR"/>
        </w:rPr>
        <w:t>요구</w:t>
      </w:r>
      <w:r>
        <w:rPr>
          <w:lang w:eastAsia="ko-KR"/>
        </w:rPr>
        <w:t xml:space="preserve"> </w:t>
      </w:r>
      <w:r>
        <w:rPr>
          <w:lang w:eastAsia="ko-KR"/>
        </w:rPr>
        <w:t>사항</w:t>
      </w:r>
      <w:r>
        <w:rPr>
          <w:lang w:eastAsia="ko-KR"/>
        </w:rPr>
        <w:t xml:space="preserve"> 1) </w:t>
      </w:r>
      <w:r>
        <w:rPr>
          <w:lang w:eastAsia="ko-KR"/>
        </w:rPr>
        <w:t>보증</w:t>
      </w:r>
      <w:r>
        <w:rPr>
          <w:lang w:eastAsia="ko-KR"/>
        </w:rPr>
        <w:t xml:space="preserve"> </w:t>
      </w:r>
      <w:r>
        <w:rPr>
          <w:lang w:eastAsia="ko-KR"/>
        </w:rPr>
        <w:t>기간</w:t>
      </w:r>
      <w:r>
        <w:rPr>
          <w:lang w:eastAsia="ko-KR"/>
        </w:rPr>
        <w:t xml:space="preserve"> </w:t>
      </w:r>
      <w:r>
        <w:rPr>
          <w:lang w:eastAsia="ko-KR"/>
        </w:rPr>
        <w:t>동안</w:t>
      </w:r>
      <w:r>
        <w:rPr>
          <w:lang w:eastAsia="ko-KR"/>
        </w:rPr>
        <w:t xml:space="preserve">, </w:t>
      </w:r>
      <w:r>
        <w:rPr>
          <w:lang w:eastAsia="ko-KR"/>
        </w:rPr>
        <w:t>공급업체</w:t>
      </w:r>
      <w:r>
        <w:rPr>
          <w:lang w:eastAsia="ko-KR"/>
        </w:rPr>
        <w:t xml:space="preserve"> </w:t>
      </w:r>
      <w:r>
        <w:rPr>
          <w:lang w:eastAsia="ko-KR"/>
        </w:rPr>
        <w:t>엔지니어는</w:t>
      </w:r>
      <w:r>
        <w:rPr>
          <w:lang w:eastAsia="ko-KR"/>
        </w:rPr>
        <w:t xml:space="preserve"> </w:t>
      </w:r>
      <w:r>
        <w:rPr>
          <w:lang w:eastAsia="ko-KR"/>
        </w:rPr>
        <w:t>매년</w:t>
      </w:r>
      <w:r>
        <w:rPr>
          <w:lang w:eastAsia="ko-KR"/>
        </w:rPr>
        <w:t xml:space="preserve"> </w:t>
      </w:r>
      <w:r>
        <w:rPr>
          <w:lang w:eastAsia="ko-KR"/>
        </w:rPr>
        <w:t>최소</w:t>
      </w:r>
      <w:r>
        <w:rPr>
          <w:lang w:eastAsia="ko-KR"/>
        </w:rPr>
        <w:t xml:space="preserve"> 2</w:t>
      </w:r>
      <w:r>
        <w:rPr>
          <w:lang w:eastAsia="ko-KR"/>
        </w:rPr>
        <w:t>회</w:t>
      </w:r>
      <w:r>
        <w:rPr>
          <w:lang w:eastAsia="ko-KR"/>
        </w:rPr>
        <w:t xml:space="preserve"> </w:t>
      </w:r>
      <w:r>
        <w:rPr>
          <w:lang w:eastAsia="ko-KR"/>
        </w:rPr>
        <w:t>이상</w:t>
      </w:r>
      <w:r>
        <w:rPr>
          <w:lang w:eastAsia="ko-KR"/>
        </w:rPr>
        <w:t xml:space="preserve"> </w:t>
      </w:r>
      <w:r>
        <w:rPr>
          <w:lang w:eastAsia="ko-KR"/>
        </w:rPr>
        <w:t>순회</w:t>
      </w:r>
      <w:r>
        <w:rPr>
          <w:lang w:eastAsia="ko-KR"/>
        </w:rPr>
        <w:t xml:space="preserve"> </w:t>
      </w:r>
      <w:r>
        <w:rPr>
          <w:lang w:eastAsia="ko-KR"/>
        </w:rPr>
        <w:t>유지</w:t>
      </w:r>
      <w:r>
        <w:rPr>
          <w:lang w:eastAsia="ko-KR"/>
        </w:rPr>
        <w:t xml:space="preserve"> </w:t>
      </w:r>
      <w:r>
        <w:rPr>
          <w:lang w:eastAsia="ko-KR"/>
        </w:rPr>
        <w:t>보수</w:t>
      </w:r>
      <w:r>
        <w:rPr>
          <w:lang w:eastAsia="ko-KR"/>
        </w:rPr>
        <w:t xml:space="preserve"> </w:t>
      </w:r>
      <w:r>
        <w:rPr>
          <w:lang w:eastAsia="ko-KR"/>
        </w:rPr>
        <w:t>서비스를</w:t>
      </w:r>
      <w:r>
        <w:rPr>
          <w:lang w:eastAsia="ko-KR"/>
        </w:rPr>
        <w:t xml:space="preserve"> </w:t>
      </w:r>
      <w:proofErr w:type="spellStart"/>
      <w:r>
        <w:rPr>
          <w:lang w:eastAsia="ko-KR"/>
        </w:rPr>
        <w:t>제공해야합니다</w:t>
      </w:r>
      <w:proofErr w:type="spellEnd"/>
      <w:r>
        <w:rPr>
          <w:lang w:eastAsia="ko-KR"/>
        </w:rPr>
        <w:t xml:space="preserve">. 2) </w:t>
      </w:r>
      <w:r>
        <w:rPr>
          <w:lang w:eastAsia="ko-KR"/>
        </w:rPr>
        <w:t>보증</w:t>
      </w:r>
      <w:r>
        <w:rPr>
          <w:lang w:eastAsia="ko-KR"/>
        </w:rPr>
        <w:t xml:space="preserve"> </w:t>
      </w:r>
      <w:proofErr w:type="gramStart"/>
      <w:r>
        <w:rPr>
          <w:lang w:eastAsia="ko-KR"/>
        </w:rPr>
        <w:t>기간</w:t>
      </w:r>
      <w:r>
        <w:rPr>
          <w:lang w:eastAsia="ko-KR"/>
        </w:rPr>
        <w:t xml:space="preserve"> :</w:t>
      </w:r>
      <w:proofErr w:type="gramEnd"/>
      <w:r>
        <w:rPr>
          <w:lang w:eastAsia="ko-KR"/>
        </w:rPr>
        <w:t xml:space="preserve"> </w:t>
      </w:r>
      <w:r>
        <w:rPr>
          <w:lang w:eastAsia="ko-KR"/>
        </w:rPr>
        <w:t>수령</w:t>
      </w:r>
      <w:r>
        <w:rPr>
          <w:lang w:eastAsia="ko-KR"/>
        </w:rPr>
        <w:t xml:space="preserve"> </w:t>
      </w:r>
      <w:r>
        <w:rPr>
          <w:lang w:eastAsia="ko-KR"/>
        </w:rPr>
        <w:t>보고서에</w:t>
      </w:r>
      <w:r>
        <w:rPr>
          <w:lang w:eastAsia="ko-KR"/>
        </w:rPr>
        <w:t xml:space="preserve"> </w:t>
      </w:r>
      <w:r>
        <w:rPr>
          <w:lang w:eastAsia="ko-KR"/>
        </w:rPr>
        <w:t>양측</w:t>
      </w:r>
      <w:r>
        <w:rPr>
          <w:lang w:eastAsia="ko-KR"/>
        </w:rPr>
        <w:t xml:space="preserve"> </w:t>
      </w:r>
      <w:r>
        <w:rPr>
          <w:lang w:eastAsia="ko-KR"/>
        </w:rPr>
        <w:t>서명한</w:t>
      </w:r>
      <w:r>
        <w:rPr>
          <w:lang w:eastAsia="ko-KR"/>
        </w:rPr>
        <w:t xml:space="preserve"> </w:t>
      </w:r>
      <w:r>
        <w:rPr>
          <w:lang w:eastAsia="ko-KR"/>
        </w:rPr>
        <w:t>날로부터</w:t>
      </w:r>
      <w:r>
        <w:rPr>
          <w:lang w:eastAsia="ko-KR"/>
        </w:rPr>
        <w:t xml:space="preserve"> </w:t>
      </w:r>
      <w:r>
        <w:rPr>
          <w:lang w:eastAsia="ko-KR"/>
        </w:rPr>
        <w:t>전체</w:t>
      </w:r>
      <w:r>
        <w:rPr>
          <w:lang w:eastAsia="ko-KR"/>
        </w:rPr>
        <w:t xml:space="preserve"> </w:t>
      </w:r>
      <w:r>
        <w:rPr>
          <w:lang w:eastAsia="ko-KR"/>
        </w:rPr>
        <w:t>제품</w:t>
      </w:r>
      <w:r>
        <w:rPr>
          <w:lang w:eastAsia="ko-KR"/>
        </w:rPr>
        <w:t xml:space="preserve"> (</w:t>
      </w:r>
      <w:r>
        <w:rPr>
          <w:lang w:eastAsia="ko-KR"/>
        </w:rPr>
        <w:t>전체</w:t>
      </w:r>
      <w:r>
        <w:rPr>
          <w:lang w:eastAsia="ko-KR"/>
        </w:rPr>
        <w:t xml:space="preserve"> </w:t>
      </w:r>
      <w:r>
        <w:rPr>
          <w:lang w:eastAsia="ko-KR"/>
        </w:rPr>
        <w:t>기계</w:t>
      </w:r>
      <w:r>
        <w:rPr>
          <w:lang w:eastAsia="ko-KR"/>
        </w:rPr>
        <w:t xml:space="preserve"> </w:t>
      </w:r>
      <w:r>
        <w:rPr>
          <w:lang w:eastAsia="ko-KR"/>
        </w:rPr>
        <w:t>부품</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부속품</w:t>
      </w:r>
      <w:r>
        <w:rPr>
          <w:lang w:eastAsia="ko-KR"/>
        </w:rPr>
        <w:t xml:space="preserve"> </w:t>
      </w:r>
      <w:r>
        <w:rPr>
          <w:lang w:eastAsia="ko-KR"/>
        </w:rPr>
        <w:t>포함</w:t>
      </w:r>
      <w:r>
        <w:rPr>
          <w:lang w:eastAsia="ko-KR"/>
        </w:rPr>
        <w:t>)</w:t>
      </w:r>
      <w:r>
        <w:rPr>
          <w:lang w:eastAsia="ko-KR"/>
        </w:rPr>
        <w:t>의</w:t>
      </w:r>
      <w:r>
        <w:rPr>
          <w:lang w:eastAsia="ko-KR"/>
        </w:rPr>
        <w:t xml:space="preserve"> </w:t>
      </w:r>
      <w:r>
        <w:rPr>
          <w:lang w:eastAsia="ko-KR"/>
        </w:rPr>
        <w:t>보증</w:t>
      </w:r>
      <w:r>
        <w:rPr>
          <w:lang w:eastAsia="ko-KR"/>
        </w:rPr>
        <w:t xml:space="preserve"> </w:t>
      </w:r>
      <w:r>
        <w:rPr>
          <w:lang w:eastAsia="ko-KR"/>
        </w:rPr>
        <w:t>기간은</w:t>
      </w:r>
      <w:r>
        <w:rPr>
          <w:lang w:eastAsia="ko-KR"/>
        </w:rPr>
        <w:t xml:space="preserve"> 5</w:t>
      </w:r>
      <w:r>
        <w:rPr>
          <w:lang w:eastAsia="ko-KR"/>
        </w:rPr>
        <w:t>년입니다</w:t>
      </w:r>
      <w:r>
        <w:rPr>
          <w:lang w:eastAsia="ko-KR"/>
        </w:rPr>
        <w:t xml:space="preserve">. 3) </w:t>
      </w:r>
      <w:r>
        <w:rPr>
          <w:lang w:eastAsia="ko-KR"/>
        </w:rPr>
        <w:t>보증</w:t>
      </w:r>
      <w:r>
        <w:rPr>
          <w:lang w:eastAsia="ko-KR"/>
        </w:rPr>
        <w:t xml:space="preserve"> </w:t>
      </w:r>
      <w:r>
        <w:rPr>
          <w:lang w:eastAsia="ko-KR"/>
        </w:rPr>
        <w:t>내용</w:t>
      </w:r>
      <w:r>
        <w:rPr>
          <w:lang w:eastAsia="ko-KR"/>
        </w:rPr>
        <w:t xml:space="preserve">, </w:t>
      </w:r>
      <w:r>
        <w:rPr>
          <w:lang w:eastAsia="ko-KR"/>
        </w:rPr>
        <w:t>요구</w:t>
      </w:r>
      <w:r>
        <w:rPr>
          <w:lang w:eastAsia="ko-KR"/>
        </w:rPr>
        <w:t xml:space="preserve"> </w:t>
      </w:r>
      <w:r>
        <w:rPr>
          <w:lang w:eastAsia="ko-KR"/>
        </w:rPr>
        <w:t>사항</w:t>
      </w:r>
      <w:r>
        <w:rPr>
          <w:lang w:eastAsia="ko-KR"/>
        </w:rPr>
        <w:t xml:space="preserve"> (1) </w:t>
      </w:r>
      <w:r>
        <w:rPr>
          <w:lang w:eastAsia="ko-KR"/>
        </w:rPr>
        <w:t>하드웨어</w:t>
      </w:r>
      <w:r>
        <w:rPr>
          <w:lang w:eastAsia="ko-KR"/>
        </w:rPr>
        <w:t xml:space="preserve"> (</w:t>
      </w:r>
      <w:r>
        <w:rPr>
          <w:lang w:eastAsia="ko-KR"/>
        </w:rPr>
        <w:t>본체</w:t>
      </w:r>
      <w:r>
        <w:rPr>
          <w:lang w:eastAsia="ko-KR"/>
        </w:rPr>
        <w:t xml:space="preserve">, </w:t>
      </w:r>
      <w:r>
        <w:rPr>
          <w:lang w:eastAsia="ko-KR"/>
        </w:rPr>
        <w:t>액세서리</w:t>
      </w:r>
      <w:r>
        <w:rPr>
          <w:lang w:eastAsia="ko-KR"/>
        </w:rPr>
        <w:t xml:space="preserve"> </w:t>
      </w:r>
      <w:r>
        <w:rPr>
          <w:lang w:eastAsia="ko-KR"/>
        </w:rPr>
        <w:t>포함</w:t>
      </w:r>
      <w:r>
        <w:rPr>
          <w:lang w:eastAsia="ko-KR"/>
        </w:rPr>
        <w:t xml:space="preserve">) </w:t>
      </w:r>
      <w:r>
        <w:rPr>
          <w:lang w:eastAsia="ko-KR"/>
        </w:rPr>
        <w:t>제품은</w:t>
      </w:r>
      <w:r>
        <w:rPr>
          <w:lang w:eastAsia="ko-KR"/>
        </w:rPr>
        <w:t xml:space="preserve"> </w:t>
      </w:r>
      <w:r>
        <w:rPr>
          <w:lang w:eastAsia="ko-KR"/>
        </w:rPr>
        <w:t>보증</w:t>
      </w:r>
      <w:r>
        <w:rPr>
          <w:lang w:eastAsia="ko-KR"/>
        </w:rPr>
        <w:t xml:space="preserve"> </w:t>
      </w:r>
      <w:r>
        <w:rPr>
          <w:lang w:eastAsia="ko-KR"/>
        </w:rPr>
        <w:t>기간</w:t>
      </w:r>
      <w:r>
        <w:rPr>
          <w:lang w:eastAsia="ko-KR"/>
        </w:rPr>
        <w:t xml:space="preserve"> </w:t>
      </w:r>
      <w:r>
        <w:rPr>
          <w:lang w:eastAsia="ko-KR"/>
        </w:rPr>
        <w:t>동안</w:t>
      </w:r>
      <w:r>
        <w:rPr>
          <w:lang w:eastAsia="ko-KR"/>
        </w:rPr>
        <w:t xml:space="preserve"> </w:t>
      </w:r>
      <w:r>
        <w:rPr>
          <w:lang w:eastAsia="ko-KR"/>
        </w:rPr>
        <w:t>품질로</w:t>
      </w:r>
      <w:r>
        <w:rPr>
          <w:lang w:eastAsia="ko-KR"/>
        </w:rPr>
        <w:t xml:space="preserve"> </w:t>
      </w:r>
      <w:r>
        <w:rPr>
          <w:lang w:eastAsia="ko-KR"/>
        </w:rPr>
        <w:t>인한</w:t>
      </w:r>
      <w:r>
        <w:rPr>
          <w:lang w:eastAsia="ko-KR"/>
        </w:rPr>
        <w:t xml:space="preserve"> </w:t>
      </w:r>
      <w:r>
        <w:rPr>
          <w:lang w:eastAsia="ko-KR"/>
        </w:rPr>
        <w:t>고장이</w:t>
      </w:r>
      <w:r>
        <w:rPr>
          <w:lang w:eastAsia="ko-KR"/>
        </w:rPr>
        <w:t xml:space="preserve"> 3</w:t>
      </w:r>
      <w:r>
        <w:rPr>
          <w:lang w:eastAsia="ko-KR"/>
        </w:rPr>
        <w:t>회</w:t>
      </w:r>
      <w:r>
        <w:rPr>
          <w:lang w:eastAsia="ko-KR"/>
        </w:rPr>
        <w:t xml:space="preserve"> </w:t>
      </w:r>
      <w:r>
        <w:rPr>
          <w:lang w:eastAsia="ko-KR"/>
        </w:rPr>
        <w:t>이상</w:t>
      </w:r>
      <w:r>
        <w:rPr>
          <w:lang w:eastAsia="ko-KR"/>
        </w:rPr>
        <w:t xml:space="preserve"> </w:t>
      </w:r>
      <w:r>
        <w:rPr>
          <w:lang w:eastAsia="ko-KR"/>
        </w:rPr>
        <w:t>발생할</w:t>
      </w:r>
      <w:r>
        <w:rPr>
          <w:lang w:eastAsia="ko-KR"/>
        </w:rPr>
        <w:t xml:space="preserve"> </w:t>
      </w:r>
      <w:r>
        <w:rPr>
          <w:lang w:eastAsia="ko-KR"/>
        </w:rPr>
        <w:t>경우</w:t>
      </w:r>
      <w:r>
        <w:rPr>
          <w:lang w:eastAsia="ko-KR"/>
        </w:rPr>
        <w:t xml:space="preserve">, </w:t>
      </w:r>
      <w:r>
        <w:rPr>
          <w:lang w:eastAsia="ko-KR"/>
        </w:rPr>
        <w:t>공급업체는</w:t>
      </w:r>
      <w:r>
        <w:rPr>
          <w:lang w:eastAsia="ko-KR"/>
        </w:rPr>
        <w:t xml:space="preserve"> </w:t>
      </w:r>
      <w:r>
        <w:rPr>
          <w:lang w:eastAsia="ko-KR"/>
        </w:rPr>
        <w:t>동일한</w:t>
      </w:r>
      <w:r>
        <w:rPr>
          <w:lang w:eastAsia="ko-KR"/>
        </w:rPr>
        <w:t xml:space="preserve"> </w:t>
      </w:r>
      <w:r>
        <w:rPr>
          <w:lang w:eastAsia="ko-KR"/>
        </w:rPr>
        <w:t>새</w:t>
      </w:r>
      <w:r>
        <w:rPr>
          <w:lang w:eastAsia="ko-KR"/>
        </w:rPr>
        <w:t xml:space="preserve"> </w:t>
      </w:r>
      <w:r>
        <w:rPr>
          <w:lang w:eastAsia="ko-KR"/>
        </w:rPr>
        <w:t>제품으로</w:t>
      </w:r>
      <w:r>
        <w:rPr>
          <w:lang w:eastAsia="ko-KR"/>
        </w:rPr>
        <w:t xml:space="preserve"> </w:t>
      </w:r>
      <w:proofErr w:type="spellStart"/>
      <w:r>
        <w:rPr>
          <w:lang w:eastAsia="ko-KR"/>
        </w:rPr>
        <w:t>교체해야합니다</w:t>
      </w:r>
      <w:proofErr w:type="spellEnd"/>
      <w:r>
        <w:rPr>
          <w:lang w:eastAsia="ko-KR"/>
        </w:rPr>
        <w:t xml:space="preserve">. </w:t>
      </w:r>
      <w:r>
        <w:rPr>
          <w:lang w:eastAsia="ko-KR"/>
        </w:rPr>
        <w:t>공급업체는</w:t>
      </w:r>
      <w:r>
        <w:rPr>
          <w:lang w:eastAsia="ko-KR"/>
        </w:rPr>
        <w:t xml:space="preserve"> </w:t>
      </w:r>
      <w:r>
        <w:rPr>
          <w:lang w:eastAsia="ko-KR"/>
        </w:rPr>
        <w:t>생산</w:t>
      </w:r>
      <w:r>
        <w:rPr>
          <w:lang w:eastAsia="ko-KR"/>
        </w:rPr>
        <w:t xml:space="preserve"> </w:t>
      </w:r>
      <w:r>
        <w:rPr>
          <w:lang w:eastAsia="ko-KR"/>
        </w:rPr>
        <w:t>업체의</w:t>
      </w:r>
      <w:r>
        <w:rPr>
          <w:lang w:eastAsia="ko-KR"/>
        </w:rPr>
        <w:t xml:space="preserve"> </w:t>
      </w:r>
      <w:r>
        <w:rPr>
          <w:lang w:eastAsia="ko-KR"/>
        </w:rPr>
        <w:t>보증</w:t>
      </w:r>
      <w:r>
        <w:rPr>
          <w:lang w:eastAsia="ko-KR"/>
        </w:rPr>
        <w:t xml:space="preserve"> </w:t>
      </w:r>
      <w:r>
        <w:rPr>
          <w:lang w:eastAsia="ko-KR"/>
        </w:rPr>
        <w:t>규정과</w:t>
      </w:r>
      <w:r>
        <w:rPr>
          <w:lang w:eastAsia="ko-KR"/>
        </w:rPr>
        <w:t xml:space="preserve"> </w:t>
      </w:r>
      <w:r>
        <w:rPr>
          <w:lang w:eastAsia="ko-KR"/>
        </w:rPr>
        <w:t>입찰</w:t>
      </w:r>
      <w:r>
        <w:rPr>
          <w:lang w:eastAsia="ko-KR"/>
        </w:rPr>
        <w:t xml:space="preserve"> (</w:t>
      </w:r>
      <w:r>
        <w:rPr>
          <w:lang w:eastAsia="ko-KR"/>
        </w:rPr>
        <w:t>응답</w:t>
      </w:r>
      <w:r>
        <w:rPr>
          <w:lang w:eastAsia="ko-KR"/>
        </w:rPr>
        <w:t xml:space="preserve">) </w:t>
      </w:r>
      <w:r>
        <w:rPr>
          <w:lang w:eastAsia="ko-KR"/>
        </w:rPr>
        <w:t>파일에</w:t>
      </w:r>
      <w:r>
        <w:rPr>
          <w:lang w:eastAsia="ko-KR"/>
        </w:rPr>
        <w:t xml:space="preserve"> </w:t>
      </w:r>
      <w:r>
        <w:rPr>
          <w:lang w:eastAsia="ko-KR"/>
        </w:rPr>
        <w:t>명시된</w:t>
      </w:r>
      <w:r>
        <w:rPr>
          <w:lang w:eastAsia="ko-KR"/>
        </w:rPr>
        <w:t xml:space="preserve"> </w:t>
      </w:r>
      <w:r>
        <w:rPr>
          <w:lang w:eastAsia="ko-KR"/>
        </w:rPr>
        <w:t>서비스</w:t>
      </w:r>
      <w:r>
        <w:rPr>
          <w:lang w:eastAsia="ko-KR"/>
        </w:rPr>
        <w:t xml:space="preserve"> </w:t>
      </w:r>
      <w:r>
        <w:rPr>
          <w:lang w:eastAsia="ko-KR"/>
        </w:rPr>
        <w:t>약정을</w:t>
      </w:r>
      <w:r>
        <w:rPr>
          <w:lang w:eastAsia="ko-KR"/>
        </w:rPr>
        <w:t xml:space="preserve"> </w:t>
      </w:r>
      <w:r>
        <w:rPr>
          <w:lang w:eastAsia="ko-KR"/>
        </w:rPr>
        <w:t>준수하여</w:t>
      </w:r>
      <w:r>
        <w:rPr>
          <w:lang w:eastAsia="ko-KR"/>
        </w:rPr>
        <w:t xml:space="preserve"> </w:t>
      </w:r>
      <w:r>
        <w:rPr>
          <w:lang w:eastAsia="ko-KR"/>
        </w:rPr>
        <w:t>보증</w:t>
      </w:r>
      <w:r>
        <w:rPr>
          <w:lang w:eastAsia="ko-KR"/>
        </w:rPr>
        <w:t xml:space="preserve"> </w:t>
      </w:r>
      <w:r>
        <w:rPr>
          <w:lang w:eastAsia="ko-KR"/>
        </w:rPr>
        <w:t>및</w:t>
      </w:r>
      <w:r>
        <w:rPr>
          <w:lang w:eastAsia="ko-KR"/>
        </w:rPr>
        <w:t xml:space="preserve"> </w:t>
      </w:r>
      <w:r>
        <w:rPr>
          <w:lang w:eastAsia="ko-KR"/>
        </w:rPr>
        <w:t>기타</w:t>
      </w:r>
      <w:r>
        <w:rPr>
          <w:lang w:eastAsia="ko-KR"/>
        </w:rPr>
        <w:t xml:space="preserve"> </w:t>
      </w:r>
      <w:r>
        <w:rPr>
          <w:lang w:eastAsia="ko-KR"/>
        </w:rPr>
        <w:t>서비스</w:t>
      </w:r>
      <w:r>
        <w:rPr>
          <w:lang w:eastAsia="ko-KR"/>
        </w:rPr>
        <w:t xml:space="preserve">, </w:t>
      </w:r>
      <w:r>
        <w:rPr>
          <w:lang w:eastAsia="ko-KR"/>
        </w:rPr>
        <w:t>교체</w:t>
      </w:r>
      <w:r>
        <w:rPr>
          <w:lang w:eastAsia="ko-KR"/>
        </w:rPr>
        <w:t xml:space="preserve">, </w:t>
      </w:r>
      <w:r>
        <w:rPr>
          <w:lang w:eastAsia="ko-KR"/>
        </w:rPr>
        <w:t>수리</w:t>
      </w:r>
      <w:r>
        <w:rPr>
          <w:lang w:eastAsia="ko-KR"/>
        </w:rPr>
        <w:t xml:space="preserve">, </w:t>
      </w:r>
      <w:r>
        <w:rPr>
          <w:lang w:eastAsia="ko-KR"/>
        </w:rPr>
        <w:t>부품</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작업</w:t>
      </w:r>
      <w:r>
        <w:rPr>
          <w:lang w:eastAsia="ko-KR"/>
        </w:rPr>
        <w:t xml:space="preserve"> </w:t>
      </w:r>
      <w:r>
        <w:rPr>
          <w:lang w:eastAsia="ko-KR"/>
        </w:rPr>
        <w:t>비용</w:t>
      </w:r>
      <w:r>
        <w:rPr>
          <w:lang w:eastAsia="ko-KR"/>
        </w:rPr>
        <w:t xml:space="preserve"> </w:t>
      </w:r>
      <w:r>
        <w:rPr>
          <w:lang w:eastAsia="ko-KR"/>
        </w:rPr>
        <w:t>등을</w:t>
      </w:r>
      <w:r>
        <w:rPr>
          <w:lang w:eastAsia="ko-KR"/>
        </w:rPr>
        <w:t xml:space="preserve"> </w:t>
      </w:r>
      <w:proofErr w:type="spellStart"/>
      <w:r>
        <w:rPr>
          <w:lang w:eastAsia="ko-KR"/>
        </w:rPr>
        <w:t>제공해야합니다</w:t>
      </w:r>
      <w:proofErr w:type="spellEnd"/>
      <w:r>
        <w:rPr>
          <w:lang w:eastAsia="ko-KR"/>
        </w:rPr>
        <w:t xml:space="preserve">. (2) </w:t>
      </w:r>
      <w:r>
        <w:rPr>
          <w:lang w:eastAsia="ko-KR"/>
        </w:rPr>
        <w:t>소프트웨어</w:t>
      </w:r>
      <w:r>
        <w:rPr>
          <w:lang w:eastAsia="ko-KR"/>
        </w:rPr>
        <w:t xml:space="preserve"> </w:t>
      </w:r>
      <w:r>
        <w:rPr>
          <w:lang w:eastAsia="ko-KR"/>
        </w:rPr>
        <w:t>소프트웨어에</w:t>
      </w:r>
      <w:r>
        <w:rPr>
          <w:lang w:eastAsia="ko-KR"/>
        </w:rPr>
        <w:t xml:space="preserve"> 3</w:t>
      </w:r>
      <w:r>
        <w:rPr>
          <w:lang w:eastAsia="ko-KR"/>
        </w:rPr>
        <w:t>회</w:t>
      </w:r>
      <w:r>
        <w:rPr>
          <w:lang w:eastAsia="ko-KR"/>
        </w:rPr>
        <w:t xml:space="preserve"> </w:t>
      </w:r>
      <w:r>
        <w:rPr>
          <w:lang w:eastAsia="ko-KR"/>
        </w:rPr>
        <w:t>이상의</w:t>
      </w:r>
      <w:r>
        <w:rPr>
          <w:lang w:eastAsia="ko-KR"/>
        </w:rPr>
        <w:t xml:space="preserve"> </w:t>
      </w:r>
      <w:r>
        <w:rPr>
          <w:lang w:eastAsia="ko-KR"/>
        </w:rPr>
        <w:t>결함이</w:t>
      </w:r>
      <w:r>
        <w:rPr>
          <w:lang w:eastAsia="ko-KR"/>
        </w:rPr>
        <w:t xml:space="preserve"> </w:t>
      </w:r>
      <w:r>
        <w:rPr>
          <w:lang w:eastAsia="ko-KR"/>
        </w:rPr>
        <w:t>발생하고</w:t>
      </w:r>
      <w:r>
        <w:rPr>
          <w:lang w:eastAsia="ko-KR"/>
        </w:rPr>
        <w:t xml:space="preserve"> </w:t>
      </w:r>
      <w:r>
        <w:rPr>
          <w:lang w:eastAsia="ko-KR"/>
        </w:rPr>
        <w:t>기기</w:t>
      </w:r>
      <w:r>
        <w:rPr>
          <w:lang w:eastAsia="ko-KR"/>
        </w:rPr>
        <w:t xml:space="preserve"> </w:t>
      </w:r>
      <w:r>
        <w:rPr>
          <w:lang w:eastAsia="ko-KR"/>
        </w:rPr>
        <w:t>또는</w:t>
      </w:r>
      <w:r>
        <w:rPr>
          <w:lang w:eastAsia="ko-KR"/>
        </w:rPr>
        <w:t xml:space="preserve"> </w:t>
      </w:r>
      <w:r>
        <w:rPr>
          <w:lang w:eastAsia="ko-KR"/>
        </w:rPr>
        <w:t>장비의</w:t>
      </w:r>
      <w:r>
        <w:rPr>
          <w:lang w:eastAsia="ko-KR"/>
        </w:rPr>
        <w:t xml:space="preserve"> </w:t>
      </w:r>
      <w:r>
        <w:rPr>
          <w:lang w:eastAsia="ko-KR"/>
        </w:rPr>
        <w:t>정상적인</w:t>
      </w:r>
      <w:r>
        <w:rPr>
          <w:lang w:eastAsia="ko-KR"/>
        </w:rPr>
        <w:t xml:space="preserve"> </w:t>
      </w:r>
      <w:r>
        <w:rPr>
          <w:lang w:eastAsia="ko-KR"/>
        </w:rPr>
        <w:t>작동에</w:t>
      </w:r>
      <w:r>
        <w:rPr>
          <w:lang w:eastAsia="ko-KR"/>
        </w:rPr>
        <w:t xml:space="preserve"> </w:t>
      </w:r>
      <w:r>
        <w:rPr>
          <w:lang w:eastAsia="ko-KR"/>
        </w:rPr>
        <w:t>영향을</w:t>
      </w:r>
      <w:r>
        <w:rPr>
          <w:lang w:eastAsia="ko-KR"/>
        </w:rPr>
        <w:t xml:space="preserve"> </w:t>
      </w:r>
      <w:r>
        <w:rPr>
          <w:lang w:eastAsia="ko-KR"/>
        </w:rPr>
        <w:t>미칠</w:t>
      </w:r>
      <w:r>
        <w:rPr>
          <w:lang w:eastAsia="ko-KR"/>
        </w:rPr>
        <w:t xml:space="preserve"> </w:t>
      </w:r>
      <w:r>
        <w:rPr>
          <w:lang w:eastAsia="ko-KR"/>
        </w:rPr>
        <w:t>경우</w:t>
      </w:r>
      <w:r>
        <w:rPr>
          <w:lang w:eastAsia="ko-KR"/>
        </w:rPr>
        <w:t xml:space="preserve">, </w:t>
      </w:r>
      <w:r>
        <w:rPr>
          <w:lang w:eastAsia="ko-KR"/>
        </w:rPr>
        <w:t>공급업체는</w:t>
      </w:r>
      <w:r>
        <w:rPr>
          <w:lang w:eastAsia="ko-KR"/>
        </w:rPr>
        <w:t xml:space="preserve"> </w:t>
      </w:r>
      <w:r>
        <w:rPr>
          <w:lang w:eastAsia="ko-KR"/>
        </w:rPr>
        <w:t>성능이</w:t>
      </w:r>
      <w:r>
        <w:rPr>
          <w:lang w:eastAsia="ko-KR"/>
        </w:rPr>
        <w:t xml:space="preserve"> </w:t>
      </w:r>
      <w:r>
        <w:rPr>
          <w:lang w:eastAsia="ko-KR"/>
        </w:rPr>
        <w:t>더</w:t>
      </w:r>
      <w:r>
        <w:rPr>
          <w:lang w:eastAsia="ko-KR"/>
        </w:rPr>
        <w:t xml:space="preserve"> </w:t>
      </w:r>
      <w:r>
        <w:rPr>
          <w:lang w:eastAsia="ko-KR"/>
        </w:rPr>
        <w:t>우수하고</w:t>
      </w:r>
      <w:r>
        <w:rPr>
          <w:lang w:eastAsia="ko-KR"/>
        </w:rPr>
        <w:t xml:space="preserve"> </w:t>
      </w:r>
      <w:r>
        <w:rPr>
          <w:lang w:eastAsia="ko-KR"/>
        </w:rPr>
        <w:t>안정성이</w:t>
      </w:r>
      <w:r>
        <w:rPr>
          <w:lang w:eastAsia="ko-KR"/>
        </w:rPr>
        <w:t xml:space="preserve"> </w:t>
      </w:r>
      <w:r>
        <w:rPr>
          <w:lang w:eastAsia="ko-KR"/>
        </w:rPr>
        <w:t>높은</w:t>
      </w:r>
      <w:r>
        <w:rPr>
          <w:lang w:eastAsia="ko-KR"/>
        </w:rPr>
        <w:t xml:space="preserve"> </w:t>
      </w:r>
      <w:r>
        <w:rPr>
          <w:lang w:eastAsia="ko-KR"/>
        </w:rPr>
        <w:t>소프트웨어로</w:t>
      </w:r>
      <w:r>
        <w:rPr>
          <w:lang w:eastAsia="ko-KR"/>
        </w:rPr>
        <w:t xml:space="preserve"> </w:t>
      </w:r>
      <w:r>
        <w:rPr>
          <w:lang w:eastAsia="ko-KR"/>
        </w:rPr>
        <w:t>무상</w:t>
      </w:r>
      <w:r>
        <w:rPr>
          <w:lang w:eastAsia="ko-KR"/>
        </w:rPr>
        <w:t xml:space="preserve"> </w:t>
      </w:r>
      <w:proofErr w:type="spellStart"/>
      <w:r>
        <w:rPr>
          <w:lang w:eastAsia="ko-KR"/>
        </w:rPr>
        <w:t>교체해야합니다</w:t>
      </w:r>
      <w:proofErr w:type="spellEnd"/>
      <w:r>
        <w:rPr>
          <w:lang w:eastAsia="ko-KR"/>
        </w:rPr>
        <w:t xml:space="preserve">. </w:t>
      </w:r>
      <w:r>
        <w:rPr>
          <w:lang w:eastAsia="ko-KR"/>
        </w:rPr>
        <w:t>공급업체는</w:t>
      </w:r>
      <w:r>
        <w:rPr>
          <w:lang w:eastAsia="ko-KR"/>
        </w:rPr>
        <w:t xml:space="preserve"> </w:t>
      </w:r>
      <w:r>
        <w:rPr>
          <w:lang w:eastAsia="ko-KR"/>
        </w:rPr>
        <w:t>구매자에게</w:t>
      </w:r>
      <w:r>
        <w:rPr>
          <w:lang w:eastAsia="ko-KR"/>
        </w:rPr>
        <w:t xml:space="preserve"> </w:t>
      </w:r>
      <w:r>
        <w:rPr>
          <w:lang w:eastAsia="ko-KR"/>
        </w:rPr>
        <w:t>수시로</w:t>
      </w:r>
      <w:r>
        <w:rPr>
          <w:lang w:eastAsia="ko-KR"/>
        </w:rPr>
        <w:t xml:space="preserve"> </w:t>
      </w:r>
      <w:r>
        <w:rPr>
          <w:lang w:eastAsia="ko-KR"/>
        </w:rPr>
        <w:t>소프트웨어</w:t>
      </w:r>
      <w:r>
        <w:rPr>
          <w:lang w:eastAsia="ko-KR"/>
        </w:rPr>
        <w:t xml:space="preserve"> </w:t>
      </w:r>
      <w:r>
        <w:rPr>
          <w:lang w:eastAsia="ko-KR"/>
        </w:rPr>
        <w:t>및</w:t>
      </w:r>
      <w:r>
        <w:rPr>
          <w:lang w:eastAsia="ko-KR"/>
        </w:rPr>
        <w:t xml:space="preserve"> </w:t>
      </w:r>
      <w:r>
        <w:rPr>
          <w:lang w:eastAsia="ko-KR"/>
        </w:rPr>
        <w:t>포트를</w:t>
      </w:r>
      <w:r>
        <w:rPr>
          <w:lang w:eastAsia="ko-KR"/>
        </w:rPr>
        <w:t xml:space="preserve"> </w:t>
      </w:r>
      <w:r>
        <w:rPr>
          <w:lang w:eastAsia="ko-KR"/>
        </w:rPr>
        <w:t>개방하고</w:t>
      </w:r>
      <w:r>
        <w:rPr>
          <w:lang w:eastAsia="ko-KR"/>
        </w:rPr>
        <w:t xml:space="preserve"> </w:t>
      </w:r>
      <w:r>
        <w:rPr>
          <w:lang w:eastAsia="ko-KR"/>
        </w:rPr>
        <w:t>설치</w:t>
      </w:r>
      <w:r>
        <w:rPr>
          <w:lang w:eastAsia="ko-KR"/>
        </w:rPr>
        <w:t xml:space="preserve"> </w:t>
      </w:r>
      <w:r>
        <w:rPr>
          <w:lang w:eastAsia="ko-KR"/>
        </w:rPr>
        <w:t>비밀번호</w:t>
      </w:r>
      <w:r>
        <w:rPr>
          <w:lang w:eastAsia="ko-KR"/>
        </w:rPr>
        <w:t xml:space="preserve">, </w:t>
      </w:r>
      <w:r>
        <w:rPr>
          <w:lang w:eastAsia="ko-KR"/>
        </w:rPr>
        <w:t>사용</w:t>
      </w:r>
      <w:r>
        <w:rPr>
          <w:lang w:eastAsia="ko-KR"/>
        </w:rPr>
        <w:t xml:space="preserve"> </w:t>
      </w:r>
      <w:r>
        <w:rPr>
          <w:lang w:eastAsia="ko-KR"/>
        </w:rPr>
        <w:t>비밀번호</w:t>
      </w:r>
      <w:r>
        <w:rPr>
          <w:lang w:eastAsia="ko-KR"/>
        </w:rPr>
        <w:t xml:space="preserve"> </w:t>
      </w:r>
      <w:r>
        <w:rPr>
          <w:lang w:eastAsia="ko-KR"/>
        </w:rPr>
        <w:t>및</w:t>
      </w:r>
      <w:r>
        <w:rPr>
          <w:lang w:eastAsia="ko-KR"/>
        </w:rPr>
        <w:t xml:space="preserve"> </w:t>
      </w:r>
      <w:r>
        <w:rPr>
          <w:lang w:eastAsia="ko-KR"/>
        </w:rPr>
        <w:t>유지</w:t>
      </w:r>
      <w:r>
        <w:rPr>
          <w:lang w:eastAsia="ko-KR"/>
        </w:rPr>
        <w:t xml:space="preserve"> </w:t>
      </w:r>
      <w:r>
        <w:rPr>
          <w:lang w:eastAsia="ko-KR"/>
        </w:rPr>
        <w:t>보수</w:t>
      </w:r>
      <w:r>
        <w:rPr>
          <w:lang w:eastAsia="ko-KR"/>
        </w:rPr>
        <w:t xml:space="preserve"> </w:t>
      </w:r>
      <w:r>
        <w:rPr>
          <w:lang w:eastAsia="ko-KR"/>
        </w:rPr>
        <w:t>비밀번호를</w:t>
      </w:r>
      <w:r>
        <w:rPr>
          <w:lang w:eastAsia="ko-KR"/>
        </w:rPr>
        <w:t xml:space="preserve"> </w:t>
      </w:r>
      <w:r>
        <w:rPr>
          <w:lang w:eastAsia="ko-KR"/>
        </w:rPr>
        <w:t>영구적으로</w:t>
      </w:r>
      <w:r>
        <w:rPr>
          <w:lang w:eastAsia="ko-KR"/>
        </w:rPr>
        <w:t xml:space="preserve"> </w:t>
      </w:r>
      <w:proofErr w:type="spellStart"/>
      <w:r>
        <w:rPr>
          <w:lang w:eastAsia="ko-KR"/>
        </w:rPr>
        <w:t>제공해야합니다</w:t>
      </w:r>
      <w:proofErr w:type="spellEnd"/>
      <w:r>
        <w:rPr>
          <w:lang w:eastAsia="ko-KR"/>
        </w:rPr>
        <w:t xml:space="preserve">. </w:t>
      </w:r>
      <w:r>
        <w:rPr>
          <w:lang w:eastAsia="ko-KR"/>
        </w:rPr>
        <w:t>구매자가</w:t>
      </w:r>
      <w:r>
        <w:rPr>
          <w:lang w:eastAsia="ko-KR"/>
        </w:rPr>
        <w:t xml:space="preserve"> </w:t>
      </w:r>
      <w:r>
        <w:rPr>
          <w:lang w:eastAsia="ko-KR"/>
        </w:rPr>
        <w:t>언제든지</w:t>
      </w:r>
      <w:r>
        <w:rPr>
          <w:lang w:eastAsia="ko-KR"/>
        </w:rPr>
        <w:t xml:space="preserve"> </w:t>
      </w:r>
      <w:r>
        <w:rPr>
          <w:lang w:eastAsia="ko-KR"/>
        </w:rPr>
        <w:t>소프트웨어</w:t>
      </w:r>
      <w:r>
        <w:rPr>
          <w:lang w:eastAsia="ko-KR"/>
        </w:rPr>
        <w:t xml:space="preserve"> </w:t>
      </w:r>
      <w:r>
        <w:rPr>
          <w:lang w:eastAsia="ko-KR"/>
        </w:rPr>
        <w:t>및</w:t>
      </w:r>
      <w:r>
        <w:rPr>
          <w:lang w:eastAsia="ko-KR"/>
        </w:rPr>
        <w:t xml:space="preserve"> </w:t>
      </w:r>
      <w:r>
        <w:rPr>
          <w:lang w:eastAsia="ko-KR"/>
        </w:rPr>
        <w:t>포트를</w:t>
      </w:r>
      <w:r>
        <w:rPr>
          <w:lang w:eastAsia="ko-KR"/>
        </w:rPr>
        <w:t xml:space="preserve"> </w:t>
      </w:r>
      <w:r>
        <w:rPr>
          <w:lang w:eastAsia="ko-KR"/>
        </w:rPr>
        <w:t>개방하면</w:t>
      </w:r>
      <w:r>
        <w:rPr>
          <w:lang w:eastAsia="ko-KR"/>
        </w:rPr>
        <w:t xml:space="preserve"> </w:t>
      </w:r>
      <w:r>
        <w:rPr>
          <w:lang w:eastAsia="ko-KR"/>
        </w:rPr>
        <w:t>공급업체는</w:t>
      </w:r>
      <w:r>
        <w:rPr>
          <w:lang w:eastAsia="ko-KR"/>
        </w:rPr>
        <w:t xml:space="preserve"> </w:t>
      </w:r>
      <w:r>
        <w:rPr>
          <w:lang w:eastAsia="ko-KR"/>
        </w:rPr>
        <w:t>원활한</w:t>
      </w:r>
      <w:r>
        <w:rPr>
          <w:lang w:eastAsia="ko-KR"/>
        </w:rPr>
        <w:t xml:space="preserve"> </w:t>
      </w:r>
      <w:r>
        <w:rPr>
          <w:lang w:eastAsia="ko-KR"/>
        </w:rPr>
        <w:t>연결을</w:t>
      </w:r>
      <w:r>
        <w:rPr>
          <w:lang w:eastAsia="ko-KR"/>
        </w:rPr>
        <w:t xml:space="preserve"> </w:t>
      </w:r>
      <w:proofErr w:type="spellStart"/>
      <w:r>
        <w:rPr>
          <w:lang w:eastAsia="ko-KR"/>
        </w:rPr>
        <w:t>지원해야합니다</w:t>
      </w:r>
      <w:proofErr w:type="spellEnd"/>
      <w:r>
        <w:rPr>
          <w:lang w:eastAsia="ko-KR"/>
        </w:rPr>
        <w:t xml:space="preserve">. </w:t>
      </w:r>
      <w:r>
        <w:rPr>
          <w:lang w:eastAsia="ko-KR"/>
        </w:rPr>
        <w:t>가격은</w:t>
      </w:r>
      <w:r>
        <w:rPr>
          <w:lang w:eastAsia="ko-KR"/>
        </w:rPr>
        <w:t xml:space="preserve"> </w:t>
      </w:r>
      <w:r>
        <w:rPr>
          <w:lang w:eastAsia="ko-KR"/>
        </w:rPr>
        <w:t>입찰</w:t>
      </w:r>
      <w:r>
        <w:rPr>
          <w:lang w:eastAsia="ko-KR"/>
        </w:rPr>
        <w:t xml:space="preserve"> </w:t>
      </w:r>
      <w:r>
        <w:rPr>
          <w:lang w:eastAsia="ko-KR"/>
        </w:rPr>
        <w:t>가격에</w:t>
      </w:r>
      <w:r>
        <w:rPr>
          <w:lang w:eastAsia="ko-KR"/>
        </w:rPr>
        <w:t xml:space="preserve"> </w:t>
      </w:r>
      <w:r>
        <w:rPr>
          <w:lang w:eastAsia="ko-KR"/>
        </w:rPr>
        <w:t>포함되어</w:t>
      </w:r>
      <w:r>
        <w:rPr>
          <w:lang w:eastAsia="ko-KR"/>
        </w:rPr>
        <w:t xml:space="preserve"> </w:t>
      </w:r>
      <w:r>
        <w:rPr>
          <w:lang w:eastAsia="ko-KR"/>
        </w:rPr>
        <w:t>있으며</w:t>
      </w:r>
      <w:r>
        <w:rPr>
          <w:lang w:eastAsia="ko-KR"/>
        </w:rPr>
        <w:t xml:space="preserve">, </w:t>
      </w:r>
      <w:r>
        <w:rPr>
          <w:lang w:eastAsia="ko-KR"/>
        </w:rPr>
        <w:t>원격</w:t>
      </w:r>
      <w:r>
        <w:rPr>
          <w:lang w:eastAsia="ko-KR"/>
        </w:rPr>
        <w:t xml:space="preserve"> </w:t>
      </w:r>
      <w:r>
        <w:rPr>
          <w:lang w:eastAsia="ko-KR"/>
        </w:rPr>
        <w:t>소프트웨어</w:t>
      </w:r>
      <w:r>
        <w:rPr>
          <w:lang w:eastAsia="ko-KR"/>
        </w:rPr>
        <w:t xml:space="preserve"> </w:t>
      </w:r>
      <w:r>
        <w:rPr>
          <w:lang w:eastAsia="ko-KR"/>
        </w:rPr>
        <w:t>유지</w:t>
      </w:r>
      <w:r>
        <w:rPr>
          <w:lang w:eastAsia="ko-KR"/>
        </w:rPr>
        <w:t xml:space="preserve"> </w:t>
      </w:r>
      <w:r>
        <w:rPr>
          <w:lang w:eastAsia="ko-KR"/>
        </w:rPr>
        <w:t>보수</w:t>
      </w:r>
      <w:r>
        <w:rPr>
          <w:lang w:eastAsia="ko-KR"/>
        </w:rPr>
        <w:t xml:space="preserve"> </w:t>
      </w:r>
      <w:r>
        <w:rPr>
          <w:lang w:eastAsia="ko-KR"/>
        </w:rPr>
        <w:t>비용은</w:t>
      </w:r>
      <w:r>
        <w:rPr>
          <w:lang w:eastAsia="ko-KR"/>
        </w:rPr>
        <w:t xml:space="preserve"> </w:t>
      </w:r>
      <w:r>
        <w:rPr>
          <w:lang w:eastAsia="ko-KR"/>
        </w:rPr>
        <w:t>언제든지</w:t>
      </w:r>
      <w:r>
        <w:rPr>
          <w:lang w:eastAsia="ko-KR"/>
        </w:rPr>
        <w:t xml:space="preserve"> </w:t>
      </w:r>
      <w:r>
        <w:rPr>
          <w:lang w:eastAsia="ko-KR"/>
        </w:rPr>
        <w:t>면제됩니다</w:t>
      </w:r>
      <w:r>
        <w:rPr>
          <w:lang w:eastAsia="ko-KR"/>
        </w:rPr>
        <w:t xml:space="preserve">. 4) </w:t>
      </w:r>
      <w:r>
        <w:rPr>
          <w:lang w:eastAsia="ko-KR"/>
        </w:rPr>
        <w:t>보증</w:t>
      </w:r>
      <w:r>
        <w:rPr>
          <w:lang w:eastAsia="ko-KR"/>
        </w:rPr>
        <w:t xml:space="preserve"> </w:t>
      </w:r>
      <w:r>
        <w:rPr>
          <w:lang w:eastAsia="ko-KR"/>
        </w:rPr>
        <w:t>기간이</w:t>
      </w:r>
      <w:r>
        <w:rPr>
          <w:lang w:eastAsia="ko-KR"/>
        </w:rPr>
        <w:t xml:space="preserve"> </w:t>
      </w:r>
      <w:r>
        <w:rPr>
          <w:lang w:eastAsia="ko-KR"/>
        </w:rPr>
        <w:t>지난</w:t>
      </w:r>
      <w:r>
        <w:rPr>
          <w:lang w:eastAsia="ko-KR"/>
        </w:rPr>
        <w:t xml:space="preserve"> </w:t>
      </w:r>
      <w:r>
        <w:rPr>
          <w:lang w:eastAsia="ko-KR"/>
        </w:rPr>
        <w:t>후에도</w:t>
      </w:r>
      <w:r>
        <w:rPr>
          <w:lang w:eastAsia="ko-KR"/>
        </w:rPr>
        <w:t xml:space="preserve"> </w:t>
      </w:r>
      <w:r>
        <w:rPr>
          <w:lang w:eastAsia="ko-KR"/>
        </w:rPr>
        <w:t>공급업체는</w:t>
      </w:r>
      <w:r>
        <w:rPr>
          <w:lang w:eastAsia="ko-KR"/>
        </w:rPr>
        <w:t xml:space="preserve"> </w:t>
      </w:r>
      <w:r>
        <w:rPr>
          <w:lang w:eastAsia="ko-KR"/>
        </w:rPr>
        <w:t>평생</w:t>
      </w:r>
      <w:r>
        <w:rPr>
          <w:lang w:eastAsia="ko-KR"/>
        </w:rPr>
        <w:t xml:space="preserve"> </w:t>
      </w:r>
      <w:r>
        <w:rPr>
          <w:lang w:eastAsia="ko-KR"/>
        </w:rPr>
        <w:t>방문</w:t>
      </w:r>
      <w:r>
        <w:rPr>
          <w:lang w:eastAsia="ko-KR"/>
        </w:rPr>
        <w:t xml:space="preserve"> </w:t>
      </w:r>
      <w:r>
        <w:rPr>
          <w:lang w:eastAsia="ko-KR"/>
        </w:rPr>
        <w:t>서비스를</w:t>
      </w:r>
      <w:r>
        <w:rPr>
          <w:lang w:eastAsia="ko-KR"/>
        </w:rPr>
        <w:t xml:space="preserve"> </w:t>
      </w:r>
      <w:r>
        <w:rPr>
          <w:lang w:eastAsia="ko-KR"/>
        </w:rPr>
        <w:t>제공합니다</w:t>
      </w:r>
      <w:r>
        <w:rPr>
          <w:lang w:eastAsia="ko-KR"/>
        </w:rPr>
        <w:t xml:space="preserve">. 5) </w:t>
      </w:r>
      <w:r>
        <w:rPr>
          <w:lang w:eastAsia="ko-KR"/>
        </w:rPr>
        <w:t>수리</w:t>
      </w:r>
      <w:r>
        <w:rPr>
          <w:lang w:eastAsia="ko-KR"/>
        </w:rPr>
        <w:t xml:space="preserve"> </w:t>
      </w:r>
      <w:r>
        <w:rPr>
          <w:lang w:eastAsia="ko-KR"/>
        </w:rPr>
        <w:t>시간</w:t>
      </w:r>
      <w:r>
        <w:rPr>
          <w:lang w:eastAsia="ko-KR"/>
        </w:rPr>
        <w:t xml:space="preserve"> </w:t>
      </w:r>
      <w:r>
        <w:rPr>
          <w:lang w:eastAsia="ko-KR"/>
        </w:rPr>
        <w:t>및</w:t>
      </w:r>
      <w:r>
        <w:rPr>
          <w:lang w:eastAsia="ko-KR"/>
        </w:rPr>
        <w:t xml:space="preserve"> </w:t>
      </w:r>
      <w:proofErr w:type="gramStart"/>
      <w:r>
        <w:rPr>
          <w:lang w:eastAsia="ko-KR"/>
        </w:rPr>
        <w:t>기한</w:t>
      </w:r>
      <w:r>
        <w:rPr>
          <w:lang w:eastAsia="ko-KR"/>
        </w:rPr>
        <w:t xml:space="preserve"> :</w:t>
      </w:r>
      <w:proofErr w:type="gramEnd"/>
      <w:r>
        <w:rPr>
          <w:lang w:eastAsia="ko-KR"/>
        </w:rPr>
        <w:t xml:space="preserve"> </w:t>
      </w:r>
      <w:r>
        <w:rPr>
          <w:lang w:eastAsia="ko-KR"/>
        </w:rPr>
        <w:t>공급업체가</w:t>
      </w:r>
      <w:r>
        <w:rPr>
          <w:lang w:eastAsia="ko-KR"/>
        </w:rPr>
        <w:t xml:space="preserve"> </w:t>
      </w:r>
      <w:r>
        <w:rPr>
          <w:lang w:eastAsia="ko-KR"/>
        </w:rPr>
        <w:t>구매자의</w:t>
      </w:r>
      <w:r>
        <w:rPr>
          <w:lang w:eastAsia="ko-KR"/>
        </w:rPr>
        <w:t xml:space="preserve"> </w:t>
      </w:r>
      <w:r>
        <w:rPr>
          <w:lang w:eastAsia="ko-KR"/>
        </w:rPr>
        <w:t>통지를</w:t>
      </w:r>
      <w:r>
        <w:rPr>
          <w:lang w:eastAsia="ko-KR"/>
        </w:rPr>
        <w:t xml:space="preserve"> </w:t>
      </w:r>
      <w:r>
        <w:rPr>
          <w:lang w:eastAsia="ko-KR"/>
        </w:rPr>
        <w:t>받은</w:t>
      </w:r>
      <w:r>
        <w:rPr>
          <w:lang w:eastAsia="ko-KR"/>
        </w:rPr>
        <w:t xml:space="preserve"> </w:t>
      </w:r>
      <w:r>
        <w:rPr>
          <w:lang w:eastAsia="ko-KR"/>
        </w:rPr>
        <w:t>후</w:t>
      </w:r>
      <w:r>
        <w:rPr>
          <w:lang w:eastAsia="ko-KR"/>
        </w:rPr>
        <w:t xml:space="preserve"> 2</w:t>
      </w:r>
      <w:r>
        <w:rPr>
          <w:lang w:eastAsia="ko-KR"/>
        </w:rPr>
        <w:t>시간</w:t>
      </w:r>
      <w:r>
        <w:rPr>
          <w:lang w:eastAsia="ko-KR"/>
        </w:rPr>
        <w:t xml:space="preserve"> </w:t>
      </w:r>
      <w:r>
        <w:rPr>
          <w:lang w:eastAsia="ko-KR"/>
        </w:rPr>
        <w:t>이내에</w:t>
      </w:r>
      <w:r>
        <w:rPr>
          <w:lang w:eastAsia="ko-KR"/>
        </w:rPr>
        <w:t xml:space="preserve"> </w:t>
      </w:r>
      <w:proofErr w:type="spellStart"/>
      <w:r>
        <w:rPr>
          <w:lang w:eastAsia="ko-KR"/>
        </w:rPr>
        <w:t>응답해야하며</w:t>
      </w:r>
      <w:proofErr w:type="spellEnd"/>
      <w:r>
        <w:rPr>
          <w:lang w:eastAsia="ko-KR"/>
        </w:rPr>
        <w:t>, 4</w:t>
      </w:r>
      <w:r>
        <w:rPr>
          <w:lang w:eastAsia="ko-KR"/>
        </w:rPr>
        <w:t>시간</w:t>
      </w:r>
      <w:r>
        <w:rPr>
          <w:lang w:eastAsia="ko-KR"/>
        </w:rPr>
        <w:t xml:space="preserve"> </w:t>
      </w:r>
      <w:r>
        <w:rPr>
          <w:lang w:eastAsia="ko-KR"/>
        </w:rPr>
        <w:t>이내에</w:t>
      </w:r>
      <w:r>
        <w:rPr>
          <w:lang w:eastAsia="ko-KR"/>
        </w:rPr>
        <w:t xml:space="preserve"> </w:t>
      </w:r>
      <w:r>
        <w:rPr>
          <w:lang w:eastAsia="ko-KR"/>
        </w:rPr>
        <w:t>전화를</w:t>
      </w:r>
      <w:r>
        <w:rPr>
          <w:lang w:eastAsia="ko-KR"/>
        </w:rPr>
        <w:t xml:space="preserve"> </w:t>
      </w:r>
      <w:r>
        <w:rPr>
          <w:lang w:eastAsia="ko-KR"/>
        </w:rPr>
        <w:t>받지</w:t>
      </w:r>
      <w:r>
        <w:rPr>
          <w:lang w:eastAsia="ko-KR"/>
        </w:rPr>
        <w:t xml:space="preserve"> </w:t>
      </w:r>
      <w:r>
        <w:rPr>
          <w:lang w:eastAsia="ko-KR"/>
        </w:rPr>
        <w:t>못할</w:t>
      </w:r>
      <w:r>
        <w:rPr>
          <w:lang w:eastAsia="ko-KR"/>
        </w:rPr>
        <w:t xml:space="preserve"> </w:t>
      </w:r>
      <w:r>
        <w:rPr>
          <w:lang w:eastAsia="ko-KR"/>
        </w:rPr>
        <w:t>경우</w:t>
      </w:r>
      <w:r>
        <w:rPr>
          <w:lang w:eastAsia="ko-KR"/>
        </w:rPr>
        <w:t>.</w:t>
      </w:r>
    </w:p>
    <w:p w14:paraId="2F0BF8A7" w14:textId="77777777" w:rsidR="00FA3678" w:rsidRDefault="00E15A37">
      <w:pPr>
        <w:rPr>
          <w:lang w:eastAsia="ko-KR"/>
        </w:rPr>
      </w:pPr>
      <w:r>
        <w:rPr>
          <w:lang w:eastAsia="ko-KR"/>
        </w:rPr>
        <w:lastRenderedPageBreak/>
        <w:br w:type="page"/>
      </w:r>
    </w:p>
    <w:p w14:paraId="794EE8D8" w14:textId="77777777" w:rsidR="00FA3678" w:rsidRDefault="00E15A37">
      <w:pPr>
        <w:pStyle w:val="a8"/>
      </w:pPr>
      <w:r>
        <w:lastRenderedPageBreak/>
        <w:t>Page 3</w:t>
      </w:r>
    </w:p>
    <w:p w14:paraId="63479FED" w14:textId="77777777" w:rsidR="00FA3678" w:rsidRDefault="00E15A37">
      <w:pPr>
        <w:pStyle w:val="1"/>
      </w:pPr>
      <w:r>
        <w:t>Summarization</w:t>
      </w:r>
    </w:p>
    <w:p w14:paraId="4DCF31DF" w14:textId="77777777" w:rsidR="00FA3678" w:rsidRDefault="00E15A37">
      <w:r>
        <w:t xml:space="preserve">The previous text outlines the payment terms, installation and commissioning requirements, and after-sales service provisions for a goods contract. </w:t>
      </w:r>
      <w:r>
        <w:br/>
        <w:t>1) The payment application for the goods will be 90% of the total contract amount.</w:t>
      </w:r>
      <w:r>
        <w:br/>
        <w:t>2) After one year of satisfactory acceptance, if there are no quality problems with the goods, the purchaser will deduct any agreed expenses from the supplier's payment application and pay the remaining amount within 90 days.</w:t>
      </w:r>
      <w:r>
        <w:br/>
        <w:t>3) The supplier is responsible for providing technical requirements and on-site technical services within 7 days of contract signing. Installation and commissioning should be completed within 15 days of</w:t>
      </w:r>
      <w:r>
        <w:t xml:space="preserve"> the goods' arrival, with any delays caused by the supplier's responsibility resulting in expenses borne by the supplier.</w:t>
      </w:r>
      <w:r>
        <w:br/>
        <w:t>4) During the warranty period, the supplier's engineers will provide maintenance services at least twice a year. The warranty period for the complete set of goods is 5 years, with the supplier responsible for replacing any faulty hardware or software. The supplier must also provide lifetime access to software and assist with seamless connection.</w:t>
      </w:r>
      <w:r>
        <w:br/>
        <w:t>5) After the warranty period, the supplier</w:t>
      </w:r>
      <w:r>
        <w:t xml:space="preserve"> will provide on-site service for life and must respond to repair notifications within 2 hours, providing an explanation if unable to resolve the issue within 4 hours.</w:t>
      </w:r>
    </w:p>
    <w:p w14:paraId="20B90BA2" w14:textId="77777777" w:rsidR="00FA3678" w:rsidRDefault="00E15A37">
      <w:r>
        <w:br w:type="page"/>
      </w:r>
    </w:p>
    <w:p w14:paraId="76001499" w14:textId="77777777" w:rsidR="00FA3678" w:rsidRDefault="00E15A37">
      <w:pPr>
        <w:pStyle w:val="a8"/>
      </w:pPr>
      <w:r>
        <w:lastRenderedPageBreak/>
        <w:t>Page 3</w:t>
      </w:r>
    </w:p>
    <w:p w14:paraId="7C232E1C" w14:textId="77777777" w:rsidR="00FA3678" w:rsidRDefault="00E15A37">
      <w:pPr>
        <w:pStyle w:val="1"/>
      </w:pPr>
      <w:r>
        <w:t>Extracted Keyword</w:t>
      </w:r>
    </w:p>
    <w:p w14:paraId="6CACE42D" w14:textId="77777777" w:rsidR="00FA3678" w:rsidRDefault="00E15A37">
      <w:r>
        <w:t>Keywords: payment application, total amount, contract, quality problems, deduct expenses, satisfactory acceptance, installation and commissioning time, deadline, technical requirements, on-site technical services, objections, experienced and qualified engineering technicians, installation and commissioning period, delay, after-sales service, warranty period, maintenance services, hardware, software, defects, replacement, warranty regulations, bid price, software maintenance fee, on-site service, repair time</w:t>
      </w:r>
      <w:r>
        <w:t>, notification, explanation.</w:t>
      </w:r>
    </w:p>
    <w:p w14:paraId="3FBA83DD" w14:textId="77777777" w:rsidR="00FA3678" w:rsidRDefault="00E15A37">
      <w:r>
        <w:br w:type="page"/>
      </w:r>
    </w:p>
    <w:p w14:paraId="71619651" w14:textId="77777777" w:rsidR="00FA3678" w:rsidRDefault="00E15A37">
      <w:pPr>
        <w:pStyle w:val="a8"/>
      </w:pPr>
      <w:r>
        <w:lastRenderedPageBreak/>
        <w:t>Page 4</w:t>
      </w:r>
    </w:p>
    <w:p w14:paraId="47D083E2" w14:textId="77777777" w:rsidR="00FA3678" w:rsidRDefault="00E15A37">
      <w:pPr>
        <w:pStyle w:val="1"/>
      </w:pPr>
      <w:r>
        <w:t>Raw Text</w:t>
      </w:r>
    </w:p>
    <w:p w14:paraId="256042A7" w14:textId="77777777" w:rsidR="00FA3678" w:rsidRDefault="00E15A37">
      <w:r>
        <w:t>商的付款申请、发票支付合同总金额的</w:t>
      </w:r>
      <w:r>
        <w:t xml:space="preserve"> 90%</w:t>
      </w:r>
      <w:r>
        <w:t>。</w:t>
      </w:r>
      <w:r>
        <w:br/>
        <w:t>2</w:t>
      </w:r>
      <w:r>
        <w:t>）验收合格一年后，货物无任何质量问题，采购人凭供应商付款申请扣除按照合同约定</w:t>
      </w:r>
      <w:r>
        <w:br/>
      </w:r>
      <w:r>
        <w:t>由供应商承担的费用（如有）后，</w:t>
      </w:r>
      <w:r>
        <w:t>90</w:t>
      </w:r>
      <w:r>
        <w:t>日内支付余款。</w:t>
      </w:r>
      <w:r>
        <w:br/>
        <w:t>4.</w:t>
      </w:r>
      <w:r>
        <w:t>安装、调试时间和期限</w:t>
      </w:r>
      <w:r>
        <w:br/>
        <w:t>1</w:t>
      </w:r>
      <w:r>
        <w:t>）在合同签订后</w:t>
      </w:r>
      <w:r>
        <w:t xml:space="preserve"> 7 </w:t>
      </w:r>
      <w:r>
        <w:t>日内，供应商需向采购人提供全面的机房建筑设计、供水供电、专用</w:t>
      </w:r>
      <w:r>
        <w:br/>
      </w:r>
      <w:r>
        <w:t>地线技术要求等设计图纸及安装条件的技术要求（如适用），并派专人现场进行技术服务和指</w:t>
      </w:r>
      <w:r>
        <w:br/>
      </w:r>
      <w:r>
        <w:t>导。</w:t>
      </w:r>
      <w:r>
        <w:br/>
        <w:t>2</w:t>
      </w:r>
      <w:r>
        <w:t>）开箱后，双方如无异议，供应商派有经验的合格工程技术人员当日开始负责安装和调</w:t>
      </w:r>
      <w:r>
        <w:br/>
      </w:r>
      <w:r>
        <w:t>试；如有异议，待问题解决后，供应商当日派人负责安装调试。</w:t>
      </w:r>
      <w:r>
        <w:br/>
        <w:t>3</w:t>
      </w:r>
      <w:r>
        <w:t>）安装、调试期限为货到</w:t>
      </w:r>
      <w:r>
        <w:t xml:space="preserve"> 15</w:t>
      </w:r>
      <w:r>
        <w:t>日内。供应商应在规定的安装调试期内完成该项工作。如因</w:t>
      </w:r>
      <w:r>
        <w:br/>
      </w:r>
      <w:r>
        <w:t>供应商责任而造成延期，所有因延期而产生的费用由供应商承担。</w:t>
      </w:r>
      <w:r>
        <w:br/>
        <w:t>5.</w:t>
      </w:r>
      <w:r>
        <w:t>售后服务内容、要求</w:t>
      </w:r>
      <w:r>
        <w:br/>
        <w:t>1</w:t>
      </w:r>
      <w:r>
        <w:t>）保修期内，供应商工程师每年不少于</w:t>
      </w:r>
      <w:r>
        <w:t xml:space="preserve"> 2</w:t>
      </w:r>
      <w:r>
        <w:t>次巡回保养服务。</w:t>
      </w:r>
      <w:r>
        <w:br/>
        <w:t>2</w:t>
      </w:r>
      <w:r>
        <w:t>）保修期限：自验收报告双方签字之日起，全套货物（整机所有部件，含易耗品及零配</w:t>
      </w:r>
      <w:r>
        <w:br/>
      </w:r>
      <w:r>
        <w:t>件）保修期为</w:t>
      </w:r>
      <w:r>
        <w:t xml:space="preserve"> 5</w:t>
      </w:r>
      <w:r>
        <w:t>年。</w:t>
      </w:r>
      <w:r>
        <w:br/>
        <w:t>3</w:t>
      </w:r>
      <w:r>
        <w:t>）保修内容、要求</w:t>
      </w:r>
      <w:r>
        <w:br/>
      </w:r>
      <w:r>
        <w:t>（</w:t>
      </w:r>
      <w:r>
        <w:t>1</w:t>
      </w:r>
      <w:r>
        <w:t>）硬件（含主机、附件）</w:t>
      </w:r>
      <w:r>
        <w:br/>
      </w:r>
      <w:r>
        <w:t>货物在保修期内，如果出现三次以上因质量引起的故障，供应商负责更换同类新产品。供</w:t>
      </w:r>
      <w:r>
        <w:br/>
      </w:r>
      <w:r>
        <w:t>应商应按生产厂家的保修规定和投标（响应）文件说明服务承诺做好保修等服务，保修期内更</w:t>
      </w:r>
      <w:r>
        <w:br/>
      </w:r>
      <w:r>
        <w:t>换、</w:t>
      </w:r>
      <w:r>
        <w:t>维修、零部件、易损件及工时费等所产生的费用均包含在投标报价内。</w:t>
      </w:r>
      <w:r>
        <w:br/>
      </w:r>
      <w:r>
        <w:t>（</w:t>
      </w:r>
      <w:r>
        <w:t>2</w:t>
      </w:r>
      <w:r>
        <w:t>）软件</w:t>
      </w:r>
      <w:r>
        <w:br/>
      </w:r>
      <w:r>
        <w:t>软件如发生三次（含三次）以上缺陷问题，影响仪器、设备的正常运转，供应商必须无偿</w:t>
      </w:r>
      <w:r>
        <w:br/>
      </w:r>
      <w:r>
        <w:t>更换性能更好、稳定性更高的软件。终身开放所有网络接口并永久提供安装密码、使用密码和</w:t>
      </w:r>
      <w:r>
        <w:br/>
      </w:r>
      <w:r>
        <w:t>维修密码给采购人。采购人任何时候开放软件及端口，供应商协助无缝连接。价格包含在投标</w:t>
      </w:r>
      <w:r>
        <w:br/>
      </w:r>
      <w:r>
        <w:t>报价内，任何时候免收远程软件维修费。</w:t>
      </w:r>
      <w:r>
        <w:br/>
        <w:t>4</w:t>
      </w:r>
      <w:r>
        <w:t>）保修期后</w:t>
      </w:r>
      <w:r>
        <w:t>,</w:t>
      </w:r>
      <w:r>
        <w:t>供应商终身上门服务。</w:t>
      </w:r>
      <w:r>
        <w:br/>
        <w:t>5</w:t>
      </w:r>
      <w:r>
        <w:t>）维修时间和时限：供应商接到采购人通知后</w:t>
      </w:r>
      <w:r>
        <w:t xml:space="preserve"> 2 </w:t>
      </w:r>
      <w:r>
        <w:t>小时内，做出反应，如</w:t>
      </w:r>
      <w:r>
        <w:t xml:space="preserve"> 4 </w:t>
      </w:r>
      <w:r>
        <w:t>小时内无法电</w:t>
      </w:r>
    </w:p>
    <w:p w14:paraId="78E9DA6E" w14:textId="77777777" w:rsidR="00FA3678" w:rsidRDefault="00E15A37">
      <w:r>
        <w:br w:type="page"/>
      </w:r>
    </w:p>
    <w:p w14:paraId="3E6D9F07" w14:textId="77777777" w:rsidR="00FA3678" w:rsidRDefault="00E15A37">
      <w:pPr>
        <w:pStyle w:val="a8"/>
      </w:pPr>
      <w:r>
        <w:lastRenderedPageBreak/>
        <w:t>Page 4</w:t>
      </w:r>
    </w:p>
    <w:p w14:paraId="0E7AAD22" w14:textId="77777777" w:rsidR="00FA3678" w:rsidRDefault="00E15A37">
      <w:pPr>
        <w:pStyle w:val="1"/>
      </w:pPr>
      <w:r>
        <w:t>English Text</w:t>
      </w:r>
    </w:p>
    <w:p w14:paraId="13509FCF" w14:textId="77777777" w:rsidR="00FA3678" w:rsidRDefault="00E15A37">
      <w:r>
        <w:t>Solution to the problem: The supplier's engineer will arrive at the purchaser's site within 8 hours to carry out repairs and replace parts. Resolution time: Within 24 hours from the purchaser's notification if no parts replacement is required; within 48 hours for non-major parts replacement; within 10 days for major parts replacement. All mentioned timeframes include holidays.</w:t>
      </w:r>
      <w:r>
        <w:br/>
        <w:t>6) Supply and pricing of consumables and spare parts: The supplier will provide consumables and spare parts for the equipment throughout its lifetime, and the pricing will be based on the bid response in the tender documents.</w:t>
      </w:r>
      <w:r>
        <w:br/>
        <w:t>7) Uptime: During the warranty period, the annual uptime should be ≥95%. For each additional day of delay, the warranty period will be extended by 10 days.</w:t>
      </w:r>
      <w:r>
        <w:br/>
        <w:t>8) If maintenance is purchased after the warranty period, the maintenance cost should not exceed 5% of the total equipment price.</w:t>
      </w:r>
      <w:r>
        <w:br/>
        <w:t>Training:</w:t>
      </w:r>
      <w:r>
        <w:br/>
        <w:t>1) After signing the contract, the supplier will provide a complete training plan and program.</w:t>
      </w:r>
      <w:r>
        <w:br/>
        <w:t>2) Operation training: After the installation and commissioning of the equipment, the supplier's application experts will provide on-site training and guidance to the purchaser's technical operators, physicians, physicists, and other relevant personnel. The objective of the training is to ensure that the technical operators fully understand the operation procedures and methods of the equipment. The trai</w:t>
      </w:r>
      <w:r>
        <w:t>ning will be considered satisfactory after the training personnel from the purchaser sign. All expenses related to the training will be borne by the supplier.</w:t>
      </w:r>
      <w:r>
        <w:br/>
        <w:t xml:space="preserve">3) Maintenance training: During the installation and commissioning, the supplier's engineer will provide on-site training to the purchaser's maintenance engineers. The purpose of the training is to enable the purchaser's maintenance engineers to understand common faults, routine handling methods, and daily maintenance procedures. The training will be </w:t>
      </w:r>
      <w:r>
        <w:t>considered satisfactory after the purchaser's maintenance engineers sign. All expenses related to the training will be borne by the supplier.</w:t>
      </w:r>
      <w:r>
        <w:br/>
        <w:t>Acceptance criteria:</w:t>
      </w:r>
      <w:r>
        <w:br/>
        <w:t>1) Acceptance will be based on the purchase documents, bid (response) documents, commitments, contracts, and attachments.</w:t>
      </w:r>
      <w:r>
        <w:br/>
        <w:t>2) The goods should be fully configured, and the supplier guarantees the timely provision of hardware, software, technical data, etc.</w:t>
      </w:r>
      <w:r>
        <w:br/>
        <w:t>3) The quality should comply with the standards specified by Chinese laws and regulations, SD</w:t>
      </w:r>
      <w:r>
        <w:t xml:space="preserve">A and CCC certification (if applicable), and the products should be produced in the country of origin as original brand-new products. The technical parameters and performance indicators should meet the requirements stated in the bidding (response) documents, contract attachments, and product technical specifications. The supplier should </w:t>
      </w:r>
      <w:r>
        <w:lastRenderedPageBreak/>
        <w:t>provide relevant procedures to guarantee the quality of their products. In case of any disputes regarding quality and performance parameters, experts from mutually recognize</w:t>
      </w:r>
      <w:r>
        <w:t>d national relevant departments will conduct acceptance inspections and issue inspection reports as the final decision. The purchaser can also entrust qualified Chinese units to conduct quality, technical parameter, and accuracy testing and calibration of the instruments, and all expenses incurred will be borne by the supplier. If there are conflicts or disputes regarding the agreed standards for quality requirements and technical indicators, the purchaser will determine the acceptance criteria based on the</w:t>
      </w:r>
      <w:r>
        <w:t xml:space="preserve"> principle of comparing the superior quality requirements and technical indicators in the bidding and response documents. If the goods require one-time maintenance by the supplier, the warranty period will be extended accordingly.</w:t>
      </w:r>
    </w:p>
    <w:p w14:paraId="170F935B" w14:textId="77777777" w:rsidR="00FA3678" w:rsidRDefault="00E15A37">
      <w:r>
        <w:br w:type="page"/>
      </w:r>
    </w:p>
    <w:p w14:paraId="4B94C4A7" w14:textId="77777777" w:rsidR="00FA3678" w:rsidRDefault="00E15A37">
      <w:pPr>
        <w:pStyle w:val="a8"/>
        <w:rPr>
          <w:lang w:eastAsia="ko-KR"/>
        </w:rPr>
      </w:pPr>
      <w:r>
        <w:rPr>
          <w:lang w:eastAsia="ko-KR"/>
        </w:rPr>
        <w:lastRenderedPageBreak/>
        <w:t>Page 4</w:t>
      </w:r>
    </w:p>
    <w:p w14:paraId="25491628" w14:textId="77777777" w:rsidR="00FA3678" w:rsidRDefault="00E15A37">
      <w:pPr>
        <w:pStyle w:val="1"/>
        <w:rPr>
          <w:lang w:eastAsia="ko-KR"/>
        </w:rPr>
      </w:pPr>
      <w:r>
        <w:rPr>
          <w:lang w:eastAsia="ko-KR"/>
        </w:rPr>
        <w:t>Korean Text</w:t>
      </w:r>
    </w:p>
    <w:p w14:paraId="7FE3CE0D" w14:textId="77777777" w:rsidR="00FA3678" w:rsidRDefault="00E15A37">
      <w:pPr>
        <w:rPr>
          <w:lang w:eastAsia="ko-KR"/>
        </w:rPr>
      </w:pPr>
      <w:r>
        <w:rPr>
          <w:lang w:eastAsia="ko-KR"/>
        </w:rPr>
        <w:t>8</w:t>
      </w:r>
      <w:r>
        <w:rPr>
          <w:lang w:eastAsia="ko-KR"/>
        </w:rPr>
        <w:t>시간</w:t>
      </w:r>
      <w:r>
        <w:rPr>
          <w:lang w:eastAsia="ko-KR"/>
        </w:rPr>
        <w:t xml:space="preserve"> </w:t>
      </w:r>
      <w:r>
        <w:rPr>
          <w:lang w:eastAsia="ko-KR"/>
        </w:rPr>
        <w:t>이내에</w:t>
      </w:r>
      <w:r>
        <w:rPr>
          <w:lang w:eastAsia="ko-KR"/>
        </w:rPr>
        <w:t xml:space="preserve"> </w:t>
      </w:r>
      <w:r>
        <w:rPr>
          <w:lang w:eastAsia="ko-KR"/>
        </w:rPr>
        <w:t>공급</w:t>
      </w:r>
      <w:r>
        <w:rPr>
          <w:lang w:eastAsia="ko-KR"/>
        </w:rPr>
        <w:t xml:space="preserve"> </w:t>
      </w:r>
      <w:r>
        <w:rPr>
          <w:lang w:eastAsia="ko-KR"/>
        </w:rPr>
        <w:t>업체</w:t>
      </w:r>
      <w:r>
        <w:rPr>
          <w:lang w:eastAsia="ko-KR"/>
        </w:rPr>
        <w:t xml:space="preserve"> </w:t>
      </w:r>
      <w:r>
        <w:rPr>
          <w:lang w:eastAsia="ko-KR"/>
        </w:rPr>
        <w:t>엔지니어가</w:t>
      </w:r>
      <w:r>
        <w:rPr>
          <w:lang w:eastAsia="ko-KR"/>
        </w:rPr>
        <w:t xml:space="preserve"> </w:t>
      </w:r>
      <w:r>
        <w:rPr>
          <w:lang w:eastAsia="ko-KR"/>
        </w:rPr>
        <w:t>구매자의</w:t>
      </w:r>
      <w:r>
        <w:rPr>
          <w:lang w:eastAsia="ko-KR"/>
        </w:rPr>
        <w:t xml:space="preserve"> </w:t>
      </w:r>
      <w:r>
        <w:rPr>
          <w:lang w:eastAsia="ko-KR"/>
        </w:rPr>
        <w:t>현장에</w:t>
      </w:r>
      <w:r>
        <w:rPr>
          <w:lang w:eastAsia="ko-KR"/>
        </w:rPr>
        <w:t xml:space="preserve"> </w:t>
      </w:r>
      <w:r>
        <w:rPr>
          <w:lang w:eastAsia="ko-KR"/>
        </w:rPr>
        <w:t>도착하여</w:t>
      </w:r>
      <w:r>
        <w:rPr>
          <w:lang w:eastAsia="ko-KR"/>
        </w:rPr>
        <w:t xml:space="preserve"> </w:t>
      </w:r>
      <w:r>
        <w:rPr>
          <w:lang w:eastAsia="ko-KR"/>
        </w:rPr>
        <w:t>수리</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교체를</w:t>
      </w:r>
      <w:r>
        <w:rPr>
          <w:lang w:eastAsia="ko-KR"/>
        </w:rPr>
        <w:t xml:space="preserve"> </w:t>
      </w:r>
      <w:r>
        <w:rPr>
          <w:lang w:eastAsia="ko-KR"/>
        </w:rPr>
        <w:t>진행합니다</w:t>
      </w:r>
      <w:r>
        <w:rPr>
          <w:lang w:eastAsia="ko-KR"/>
        </w:rPr>
        <w:t xml:space="preserve">. </w:t>
      </w:r>
      <w:r>
        <w:rPr>
          <w:lang w:eastAsia="ko-KR"/>
        </w:rPr>
        <w:t>해결</w:t>
      </w:r>
      <w:r>
        <w:rPr>
          <w:lang w:eastAsia="ko-KR"/>
        </w:rPr>
        <w:t xml:space="preserve"> </w:t>
      </w:r>
      <w:r>
        <w:rPr>
          <w:lang w:eastAsia="ko-KR"/>
        </w:rPr>
        <w:t>시간은</w:t>
      </w:r>
      <w:r>
        <w:rPr>
          <w:lang w:eastAsia="ko-KR"/>
        </w:rPr>
        <w:t xml:space="preserve"> </w:t>
      </w:r>
      <w:r>
        <w:rPr>
          <w:lang w:eastAsia="ko-KR"/>
        </w:rPr>
        <w:t>다음과</w:t>
      </w:r>
      <w:r>
        <w:rPr>
          <w:lang w:eastAsia="ko-KR"/>
        </w:rPr>
        <w:t xml:space="preserve"> </w:t>
      </w:r>
      <w:r>
        <w:rPr>
          <w:lang w:eastAsia="ko-KR"/>
        </w:rPr>
        <w:t>같습니다</w:t>
      </w:r>
      <w:r>
        <w:rPr>
          <w:lang w:eastAsia="ko-KR"/>
        </w:rPr>
        <w:t xml:space="preserve">: </w:t>
      </w:r>
      <w:r>
        <w:rPr>
          <w:lang w:eastAsia="ko-KR"/>
        </w:rPr>
        <w:t>부품</w:t>
      </w:r>
      <w:r>
        <w:rPr>
          <w:lang w:eastAsia="ko-KR"/>
        </w:rPr>
        <w:t xml:space="preserve"> </w:t>
      </w:r>
      <w:r>
        <w:rPr>
          <w:lang w:eastAsia="ko-KR"/>
        </w:rPr>
        <w:t>교체</w:t>
      </w:r>
      <w:r>
        <w:rPr>
          <w:lang w:eastAsia="ko-KR"/>
        </w:rPr>
        <w:t xml:space="preserve"> </w:t>
      </w:r>
      <w:r>
        <w:rPr>
          <w:lang w:eastAsia="ko-KR"/>
        </w:rPr>
        <w:t>없이</w:t>
      </w:r>
      <w:r>
        <w:rPr>
          <w:lang w:eastAsia="ko-KR"/>
        </w:rPr>
        <w:t xml:space="preserve"> </w:t>
      </w:r>
      <w:r>
        <w:rPr>
          <w:lang w:eastAsia="ko-KR"/>
        </w:rPr>
        <w:t>구매자가</w:t>
      </w:r>
      <w:r>
        <w:rPr>
          <w:lang w:eastAsia="ko-KR"/>
        </w:rPr>
        <w:t xml:space="preserve"> </w:t>
      </w:r>
      <w:r>
        <w:rPr>
          <w:lang w:eastAsia="ko-KR"/>
        </w:rPr>
        <w:t>통보한</w:t>
      </w:r>
      <w:r>
        <w:rPr>
          <w:lang w:eastAsia="ko-KR"/>
        </w:rPr>
        <w:t xml:space="preserve"> </w:t>
      </w:r>
      <w:r>
        <w:rPr>
          <w:lang w:eastAsia="ko-KR"/>
        </w:rPr>
        <w:t>시점부터</w:t>
      </w:r>
      <w:r>
        <w:rPr>
          <w:lang w:eastAsia="ko-KR"/>
        </w:rPr>
        <w:t xml:space="preserve"> 24</w:t>
      </w:r>
      <w:r>
        <w:rPr>
          <w:lang w:eastAsia="ko-KR"/>
        </w:rPr>
        <w:t>시간</w:t>
      </w:r>
      <w:r>
        <w:rPr>
          <w:lang w:eastAsia="ko-KR"/>
        </w:rPr>
        <w:t xml:space="preserve"> </w:t>
      </w:r>
      <w:r>
        <w:rPr>
          <w:lang w:eastAsia="ko-KR"/>
        </w:rPr>
        <w:t>이내에</w:t>
      </w:r>
      <w:r>
        <w:rPr>
          <w:lang w:eastAsia="ko-KR"/>
        </w:rPr>
        <w:t xml:space="preserve"> </w:t>
      </w:r>
      <w:r>
        <w:rPr>
          <w:lang w:eastAsia="ko-KR"/>
        </w:rPr>
        <w:t>해결</w:t>
      </w:r>
      <w:r>
        <w:rPr>
          <w:lang w:eastAsia="ko-KR"/>
        </w:rPr>
        <w:t xml:space="preserve">, </w:t>
      </w:r>
      <w:r>
        <w:rPr>
          <w:lang w:eastAsia="ko-KR"/>
        </w:rPr>
        <w:t>대형</w:t>
      </w:r>
      <w:r>
        <w:rPr>
          <w:lang w:eastAsia="ko-KR"/>
        </w:rPr>
        <w:t xml:space="preserve"> </w:t>
      </w:r>
      <w:r>
        <w:rPr>
          <w:lang w:eastAsia="ko-KR"/>
        </w:rPr>
        <w:t>부품</w:t>
      </w:r>
      <w:r>
        <w:rPr>
          <w:lang w:eastAsia="ko-KR"/>
        </w:rPr>
        <w:t xml:space="preserve"> </w:t>
      </w:r>
      <w:r>
        <w:rPr>
          <w:lang w:eastAsia="ko-KR"/>
        </w:rPr>
        <w:t>교체는</w:t>
      </w:r>
      <w:r>
        <w:rPr>
          <w:lang w:eastAsia="ko-KR"/>
        </w:rPr>
        <w:t xml:space="preserve"> 48</w:t>
      </w:r>
      <w:r>
        <w:rPr>
          <w:lang w:eastAsia="ko-KR"/>
        </w:rPr>
        <w:t>시간</w:t>
      </w:r>
      <w:r>
        <w:rPr>
          <w:lang w:eastAsia="ko-KR"/>
        </w:rPr>
        <w:t xml:space="preserve"> </w:t>
      </w:r>
      <w:r>
        <w:rPr>
          <w:lang w:eastAsia="ko-KR"/>
        </w:rPr>
        <w:t>이내에</w:t>
      </w:r>
      <w:r>
        <w:rPr>
          <w:lang w:eastAsia="ko-KR"/>
        </w:rPr>
        <w:t xml:space="preserve"> </w:t>
      </w:r>
      <w:r>
        <w:rPr>
          <w:lang w:eastAsia="ko-KR"/>
        </w:rPr>
        <w:t>해결</w:t>
      </w:r>
      <w:r>
        <w:rPr>
          <w:lang w:eastAsia="ko-KR"/>
        </w:rPr>
        <w:t xml:space="preserve">, </w:t>
      </w:r>
      <w:r>
        <w:rPr>
          <w:lang w:eastAsia="ko-KR"/>
        </w:rPr>
        <w:t>대형</w:t>
      </w:r>
      <w:r>
        <w:rPr>
          <w:lang w:eastAsia="ko-KR"/>
        </w:rPr>
        <w:t xml:space="preserve"> </w:t>
      </w:r>
      <w:r>
        <w:rPr>
          <w:lang w:eastAsia="ko-KR"/>
        </w:rPr>
        <w:t>부품</w:t>
      </w:r>
      <w:r>
        <w:rPr>
          <w:lang w:eastAsia="ko-KR"/>
        </w:rPr>
        <w:t xml:space="preserve"> </w:t>
      </w:r>
      <w:r>
        <w:rPr>
          <w:lang w:eastAsia="ko-KR"/>
        </w:rPr>
        <w:t>교체는</w:t>
      </w:r>
      <w:r>
        <w:rPr>
          <w:lang w:eastAsia="ko-KR"/>
        </w:rPr>
        <w:t xml:space="preserve"> 10</w:t>
      </w:r>
      <w:r>
        <w:rPr>
          <w:lang w:eastAsia="ko-KR"/>
        </w:rPr>
        <w:t>일</w:t>
      </w:r>
      <w:r>
        <w:rPr>
          <w:lang w:eastAsia="ko-KR"/>
        </w:rPr>
        <w:t xml:space="preserve"> </w:t>
      </w:r>
      <w:r>
        <w:rPr>
          <w:lang w:eastAsia="ko-KR"/>
        </w:rPr>
        <w:t>이내에</w:t>
      </w:r>
      <w:r>
        <w:rPr>
          <w:lang w:eastAsia="ko-KR"/>
        </w:rPr>
        <w:t xml:space="preserve"> </w:t>
      </w:r>
      <w:r>
        <w:rPr>
          <w:lang w:eastAsia="ko-KR"/>
        </w:rPr>
        <w:t>해결됩니다</w:t>
      </w:r>
      <w:r>
        <w:rPr>
          <w:lang w:eastAsia="ko-KR"/>
        </w:rPr>
        <w:t xml:space="preserve">. </w:t>
      </w:r>
      <w:r>
        <w:rPr>
          <w:lang w:eastAsia="ko-KR"/>
        </w:rPr>
        <w:t>이</w:t>
      </w:r>
      <w:r>
        <w:rPr>
          <w:lang w:eastAsia="ko-KR"/>
        </w:rPr>
        <w:t xml:space="preserve"> </w:t>
      </w:r>
      <w:r>
        <w:rPr>
          <w:lang w:eastAsia="ko-KR"/>
        </w:rPr>
        <w:t>모든</w:t>
      </w:r>
      <w:r>
        <w:rPr>
          <w:lang w:eastAsia="ko-KR"/>
        </w:rPr>
        <w:t xml:space="preserve"> </w:t>
      </w:r>
      <w:r>
        <w:rPr>
          <w:lang w:eastAsia="ko-KR"/>
        </w:rPr>
        <w:t>시간은</w:t>
      </w:r>
      <w:r>
        <w:rPr>
          <w:lang w:eastAsia="ko-KR"/>
        </w:rPr>
        <w:t xml:space="preserve"> </w:t>
      </w:r>
      <w:r>
        <w:rPr>
          <w:lang w:eastAsia="ko-KR"/>
        </w:rPr>
        <w:t>공휴일을</w:t>
      </w:r>
      <w:r>
        <w:rPr>
          <w:lang w:eastAsia="ko-KR"/>
        </w:rPr>
        <w:t xml:space="preserve"> </w:t>
      </w:r>
      <w:r>
        <w:rPr>
          <w:lang w:eastAsia="ko-KR"/>
        </w:rPr>
        <w:t>포함합니다</w:t>
      </w:r>
      <w:r>
        <w:rPr>
          <w:lang w:eastAsia="ko-KR"/>
        </w:rPr>
        <w:t xml:space="preserve">. </w:t>
      </w:r>
      <w:r>
        <w:rPr>
          <w:lang w:eastAsia="ko-KR"/>
        </w:rPr>
        <w:br/>
        <w:t xml:space="preserve">6) </w:t>
      </w:r>
      <w:r>
        <w:rPr>
          <w:lang w:eastAsia="ko-KR"/>
        </w:rPr>
        <w:t>소모품</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공급</w:t>
      </w:r>
      <w:r>
        <w:rPr>
          <w:lang w:eastAsia="ko-KR"/>
        </w:rPr>
        <w:t xml:space="preserve"> </w:t>
      </w:r>
      <w:r>
        <w:rPr>
          <w:lang w:eastAsia="ko-KR"/>
        </w:rPr>
        <w:t>및</w:t>
      </w:r>
      <w:r>
        <w:rPr>
          <w:lang w:eastAsia="ko-KR"/>
        </w:rPr>
        <w:t xml:space="preserve"> </w:t>
      </w:r>
      <w:r>
        <w:rPr>
          <w:lang w:eastAsia="ko-KR"/>
        </w:rPr>
        <w:t>가격</w:t>
      </w:r>
      <w:r>
        <w:rPr>
          <w:lang w:eastAsia="ko-KR"/>
        </w:rPr>
        <w:t xml:space="preserve">: </w:t>
      </w:r>
      <w:r>
        <w:rPr>
          <w:lang w:eastAsia="ko-KR"/>
        </w:rPr>
        <w:t>공급</w:t>
      </w:r>
      <w:r>
        <w:rPr>
          <w:lang w:eastAsia="ko-KR"/>
        </w:rPr>
        <w:t xml:space="preserve"> </w:t>
      </w:r>
      <w:r>
        <w:rPr>
          <w:lang w:eastAsia="ko-KR"/>
        </w:rPr>
        <w:t>업체는</w:t>
      </w:r>
      <w:r>
        <w:rPr>
          <w:lang w:eastAsia="ko-KR"/>
        </w:rPr>
        <w:t xml:space="preserve"> </w:t>
      </w:r>
      <w:r>
        <w:rPr>
          <w:lang w:eastAsia="ko-KR"/>
        </w:rPr>
        <w:t>장비의</w:t>
      </w:r>
      <w:r>
        <w:rPr>
          <w:lang w:eastAsia="ko-KR"/>
        </w:rPr>
        <w:t xml:space="preserve"> </w:t>
      </w:r>
      <w:r>
        <w:rPr>
          <w:lang w:eastAsia="ko-KR"/>
        </w:rPr>
        <w:t>수명</w:t>
      </w:r>
      <w:r>
        <w:rPr>
          <w:lang w:eastAsia="ko-KR"/>
        </w:rPr>
        <w:t xml:space="preserve"> </w:t>
      </w:r>
      <w:r>
        <w:rPr>
          <w:lang w:eastAsia="ko-KR"/>
        </w:rPr>
        <w:t>동안</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부품을</w:t>
      </w:r>
      <w:r>
        <w:rPr>
          <w:lang w:eastAsia="ko-KR"/>
        </w:rPr>
        <w:t xml:space="preserve"> </w:t>
      </w:r>
      <w:r>
        <w:rPr>
          <w:lang w:eastAsia="ko-KR"/>
        </w:rPr>
        <w:t>제공하며</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가격은</w:t>
      </w:r>
      <w:r>
        <w:rPr>
          <w:lang w:eastAsia="ko-KR"/>
        </w:rPr>
        <w:t xml:space="preserve"> </w:t>
      </w:r>
      <w:r>
        <w:rPr>
          <w:lang w:eastAsia="ko-KR"/>
        </w:rPr>
        <w:t>입찰</w:t>
      </w:r>
      <w:r>
        <w:rPr>
          <w:lang w:eastAsia="ko-KR"/>
        </w:rPr>
        <w:t xml:space="preserve"> </w:t>
      </w:r>
      <w:r>
        <w:rPr>
          <w:lang w:eastAsia="ko-KR"/>
        </w:rPr>
        <w:t>파일에</w:t>
      </w:r>
      <w:r>
        <w:rPr>
          <w:lang w:eastAsia="ko-KR"/>
        </w:rPr>
        <w:t xml:space="preserve"> </w:t>
      </w:r>
      <w:r>
        <w:rPr>
          <w:lang w:eastAsia="ko-KR"/>
        </w:rPr>
        <w:t>기재된</w:t>
      </w:r>
      <w:r>
        <w:rPr>
          <w:lang w:eastAsia="ko-KR"/>
        </w:rPr>
        <w:t xml:space="preserve"> </w:t>
      </w:r>
      <w:r>
        <w:rPr>
          <w:lang w:eastAsia="ko-KR"/>
        </w:rPr>
        <w:t>것을</w:t>
      </w:r>
      <w:r>
        <w:rPr>
          <w:lang w:eastAsia="ko-KR"/>
        </w:rPr>
        <w:t xml:space="preserve"> </w:t>
      </w:r>
      <w:r>
        <w:rPr>
          <w:lang w:eastAsia="ko-KR"/>
        </w:rPr>
        <w:t>따릅니다</w:t>
      </w:r>
      <w:r>
        <w:rPr>
          <w:lang w:eastAsia="ko-KR"/>
        </w:rPr>
        <w:t xml:space="preserve">. </w:t>
      </w:r>
      <w:r>
        <w:rPr>
          <w:lang w:eastAsia="ko-KR"/>
        </w:rPr>
        <w:br/>
        <w:t xml:space="preserve">7) </w:t>
      </w:r>
      <w:r>
        <w:rPr>
          <w:lang w:eastAsia="ko-KR"/>
        </w:rPr>
        <w:t>가동률</w:t>
      </w:r>
      <w:r>
        <w:rPr>
          <w:lang w:eastAsia="ko-KR"/>
        </w:rPr>
        <w:t xml:space="preserve">: </w:t>
      </w:r>
      <w:r>
        <w:rPr>
          <w:lang w:eastAsia="ko-KR"/>
        </w:rPr>
        <w:t>보증</w:t>
      </w:r>
      <w:r>
        <w:rPr>
          <w:lang w:eastAsia="ko-KR"/>
        </w:rPr>
        <w:t xml:space="preserve"> </w:t>
      </w:r>
      <w:r>
        <w:rPr>
          <w:lang w:eastAsia="ko-KR"/>
        </w:rPr>
        <w:t>기간</w:t>
      </w:r>
      <w:r>
        <w:rPr>
          <w:lang w:eastAsia="ko-KR"/>
        </w:rPr>
        <w:t xml:space="preserve"> </w:t>
      </w:r>
      <w:r>
        <w:rPr>
          <w:lang w:eastAsia="ko-KR"/>
        </w:rPr>
        <w:t>동안</w:t>
      </w:r>
      <w:r>
        <w:rPr>
          <w:lang w:eastAsia="ko-KR"/>
        </w:rPr>
        <w:t xml:space="preserve"> </w:t>
      </w:r>
      <w:r>
        <w:rPr>
          <w:lang w:eastAsia="ko-KR"/>
        </w:rPr>
        <w:t>연간</w:t>
      </w:r>
      <w:r>
        <w:rPr>
          <w:lang w:eastAsia="ko-KR"/>
        </w:rPr>
        <w:t xml:space="preserve"> </w:t>
      </w:r>
      <w:r>
        <w:rPr>
          <w:lang w:eastAsia="ko-KR"/>
        </w:rPr>
        <w:t>가동률은</w:t>
      </w:r>
      <w:r>
        <w:rPr>
          <w:lang w:eastAsia="ko-KR"/>
        </w:rPr>
        <w:t xml:space="preserve"> 95% </w:t>
      </w:r>
      <w:r>
        <w:rPr>
          <w:lang w:eastAsia="ko-KR"/>
        </w:rPr>
        <w:t>이상이어야</w:t>
      </w:r>
      <w:r>
        <w:rPr>
          <w:lang w:eastAsia="ko-KR"/>
        </w:rPr>
        <w:t xml:space="preserve"> </w:t>
      </w:r>
      <w:r>
        <w:rPr>
          <w:lang w:eastAsia="ko-KR"/>
        </w:rPr>
        <w:t>하며</w:t>
      </w:r>
      <w:r>
        <w:rPr>
          <w:lang w:eastAsia="ko-KR"/>
        </w:rPr>
        <w:t xml:space="preserve">, </w:t>
      </w:r>
      <w:r>
        <w:rPr>
          <w:lang w:eastAsia="ko-KR"/>
        </w:rPr>
        <w:t>하루</w:t>
      </w:r>
      <w:r>
        <w:rPr>
          <w:lang w:eastAsia="ko-KR"/>
        </w:rPr>
        <w:t xml:space="preserve"> </w:t>
      </w:r>
      <w:r>
        <w:rPr>
          <w:lang w:eastAsia="ko-KR"/>
        </w:rPr>
        <w:t>지연마다</w:t>
      </w:r>
      <w:r>
        <w:rPr>
          <w:lang w:eastAsia="ko-KR"/>
        </w:rPr>
        <w:t xml:space="preserve"> </w:t>
      </w:r>
      <w:r>
        <w:rPr>
          <w:lang w:eastAsia="ko-KR"/>
        </w:rPr>
        <w:t>보증</w:t>
      </w:r>
      <w:r>
        <w:rPr>
          <w:lang w:eastAsia="ko-KR"/>
        </w:rPr>
        <w:t xml:space="preserve"> </w:t>
      </w:r>
      <w:r>
        <w:rPr>
          <w:lang w:eastAsia="ko-KR"/>
        </w:rPr>
        <w:t>기간이</w:t>
      </w:r>
      <w:r>
        <w:rPr>
          <w:lang w:eastAsia="ko-KR"/>
        </w:rPr>
        <w:t xml:space="preserve"> 10</w:t>
      </w:r>
      <w:r>
        <w:rPr>
          <w:lang w:eastAsia="ko-KR"/>
        </w:rPr>
        <w:t>일</w:t>
      </w:r>
      <w:r>
        <w:rPr>
          <w:lang w:eastAsia="ko-KR"/>
        </w:rPr>
        <w:t xml:space="preserve"> </w:t>
      </w:r>
      <w:r>
        <w:rPr>
          <w:lang w:eastAsia="ko-KR"/>
        </w:rPr>
        <w:t>연장됩니다</w:t>
      </w:r>
      <w:r>
        <w:rPr>
          <w:lang w:eastAsia="ko-KR"/>
        </w:rPr>
        <w:t xml:space="preserve">. </w:t>
      </w:r>
      <w:r>
        <w:rPr>
          <w:lang w:eastAsia="ko-KR"/>
        </w:rPr>
        <w:br/>
        <w:t xml:space="preserve">8) </w:t>
      </w:r>
      <w:r>
        <w:rPr>
          <w:lang w:eastAsia="ko-KR"/>
        </w:rPr>
        <w:t>보증</w:t>
      </w:r>
      <w:r>
        <w:rPr>
          <w:lang w:eastAsia="ko-KR"/>
        </w:rPr>
        <w:t xml:space="preserve"> </w:t>
      </w:r>
      <w:r>
        <w:rPr>
          <w:lang w:eastAsia="ko-KR"/>
        </w:rPr>
        <w:t>기간이</w:t>
      </w:r>
      <w:r>
        <w:rPr>
          <w:lang w:eastAsia="ko-KR"/>
        </w:rPr>
        <w:t xml:space="preserve"> </w:t>
      </w:r>
      <w:r>
        <w:rPr>
          <w:lang w:eastAsia="ko-KR"/>
        </w:rPr>
        <w:t>지난</w:t>
      </w:r>
      <w:r>
        <w:rPr>
          <w:lang w:eastAsia="ko-KR"/>
        </w:rPr>
        <w:t xml:space="preserve"> </w:t>
      </w:r>
      <w:r>
        <w:rPr>
          <w:lang w:eastAsia="ko-KR"/>
        </w:rPr>
        <w:t>후</w:t>
      </w:r>
      <w:r>
        <w:rPr>
          <w:lang w:eastAsia="ko-KR"/>
        </w:rPr>
        <w:t xml:space="preserve"> </w:t>
      </w:r>
      <w:r>
        <w:rPr>
          <w:lang w:eastAsia="ko-KR"/>
        </w:rPr>
        <w:t>유지</w:t>
      </w:r>
      <w:r>
        <w:rPr>
          <w:lang w:eastAsia="ko-KR"/>
        </w:rPr>
        <w:t xml:space="preserve"> </w:t>
      </w:r>
      <w:r>
        <w:rPr>
          <w:lang w:eastAsia="ko-KR"/>
        </w:rPr>
        <w:t>보수를</w:t>
      </w:r>
      <w:r>
        <w:rPr>
          <w:lang w:eastAsia="ko-KR"/>
        </w:rPr>
        <w:t xml:space="preserve"> </w:t>
      </w:r>
      <w:r>
        <w:rPr>
          <w:lang w:eastAsia="ko-KR"/>
        </w:rPr>
        <w:t>구매하는</w:t>
      </w:r>
      <w:r>
        <w:rPr>
          <w:lang w:eastAsia="ko-KR"/>
        </w:rPr>
        <w:t xml:space="preserve"> </w:t>
      </w:r>
      <w:r>
        <w:rPr>
          <w:lang w:eastAsia="ko-KR"/>
        </w:rPr>
        <w:t>경우</w:t>
      </w:r>
      <w:r>
        <w:rPr>
          <w:lang w:eastAsia="ko-KR"/>
        </w:rPr>
        <w:t xml:space="preserve">, </w:t>
      </w:r>
      <w:r>
        <w:rPr>
          <w:lang w:eastAsia="ko-KR"/>
        </w:rPr>
        <w:t>유지</w:t>
      </w:r>
      <w:r>
        <w:rPr>
          <w:lang w:eastAsia="ko-KR"/>
        </w:rPr>
        <w:t xml:space="preserve"> </w:t>
      </w:r>
      <w:r>
        <w:rPr>
          <w:lang w:eastAsia="ko-KR"/>
        </w:rPr>
        <w:t>보수</w:t>
      </w:r>
      <w:r>
        <w:rPr>
          <w:lang w:eastAsia="ko-KR"/>
        </w:rPr>
        <w:t xml:space="preserve"> </w:t>
      </w:r>
      <w:r>
        <w:rPr>
          <w:lang w:eastAsia="ko-KR"/>
        </w:rPr>
        <w:t>비용은</w:t>
      </w:r>
      <w:r>
        <w:rPr>
          <w:lang w:eastAsia="ko-KR"/>
        </w:rPr>
        <w:t xml:space="preserve"> </w:t>
      </w:r>
      <w:r>
        <w:rPr>
          <w:lang w:eastAsia="ko-KR"/>
        </w:rPr>
        <w:t>장비</w:t>
      </w:r>
      <w:r>
        <w:rPr>
          <w:lang w:eastAsia="ko-KR"/>
        </w:rPr>
        <w:t xml:space="preserve"> </w:t>
      </w:r>
      <w:r>
        <w:rPr>
          <w:lang w:eastAsia="ko-KR"/>
        </w:rPr>
        <w:t>총</w:t>
      </w:r>
      <w:r>
        <w:rPr>
          <w:lang w:eastAsia="ko-KR"/>
        </w:rPr>
        <w:t xml:space="preserve"> </w:t>
      </w:r>
      <w:r>
        <w:rPr>
          <w:lang w:eastAsia="ko-KR"/>
        </w:rPr>
        <w:t>가격의</w:t>
      </w:r>
      <w:r>
        <w:rPr>
          <w:lang w:eastAsia="ko-KR"/>
        </w:rPr>
        <w:t xml:space="preserve"> 5%</w:t>
      </w:r>
      <w:r>
        <w:rPr>
          <w:lang w:eastAsia="ko-KR"/>
        </w:rPr>
        <w:t>를</w:t>
      </w:r>
      <w:r>
        <w:rPr>
          <w:lang w:eastAsia="ko-KR"/>
        </w:rPr>
        <w:t xml:space="preserve"> </w:t>
      </w:r>
      <w:r>
        <w:rPr>
          <w:lang w:eastAsia="ko-KR"/>
        </w:rPr>
        <w:t>초과하지</w:t>
      </w:r>
      <w:r>
        <w:rPr>
          <w:lang w:eastAsia="ko-KR"/>
        </w:rPr>
        <w:t xml:space="preserve"> </w:t>
      </w:r>
      <w:r>
        <w:rPr>
          <w:lang w:eastAsia="ko-KR"/>
        </w:rPr>
        <w:t>않습니다</w:t>
      </w:r>
      <w:r>
        <w:rPr>
          <w:lang w:eastAsia="ko-KR"/>
        </w:rPr>
        <w:t xml:space="preserve">. </w:t>
      </w:r>
      <w:r>
        <w:rPr>
          <w:lang w:eastAsia="ko-KR"/>
        </w:rPr>
        <w:br/>
      </w:r>
      <w:r>
        <w:rPr>
          <w:lang w:eastAsia="ko-KR"/>
        </w:rPr>
        <w:t>교육</w:t>
      </w:r>
      <w:r>
        <w:rPr>
          <w:lang w:eastAsia="ko-KR"/>
        </w:rPr>
        <w:br/>
        <w:t xml:space="preserve">1) </w:t>
      </w:r>
      <w:r>
        <w:rPr>
          <w:lang w:eastAsia="ko-KR"/>
        </w:rPr>
        <w:t>공급</w:t>
      </w:r>
      <w:r>
        <w:rPr>
          <w:lang w:eastAsia="ko-KR"/>
        </w:rPr>
        <w:t xml:space="preserve"> </w:t>
      </w:r>
      <w:r>
        <w:rPr>
          <w:lang w:eastAsia="ko-KR"/>
        </w:rPr>
        <w:t>업체는</w:t>
      </w:r>
      <w:r>
        <w:rPr>
          <w:lang w:eastAsia="ko-KR"/>
        </w:rPr>
        <w:t xml:space="preserve"> </w:t>
      </w:r>
      <w:r>
        <w:rPr>
          <w:lang w:eastAsia="ko-KR"/>
        </w:rPr>
        <w:t>계약</w:t>
      </w:r>
      <w:r>
        <w:rPr>
          <w:lang w:eastAsia="ko-KR"/>
        </w:rPr>
        <w:t xml:space="preserve"> </w:t>
      </w:r>
      <w:r>
        <w:rPr>
          <w:lang w:eastAsia="ko-KR"/>
        </w:rPr>
        <w:t>체결</w:t>
      </w:r>
      <w:r>
        <w:rPr>
          <w:lang w:eastAsia="ko-KR"/>
        </w:rPr>
        <w:t xml:space="preserve"> </w:t>
      </w:r>
      <w:r>
        <w:rPr>
          <w:lang w:eastAsia="ko-KR"/>
        </w:rPr>
        <w:t>후</w:t>
      </w:r>
      <w:r>
        <w:rPr>
          <w:lang w:eastAsia="ko-KR"/>
        </w:rPr>
        <w:t xml:space="preserve"> </w:t>
      </w:r>
      <w:r>
        <w:rPr>
          <w:lang w:eastAsia="ko-KR"/>
        </w:rPr>
        <w:t>완전한</w:t>
      </w:r>
      <w:r>
        <w:rPr>
          <w:lang w:eastAsia="ko-KR"/>
        </w:rPr>
        <w:t xml:space="preserve"> </w:t>
      </w:r>
      <w:r>
        <w:rPr>
          <w:lang w:eastAsia="ko-KR"/>
        </w:rPr>
        <w:t>교육</w:t>
      </w:r>
      <w:r>
        <w:rPr>
          <w:lang w:eastAsia="ko-KR"/>
        </w:rPr>
        <w:t xml:space="preserve"> </w:t>
      </w:r>
      <w:r>
        <w:rPr>
          <w:lang w:eastAsia="ko-KR"/>
        </w:rPr>
        <w:t>계획과</w:t>
      </w:r>
      <w:r>
        <w:rPr>
          <w:lang w:eastAsia="ko-KR"/>
        </w:rPr>
        <w:t xml:space="preserve"> </w:t>
      </w:r>
      <w:r>
        <w:rPr>
          <w:lang w:eastAsia="ko-KR"/>
        </w:rPr>
        <w:t>방안을</w:t>
      </w:r>
      <w:r>
        <w:rPr>
          <w:lang w:eastAsia="ko-KR"/>
        </w:rPr>
        <w:t xml:space="preserve"> </w:t>
      </w:r>
      <w:r>
        <w:rPr>
          <w:lang w:eastAsia="ko-KR"/>
        </w:rPr>
        <w:t>제공합니다</w:t>
      </w:r>
      <w:r>
        <w:rPr>
          <w:lang w:eastAsia="ko-KR"/>
        </w:rPr>
        <w:t>.</w:t>
      </w:r>
      <w:r>
        <w:rPr>
          <w:lang w:eastAsia="ko-KR"/>
        </w:rPr>
        <w:br/>
        <w:t xml:space="preserve">2) </w:t>
      </w:r>
      <w:r>
        <w:rPr>
          <w:lang w:eastAsia="ko-KR"/>
        </w:rPr>
        <w:t>운영</w:t>
      </w:r>
      <w:r>
        <w:rPr>
          <w:lang w:eastAsia="ko-KR"/>
        </w:rPr>
        <w:t xml:space="preserve"> </w:t>
      </w:r>
      <w:r>
        <w:rPr>
          <w:lang w:eastAsia="ko-KR"/>
        </w:rPr>
        <w:t>교육</w:t>
      </w:r>
      <w:r>
        <w:rPr>
          <w:lang w:eastAsia="ko-KR"/>
        </w:rPr>
        <w:t xml:space="preserve">: </w:t>
      </w:r>
      <w:r>
        <w:rPr>
          <w:lang w:eastAsia="ko-KR"/>
        </w:rPr>
        <w:t>장비</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조정이</w:t>
      </w:r>
      <w:r>
        <w:rPr>
          <w:lang w:eastAsia="ko-KR"/>
        </w:rPr>
        <w:t xml:space="preserve"> </w:t>
      </w:r>
      <w:r>
        <w:rPr>
          <w:lang w:eastAsia="ko-KR"/>
        </w:rPr>
        <w:t>완료된</w:t>
      </w:r>
      <w:r>
        <w:rPr>
          <w:lang w:eastAsia="ko-KR"/>
        </w:rPr>
        <w:t xml:space="preserve"> </w:t>
      </w:r>
      <w:r>
        <w:rPr>
          <w:lang w:eastAsia="ko-KR"/>
        </w:rPr>
        <w:t>후</w:t>
      </w:r>
      <w:r>
        <w:rPr>
          <w:lang w:eastAsia="ko-KR"/>
        </w:rPr>
        <w:t xml:space="preserve">, </w:t>
      </w:r>
      <w:r>
        <w:rPr>
          <w:lang w:eastAsia="ko-KR"/>
        </w:rPr>
        <w:t>공급</w:t>
      </w:r>
      <w:r>
        <w:rPr>
          <w:lang w:eastAsia="ko-KR"/>
        </w:rPr>
        <w:t xml:space="preserve"> </w:t>
      </w:r>
      <w:r>
        <w:rPr>
          <w:lang w:eastAsia="ko-KR"/>
        </w:rPr>
        <w:t>업체의</w:t>
      </w:r>
      <w:r>
        <w:rPr>
          <w:lang w:eastAsia="ko-KR"/>
        </w:rPr>
        <w:t xml:space="preserve"> </w:t>
      </w:r>
      <w:r>
        <w:rPr>
          <w:lang w:eastAsia="ko-KR"/>
        </w:rPr>
        <w:t>전문가가</w:t>
      </w:r>
      <w:r>
        <w:rPr>
          <w:lang w:eastAsia="ko-KR"/>
        </w:rPr>
        <w:t xml:space="preserve"> </w:t>
      </w:r>
      <w:r>
        <w:rPr>
          <w:lang w:eastAsia="ko-KR"/>
        </w:rPr>
        <w:t>단계별로</w:t>
      </w:r>
      <w:r>
        <w:rPr>
          <w:lang w:eastAsia="ko-KR"/>
        </w:rPr>
        <w:t xml:space="preserve"> </w:t>
      </w:r>
      <w:r>
        <w:rPr>
          <w:lang w:eastAsia="ko-KR"/>
        </w:rPr>
        <w:t>현장</w:t>
      </w:r>
      <w:r>
        <w:rPr>
          <w:lang w:eastAsia="ko-KR"/>
        </w:rPr>
        <w:t xml:space="preserve"> </w:t>
      </w:r>
      <w:r>
        <w:rPr>
          <w:lang w:eastAsia="ko-KR"/>
        </w:rPr>
        <w:t>운영</w:t>
      </w:r>
      <w:r>
        <w:rPr>
          <w:lang w:eastAsia="ko-KR"/>
        </w:rPr>
        <w:t xml:space="preserve"> </w:t>
      </w:r>
      <w:r>
        <w:rPr>
          <w:lang w:eastAsia="ko-KR"/>
        </w:rPr>
        <w:t>교육과</w:t>
      </w:r>
      <w:r>
        <w:rPr>
          <w:lang w:eastAsia="ko-KR"/>
        </w:rPr>
        <w:t xml:space="preserve"> </w:t>
      </w:r>
      <w:r>
        <w:rPr>
          <w:lang w:eastAsia="ko-KR"/>
        </w:rPr>
        <w:t>안내를</w:t>
      </w:r>
      <w:r>
        <w:rPr>
          <w:lang w:eastAsia="ko-KR"/>
        </w:rPr>
        <w:t xml:space="preserve"> </w:t>
      </w:r>
      <w:r>
        <w:rPr>
          <w:lang w:eastAsia="ko-KR"/>
        </w:rPr>
        <w:t>진행합니다</w:t>
      </w:r>
      <w:r>
        <w:rPr>
          <w:lang w:eastAsia="ko-KR"/>
        </w:rPr>
        <w:t xml:space="preserve">. </w:t>
      </w:r>
      <w:r>
        <w:rPr>
          <w:lang w:eastAsia="ko-KR"/>
        </w:rPr>
        <w:t>참석</w:t>
      </w:r>
      <w:r>
        <w:rPr>
          <w:lang w:eastAsia="ko-KR"/>
        </w:rPr>
        <w:t xml:space="preserve"> </w:t>
      </w:r>
      <w:r>
        <w:rPr>
          <w:lang w:eastAsia="ko-KR"/>
        </w:rPr>
        <w:t>대상은</w:t>
      </w:r>
      <w:r>
        <w:rPr>
          <w:lang w:eastAsia="ko-KR"/>
        </w:rPr>
        <w:t xml:space="preserve"> </w:t>
      </w:r>
      <w:r>
        <w:rPr>
          <w:lang w:eastAsia="ko-KR"/>
        </w:rPr>
        <w:t>구매자의</w:t>
      </w:r>
      <w:r>
        <w:rPr>
          <w:lang w:eastAsia="ko-KR"/>
        </w:rPr>
        <w:t xml:space="preserve"> </w:t>
      </w:r>
      <w:r>
        <w:rPr>
          <w:lang w:eastAsia="ko-KR"/>
        </w:rPr>
        <w:t>장비</w:t>
      </w:r>
      <w:r>
        <w:rPr>
          <w:lang w:eastAsia="ko-KR"/>
        </w:rPr>
        <w:t xml:space="preserve"> </w:t>
      </w:r>
      <w:r>
        <w:rPr>
          <w:lang w:eastAsia="ko-KR"/>
        </w:rPr>
        <w:t>운영</w:t>
      </w:r>
      <w:r>
        <w:rPr>
          <w:lang w:eastAsia="ko-KR"/>
        </w:rPr>
        <w:t xml:space="preserve"> </w:t>
      </w:r>
      <w:r>
        <w:rPr>
          <w:lang w:eastAsia="ko-KR"/>
        </w:rPr>
        <w:t>기술자</w:t>
      </w:r>
      <w:r>
        <w:rPr>
          <w:lang w:eastAsia="ko-KR"/>
        </w:rPr>
        <w:t xml:space="preserve">, </w:t>
      </w:r>
      <w:r>
        <w:rPr>
          <w:lang w:eastAsia="ko-KR"/>
        </w:rPr>
        <w:t>의사</w:t>
      </w:r>
      <w:r>
        <w:rPr>
          <w:lang w:eastAsia="ko-KR"/>
        </w:rPr>
        <w:t xml:space="preserve">, </w:t>
      </w:r>
      <w:r>
        <w:rPr>
          <w:lang w:eastAsia="ko-KR"/>
        </w:rPr>
        <w:t>물리치료사</w:t>
      </w:r>
      <w:r>
        <w:rPr>
          <w:lang w:eastAsia="ko-KR"/>
        </w:rPr>
        <w:t xml:space="preserve"> </w:t>
      </w:r>
      <w:r>
        <w:rPr>
          <w:lang w:eastAsia="ko-KR"/>
        </w:rPr>
        <w:t>및</w:t>
      </w:r>
      <w:r>
        <w:rPr>
          <w:lang w:eastAsia="ko-KR"/>
        </w:rPr>
        <w:t xml:space="preserve"> </w:t>
      </w:r>
      <w:r>
        <w:rPr>
          <w:lang w:eastAsia="ko-KR"/>
        </w:rPr>
        <w:t>관련</w:t>
      </w:r>
      <w:r>
        <w:rPr>
          <w:lang w:eastAsia="ko-KR"/>
        </w:rPr>
        <w:t xml:space="preserve"> </w:t>
      </w:r>
      <w:r>
        <w:rPr>
          <w:lang w:eastAsia="ko-KR"/>
        </w:rPr>
        <w:t>인원</w:t>
      </w:r>
      <w:r>
        <w:rPr>
          <w:lang w:eastAsia="ko-KR"/>
        </w:rPr>
        <w:t xml:space="preserve"> </w:t>
      </w:r>
      <w:r>
        <w:rPr>
          <w:lang w:eastAsia="ko-KR"/>
        </w:rPr>
        <w:t>등입니다</w:t>
      </w:r>
      <w:r>
        <w:rPr>
          <w:lang w:eastAsia="ko-KR"/>
        </w:rPr>
        <w:t xml:space="preserve">. </w:t>
      </w:r>
      <w:r>
        <w:rPr>
          <w:lang w:eastAsia="ko-KR"/>
        </w:rPr>
        <w:t>교육</w:t>
      </w:r>
      <w:r>
        <w:rPr>
          <w:lang w:eastAsia="ko-KR"/>
        </w:rPr>
        <w:t xml:space="preserve"> </w:t>
      </w:r>
      <w:r>
        <w:rPr>
          <w:lang w:eastAsia="ko-KR"/>
        </w:rPr>
        <w:t>목적은</w:t>
      </w:r>
      <w:r>
        <w:rPr>
          <w:lang w:eastAsia="ko-KR"/>
        </w:rPr>
        <w:t xml:space="preserve"> </w:t>
      </w:r>
      <w:r>
        <w:rPr>
          <w:lang w:eastAsia="ko-KR"/>
        </w:rPr>
        <w:t>운영</w:t>
      </w:r>
      <w:r>
        <w:rPr>
          <w:lang w:eastAsia="ko-KR"/>
        </w:rPr>
        <w:t xml:space="preserve"> </w:t>
      </w:r>
      <w:r>
        <w:rPr>
          <w:lang w:eastAsia="ko-KR"/>
        </w:rPr>
        <w:t>기술자가</w:t>
      </w:r>
      <w:r>
        <w:rPr>
          <w:lang w:eastAsia="ko-KR"/>
        </w:rPr>
        <w:t xml:space="preserve"> </w:t>
      </w:r>
      <w:r>
        <w:rPr>
          <w:lang w:eastAsia="ko-KR"/>
        </w:rPr>
        <w:t>장비의</w:t>
      </w:r>
      <w:r>
        <w:rPr>
          <w:lang w:eastAsia="ko-KR"/>
        </w:rPr>
        <w:t xml:space="preserve"> </w:t>
      </w:r>
      <w:r>
        <w:rPr>
          <w:lang w:eastAsia="ko-KR"/>
        </w:rPr>
        <w:t>운영</w:t>
      </w:r>
      <w:r>
        <w:rPr>
          <w:lang w:eastAsia="ko-KR"/>
        </w:rPr>
        <w:t xml:space="preserve"> </w:t>
      </w:r>
      <w:r>
        <w:rPr>
          <w:lang w:eastAsia="ko-KR"/>
        </w:rPr>
        <w:t>절차와</w:t>
      </w:r>
      <w:r>
        <w:rPr>
          <w:lang w:eastAsia="ko-KR"/>
        </w:rPr>
        <w:t xml:space="preserve"> </w:t>
      </w:r>
      <w:r>
        <w:rPr>
          <w:lang w:eastAsia="ko-KR"/>
        </w:rPr>
        <w:t>방법을</w:t>
      </w:r>
      <w:r>
        <w:rPr>
          <w:lang w:eastAsia="ko-KR"/>
        </w:rPr>
        <w:t xml:space="preserve"> </w:t>
      </w:r>
      <w:r>
        <w:rPr>
          <w:lang w:eastAsia="ko-KR"/>
        </w:rPr>
        <w:t>완전히</w:t>
      </w:r>
      <w:r>
        <w:rPr>
          <w:lang w:eastAsia="ko-KR"/>
        </w:rPr>
        <w:t xml:space="preserve"> </w:t>
      </w:r>
      <w:r>
        <w:rPr>
          <w:lang w:eastAsia="ko-KR"/>
        </w:rPr>
        <w:t>이해하도록</w:t>
      </w:r>
      <w:r>
        <w:rPr>
          <w:lang w:eastAsia="ko-KR"/>
        </w:rPr>
        <w:t xml:space="preserve"> </w:t>
      </w:r>
      <w:r>
        <w:rPr>
          <w:lang w:eastAsia="ko-KR"/>
        </w:rPr>
        <w:t>하는</w:t>
      </w:r>
      <w:r>
        <w:rPr>
          <w:lang w:eastAsia="ko-KR"/>
        </w:rPr>
        <w:t xml:space="preserve"> </w:t>
      </w:r>
      <w:r>
        <w:rPr>
          <w:lang w:eastAsia="ko-KR"/>
        </w:rPr>
        <w:t>것이며</w:t>
      </w:r>
      <w:r>
        <w:rPr>
          <w:lang w:eastAsia="ko-KR"/>
        </w:rPr>
        <w:t xml:space="preserve">, </w:t>
      </w:r>
      <w:r>
        <w:rPr>
          <w:lang w:eastAsia="ko-KR"/>
        </w:rPr>
        <w:t>교육을</w:t>
      </w:r>
      <w:r>
        <w:rPr>
          <w:lang w:eastAsia="ko-KR"/>
        </w:rPr>
        <w:t xml:space="preserve"> </w:t>
      </w:r>
      <w:r>
        <w:rPr>
          <w:lang w:eastAsia="ko-KR"/>
        </w:rPr>
        <w:t>받은</w:t>
      </w:r>
      <w:r>
        <w:rPr>
          <w:lang w:eastAsia="ko-KR"/>
        </w:rPr>
        <w:t xml:space="preserve"> </w:t>
      </w:r>
      <w:r>
        <w:rPr>
          <w:lang w:eastAsia="ko-KR"/>
        </w:rPr>
        <w:t>사람이</w:t>
      </w:r>
      <w:r>
        <w:rPr>
          <w:lang w:eastAsia="ko-KR"/>
        </w:rPr>
        <w:t xml:space="preserve"> </w:t>
      </w:r>
      <w:r>
        <w:rPr>
          <w:lang w:eastAsia="ko-KR"/>
        </w:rPr>
        <w:t>서명하면</w:t>
      </w:r>
      <w:r>
        <w:rPr>
          <w:lang w:eastAsia="ko-KR"/>
        </w:rPr>
        <w:t xml:space="preserve"> </w:t>
      </w:r>
      <w:r>
        <w:rPr>
          <w:lang w:eastAsia="ko-KR"/>
        </w:rPr>
        <w:t>교육이</w:t>
      </w:r>
      <w:r>
        <w:rPr>
          <w:lang w:eastAsia="ko-KR"/>
        </w:rPr>
        <w:t xml:space="preserve"> </w:t>
      </w:r>
      <w:r>
        <w:rPr>
          <w:lang w:eastAsia="ko-KR"/>
        </w:rPr>
        <w:t>합격으로</w:t>
      </w:r>
      <w:r>
        <w:rPr>
          <w:lang w:eastAsia="ko-KR"/>
        </w:rPr>
        <w:t xml:space="preserve"> </w:t>
      </w:r>
      <w:r>
        <w:rPr>
          <w:lang w:eastAsia="ko-KR"/>
        </w:rPr>
        <w:t>간주됩니다</w:t>
      </w:r>
      <w:r>
        <w:rPr>
          <w:lang w:eastAsia="ko-KR"/>
        </w:rPr>
        <w:t xml:space="preserve">. </w:t>
      </w:r>
      <w:r>
        <w:rPr>
          <w:lang w:eastAsia="ko-KR"/>
        </w:rPr>
        <w:t>상기</w:t>
      </w:r>
      <w:r>
        <w:rPr>
          <w:lang w:eastAsia="ko-KR"/>
        </w:rPr>
        <w:t xml:space="preserve"> </w:t>
      </w:r>
      <w:r>
        <w:rPr>
          <w:lang w:eastAsia="ko-KR"/>
        </w:rPr>
        <w:t>교육은</w:t>
      </w:r>
      <w:r>
        <w:rPr>
          <w:lang w:eastAsia="ko-KR"/>
        </w:rPr>
        <w:t xml:space="preserve"> </w:t>
      </w:r>
      <w:r>
        <w:rPr>
          <w:lang w:eastAsia="ko-KR"/>
        </w:rPr>
        <w:t>제품의</w:t>
      </w:r>
      <w:r>
        <w:rPr>
          <w:lang w:eastAsia="ko-KR"/>
        </w:rPr>
        <w:t xml:space="preserve"> </w:t>
      </w:r>
      <w:r>
        <w:rPr>
          <w:lang w:eastAsia="ko-KR"/>
        </w:rPr>
        <w:t>표준</w:t>
      </w:r>
      <w:r>
        <w:rPr>
          <w:lang w:eastAsia="ko-KR"/>
        </w:rPr>
        <w:t xml:space="preserve"> </w:t>
      </w:r>
      <w:r>
        <w:rPr>
          <w:lang w:eastAsia="ko-KR"/>
        </w:rPr>
        <w:t>부가</w:t>
      </w:r>
      <w:r>
        <w:rPr>
          <w:lang w:eastAsia="ko-KR"/>
        </w:rPr>
        <w:t xml:space="preserve"> </w:t>
      </w:r>
      <w:r>
        <w:rPr>
          <w:lang w:eastAsia="ko-KR"/>
        </w:rPr>
        <w:t>서비스이며</w:t>
      </w:r>
      <w:r>
        <w:rPr>
          <w:lang w:eastAsia="ko-KR"/>
        </w:rPr>
        <w:t xml:space="preserve">, </w:t>
      </w:r>
      <w:r>
        <w:rPr>
          <w:lang w:eastAsia="ko-KR"/>
        </w:rPr>
        <w:t>교육에</w:t>
      </w:r>
      <w:r>
        <w:rPr>
          <w:lang w:eastAsia="ko-KR"/>
        </w:rPr>
        <w:t xml:space="preserve"> </w:t>
      </w:r>
      <w:r>
        <w:rPr>
          <w:lang w:eastAsia="ko-KR"/>
        </w:rPr>
        <w:t>필요한</w:t>
      </w:r>
      <w:r>
        <w:rPr>
          <w:lang w:eastAsia="ko-KR"/>
        </w:rPr>
        <w:t xml:space="preserve"> </w:t>
      </w:r>
      <w:r>
        <w:rPr>
          <w:lang w:eastAsia="ko-KR"/>
        </w:rPr>
        <w:t>모든</w:t>
      </w:r>
      <w:r>
        <w:rPr>
          <w:lang w:eastAsia="ko-KR"/>
        </w:rPr>
        <w:t xml:space="preserve"> </w:t>
      </w:r>
      <w:r>
        <w:rPr>
          <w:lang w:eastAsia="ko-KR"/>
        </w:rPr>
        <w:t>비용은</w:t>
      </w:r>
      <w:r>
        <w:rPr>
          <w:lang w:eastAsia="ko-KR"/>
        </w:rPr>
        <w:t xml:space="preserve"> </w:t>
      </w:r>
      <w:r>
        <w:rPr>
          <w:lang w:eastAsia="ko-KR"/>
        </w:rPr>
        <w:t>공급</w:t>
      </w:r>
      <w:r>
        <w:rPr>
          <w:lang w:eastAsia="ko-KR"/>
        </w:rPr>
        <w:t xml:space="preserve"> </w:t>
      </w:r>
      <w:r>
        <w:rPr>
          <w:lang w:eastAsia="ko-KR"/>
        </w:rPr>
        <w:t>업체가</w:t>
      </w:r>
      <w:r>
        <w:rPr>
          <w:lang w:eastAsia="ko-KR"/>
        </w:rPr>
        <w:t xml:space="preserve"> </w:t>
      </w:r>
      <w:r>
        <w:rPr>
          <w:lang w:eastAsia="ko-KR"/>
        </w:rPr>
        <w:t>부담합니다</w:t>
      </w:r>
      <w:r>
        <w:rPr>
          <w:lang w:eastAsia="ko-KR"/>
        </w:rPr>
        <w:t>.</w:t>
      </w:r>
      <w:r>
        <w:rPr>
          <w:lang w:eastAsia="ko-KR"/>
        </w:rPr>
        <w:br/>
        <w:t xml:space="preserve">3) </w:t>
      </w:r>
      <w:r>
        <w:rPr>
          <w:lang w:eastAsia="ko-KR"/>
        </w:rPr>
        <w:t>수리</w:t>
      </w:r>
      <w:r>
        <w:rPr>
          <w:lang w:eastAsia="ko-KR"/>
        </w:rPr>
        <w:t xml:space="preserve"> </w:t>
      </w:r>
      <w:r>
        <w:rPr>
          <w:lang w:eastAsia="ko-KR"/>
        </w:rPr>
        <w:t>교육</w:t>
      </w:r>
      <w:r>
        <w:rPr>
          <w:lang w:eastAsia="ko-KR"/>
        </w:rPr>
        <w:t xml:space="preserve">: </w:t>
      </w:r>
      <w:r>
        <w:rPr>
          <w:lang w:eastAsia="ko-KR"/>
        </w:rPr>
        <w:t>설치</w:t>
      </w:r>
      <w:r>
        <w:rPr>
          <w:lang w:eastAsia="ko-KR"/>
        </w:rPr>
        <w:t xml:space="preserve"> </w:t>
      </w:r>
      <w:r>
        <w:rPr>
          <w:lang w:eastAsia="ko-KR"/>
        </w:rPr>
        <w:t>및</w:t>
      </w:r>
      <w:r>
        <w:rPr>
          <w:lang w:eastAsia="ko-KR"/>
        </w:rPr>
        <w:t xml:space="preserve"> </w:t>
      </w:r>
      <w:r>
        <w:rPr>
          <w:lang w:eastAsia="ko-KR"/>
        </w:rPr>
        <w:t>조정</w:t>
      </w:r>
      <w:r>
        <w:rPr>
          <w:lang w:eastAsia="ko-KR"/>
        </w:rPr>
        <w:t xml:space="preserve"> </w:t>
      </w:r>
      <w:r>
        <w:rPr>
          <w:lang w:eastAsia="ko-KR"/>
        </w:rPr>
        <w:t>중에</w:t>
      </w:r>
      <w:r>
        <w:rPr>
          <w:lang w:eastAsia="ko-KR"/>
        </w:rPr>
        <w:t xml:space="preserve"> </w:t>
      </w:r>
      <w:r>
        <w:rPr>
          <w:lang w:eastAsia="ko-KR"/>
        </w:rPr>
        <w:t>공급</w:t>
      </w:r>
      <w:r>
        <w:rPr>
          <w:lang w:eastAsia="ko-KR"/>
        </w:rPr>
        <w:t xml:space="preserve"> </w:t>
      </w:r>
      <w:r>
        <w:rPr>
          <w:lang w:eastAsia="ko-KR"/>
        </w:rPr>
        <w:t>업체</w:t>
      </w:r>
      <w:r>
        <w:rPr>
          <w:lang w:eastAsia="ko-KR"/>
        </w:rPr>
        <w:t xml:space="preserve"> </w:t>
      </w:r>
      <w:r>
        <w:rPr>
          <w:lang w:eastAsia="ko-KR"/>
        </w:rPr>
        <w:t>엔지니어가</w:t>
      </w:r>
      <w:r>
        <w:rPr>
          <w:lang w:eastAsia="ko-KR"/>
        </w:rPr>
        <w:t xml:space="preserve"> </w:t>
      </w:r>
      <w:r>
        <w:rPr>
          <w:lang w:eastAsia="ko-KR"/>
        </w:rPr>
        <w:t>구매자의</w:t>
      </w:r>
      <w:r>
        <w:rPr>
          <w:lang w:eastAsia="ko-KR"/>
        </w:rPr>
        <w:t xml:space="preserve"> </w:t>
      </w:r>
      <w:r>
        <w:rPr>
          <w:lang w:eastAsia="ko-KR"/>
        </w:rPr>
        <w:t>수리</w:t>
      </w:r>
      <w:r>
        <w:rPr>
          <w:lang w:eastAsia="ko-KR"/>
        </w:rPr>
        <w:t xml:space="preserve"> </w:t>
      </w:r>
      <w:r>
        <w:rPr>
          <w:lang w:eastAsia="ko-KR"/>
        </w:rPr>
        <w:t>기술자에게</w:t>
      </w:r>
      <w:r>
        <w:rPr>
          <w:lang w:eastAsia="ko-KR"/>
        </w:rPr>
        <w:t xml:space="preserve"> </w:t>
      </w:r>
      <w:r>
        <w:rPr>
          <w:lang w:eastAsia="ko-KR"/>
        </w:rPr>
        <w:t>현장</w:t>
      </w:r>
      <w:r>
        <w:rPr>
          <w:lang w:eastAsia="ko-KR"/>
        </w:rPr>
        <w:t xml:space="preserve"> </w:t>
      </w:r>
      <w:r>
        <w:rPr>
          <w:lang w:eastAsia="ko-KR"/>
        </w:rPr>
        <w:t>교육을</w:t>
      </w:r>
      <w:r>
        <w:rPr>
          <w:lang w:eastAsia="ko-KR"/>
        </w:rPr>
        <w:t xml:space="preserve"> </w:t>
      </w:r>
      <w:r>
        <w:rPr>
          <w:lang w:eastAsia="ko-KR"/>
        </w:rPr>
        <w:t>진행합니다</w:t>
      </w:r>
      <w:r>
        <w:rPr>
          <w:lang w:eastAsia="ko-KR"/>
        </w:rPr>
        <w:t xml:space="preserve">. </w:t>
      </w:r>
      <w:r>
        <w:rPr>
          <w:lang w:eastAsia="ko-KR"/>
        </w:rPr>
        <w:t>교육</w:t>
      </w:r>
      <w:r>
        <w:rPr>
          <w:lang w:eastAsia="ko-KR"/>
        </w:rPr>
        <w:t xml:space="preserve"> </w:t>
      </w:r>
      <w:r>
        <w:rPr>
          <w:lang w:eastAsia="ko-KR"/>
        </w:rPr>
        <w:t>목적은</w:t>
      </w:r>
      <w:r>
        <w:rPr>
          <w:lang w:eastAsia="ko-KR"/>
        </w:rPr>
        <w:t xml:space="preserve"> </w:t>
      </w:r>
      <w:r>
        <w:rPr>
          <w:lang w:eastAsia="ko-KR"/>
        </w:rPr>
        <w:t>구매자의</w:t>
      </w:r>
      <w:r>
        <w:rPr>
          <w:lang w:eastAsia="ko-KR"/>
        </w:rPr>
        <w:t xml:space="preserve"> </w:t>
      </w:r>
      <w:r>
        <w:rPr>
          <w:lang w:eastAsia="ko-KR"/>
        </w:rPr>
        <w:t>수리</w:t>
      </w:r>
      <w:r>
        <w:rPr>
          <w:lang w:eastAsia="ko-KR"/>
        </w:rPr>
        <w:t xml:space="preserve"> </w:t>
      </w:r>
      <w:r>
        <w:rPr>
          <w:lang w:eastAsia="ko-KR"/>
        </w:rPr>
        <w:t>기술자가</w:t>
      </w:r>
      <w:r>
        <w:rPr>
          <w:lang w:eastAsia="ko-KR"/>
        </w:rPr>
        <w:t xml:space="preserve"> </w:t>
      </w:r>
      <w:r>
        <w:rPr>
          <w:lang w:eastAsia="ko-KR"/>
        </w:rPr>
        <w:t>일반적인</w:t>
      </w:r>
      <w:r>
        <w:rPr>
          <w:lang w:eastAsia="ko-KR"/>
        </w:rPr>
        <w:t xml:space="preserve"> </w:t>
      </w:r>
      <w:r>
        <w:rPr>
          <w:lang w:eastAsia="ko-KR"/>
        </w:rPr>
        <w:t>고장</w:t>
      </w:r>
      <w:r>
        <w:rPr>
          <w:lang w:eastAsia="ko-KR"/>
        </w:rPr>
        <w:t xml:space="preserve"> </w:t>
      </w:r>
      <w:r>
        <w:rPr>
          <w:lang w:eastAsia="ko-KR"/>
        </w:rPr>
        <w:t>판단</w:t>
      </w:r>
      <w:r>
        <w:rPr>
          <w:lang w:eastAsia="ko-KR"/>
        </w:rPr>
        <w:t xml:space="preserve"> </w:t>
      </w:r>
      <w:r>
        <w:rPr>
          <w:lang w:eastAsia="ko-KR"/>
        </w:rPr>
        <w:t>및</w:t>
      </w:r>
      <w:r>
        <w:rPr>
          <w:lang w:eastAsia="ko-KR"/>
        </w:rPr>
        <w:t xml:space="preserve"> </w:t>
      </w:r>
      <w:r>
        <w:rPr>
          <w:lang w:eastAsia="ko-KR"/>
        </w:rPr>
        <w:t>일상적인</w:t>
      </w:r>
      <w:r>
        <w:rPr>
          <w:lang w:eastAsia="ko-KR"/>
        </w:rPr>
        <w:t xml:space="preserve"> </w:t>
      </w:r>
      <w:r>
        <w:rPr>
          <w:lang w:eastAsia="ko-KR"/>
        </w:rPr>
        <w:t>유지</w:t>
      </w:r>
      <w:r>
        <w:rPr>
          <w:lang w:eastAsia="ko-KR"/>
        </w:rPr>
        <w:t xml:space="preserve"> </w:t>
      </w:r>
      <w:r>
        <w:rPr>
          <w:lang w:eastAsia="ko-KR"/>
        </w:rPr>
        <w:t>보수</w:t>
      </w:r>
      <w:r>
        <w:rPr>
          <w:lang w:eastAsia="ko-KR"/>
        </w:rPr>
        <w:t xml:space="preserve"> </w:t>
      </w:r>
      <w:r>
        <w:rPr>
          <w:lang w:eastAsia="ko-KR"/>
        </w:rPr>
        <w:t>방법을</w:t>
      </w:r>
      <w:r>
        <w:rPr>
          <w:lang w:eastAsia="ko-KR"/>
        </w:rPr>
        <w:t xml:space="preserve"> </w:t>
      </w:r>
      <w:r>
        <w:rPr>
          <w:lang w:eastAsia="ko-KR"/>
        </w:rPr>
        <w:t>숙지하도록</w:t>
      </w:r>
      <w:r>
        <w:rPr>
          <w:lang w:eastAsia="ko-KR"/>
        </w:rPr>
        <w:t xml:space="preserve"> </w:t>
      </w:r>
      <w:r>
        <w:rPr>
          <w:lang w:eastAsia="ko-KR"/>
        </w:rPr>
        <w:t>하는</w:t>
      </w:r>
      <w:r>
        <w:rPr>
          <w:lang w:eastAsia="ko-KR"/>
        </w:rPr>
        <w:t xml:space="preserve"> </w:t>
      </w:r>
      <w:r>
        <w:rPr>
          <w:lang w:eastAsia="ko-KR"/>
        </w:rPr>
        <w:t>것입니다</w:t>
      </w:r>
      <w:r>
        <w:rPr>
          <w:lang w:eastAsia="ko-KR"/>
        </w:rPr>
        <w:t xml:space="preserve">. </w:t>
      </w:r>
      <w:r>
        <w:rPr>
          <w:lang w:eastAsia="ko-KR"/>
        </w:rPr>
        <w:t>구매자의</w:t>
      </w:r>
      <w:r>
        <w:rPr>
          <w:lang w:eastAsia="ko-KR"/>
        </w:rPr>
        <w:t xml:space="preserve"> </w:t>
      </w:r>
      <w:r>
        <w:rPr>
          <w:lang w:eastAsia="ko-KR"/>
        </w:rPr>
        <w:t>수리</w:t>
      </w:r>
      <w:r>
        <w:rPr>
          <w:lang w:eastAsia="ko-KR"/>
        </w:rPr>
        <w:t xml:space="preserve"> </w:t>
      </w:r>
      <w:r>
        <w:rPr>
          <w:lang w:eastAsia="ko-KR"/>
        </w:rPr>
        <w:t>기술자가</w:t>
      </w:r>
      <w:r>
        <w:rPr>
          <w:lang w:eastAsia="ko-KR"/>
        </w:rPr>
        <w:t xml:space="preserve"> </w:t>
      </w:r>
      <w:r>
        <w:rPr>
          <w:lang w:eastAsia="ko-KR"/>
        </w:rPr>
        <w:t>서명하면</w:t>
      </w:r>
      <w:r>
        <w:rPr>
          <w:lang w:eastAsia="ko-KR"/>
        </w:rPr>
        <w:t xml:space="preserve"> </w:t>
      </w:r>
      <w:r>
        <w:rPr>
          <w:lang w:eastAsia="ko-KR"/>
        </w:rPr>
        <w:t>교육이</w:t>
      </w:r>
      <w:r>
        <w:rPr>
          <w:lang w:eastAsia="ko-KR"/>
        </w:rPr>
        <w:t xml:space="preserve"> </w:t>
      </w:r>
      <w:r>
        <w:rPr>
          <w:lang w:eastAsia="ko-KR"/>
        </w:rPr>
        <w:t>합격으로</w:t>
      </w:r>
      <w:r>
        <w:rPr>
          <w:lang w:eastAsia="ko-KR"/>
        </w:rPr>
        <w:t xml:space="preserve"> </w:t>
      </w:r>
      <w:r>
        <w:rPr>
          <w:lang w:eastAsia="ko-KR"/>
        </w:rPr>
        <w:t>간주됩니다</w:t>
      </w:r>
      <w:r>
        <w:rPr>
          <w:lang w:eastAsia="ko-KR"/>
        </w:rPr>
        <w:t xml:space="preserve">. </w:t>
      </w:r>
      <w:r>
        <w:rPr>
          <w:lang w:eastAsia="ko-KR"/>
        </w:rPr>
        <w:t>상기</w:t>
      </w:r>
      <w:r>
        <w:rPr>
          <w:lang w:eastAsia="ko-KR"/>
        </w:rPr>
        <w:t xml:space="preserve"> </w:t>
      </w:r>
      <w:r>
        <w:rPr>
          <w:lang w:eastAsia="ko-KR"/>
        </w:rPr>
        <w:t>교육은</w:t>
      </w:r>
      <w:r>
        <w:rPr>
          <w:lang w:eastAsia="ko-KR"/>
        </w:rPr>
        <w:t xml:space="preserve"> </w:t>
      </w:r>
      <w:r>
        <w:rPr>
          <w:lang w:eastAsia="ko-KR"/>
        </w:rPr>
        <w:t>해당</w:t>
      </w:r>
      <w:r>
        <w:rPr>
          <w:lang w:eastAsia="ko-KR"/>
        </w:rPr>
        <w:t xml:space="preserve"> </w:t>
      </w:r>
      <w:r>
        <w:rPr>
          <w:lang w:eastAsia="ko-KR"/>
        </w:rPr>
        <w:t>제품의</w:t>
      </w:r>
      <w:r>
        <w:rPr>
          <w:lang w:eastAsia="ko-KR"/>
        </w:rPr>
        <w:t xml:space="preserve"> </w:t>
      </w:r>
      <w:r>
        <w:rPr>
          <w:lang w:eastAsia="ko-KR"/>
        </w:rPr>
        <w:t>표준</w:t>
      </w:r>
      <w:r>
        <w:rPr>
          <w:lang w:eastAsia="ko-KR"/>
        </w:rPr>
        <w:t xml:space="preserve"> </w:t>
      </w:r>
      <w:r>
        <w:rPr>
          <w:lang w:eastAsia="ko-KR"/>
        </w:rPr>
        <w:t>부가</w:t>
      </w:r>
      <w:r>
        <w:rPr>
          <w:lang w:eastAsia="ko-KR"/>
        </w:rPr>
        <w:t xml:space="preserve"> </w:t>
      </w:r>
      <w:r>
        <w:rPr>
          <w:lang w:eastAsia="ko-KR"/>
        </w:rPr>
        <w:t>서비스이며</w:t>
      </w:r>
      <w:r>
        <w:rPr>
          <w:lang w:eastAsia="ko-KR"/>
        </w:rPr>
        <w:t xml:space="preserve">, </w:t>
      </w:r>
      <w:r>
        <w:rPr>
          <w:lang w:eastAsia="ko-KR"/>
        </w:rPr>
        <w:t>교육에</w:t>
      </w:r>
      <w:r>
        <w:rPr>
          <w:lang w:eastAsia="ko-KR"/>
        </w:rPr>
        <w:t xml:space="preserve"> </w:t>
      </w:r>
      <w:r>
        <w:rPr>
          <w:lang w:eastAsia="ko-KR"/>
        </w:rPr>
        <w:t>필요한</w:t>
      </w:r>
      <w:r>
        <w:rPr>
          <w:lang w:eastAsia="ko-KR"/>
        </w:rPr>
        <w:t xml:space="preserve"> </w:t>
      </w:r>
      <w:r>
        <w:rPr>
          <w:lang w:eastAsia="ko-KR"/>
        </w:rPr>
        <w:t>모든</w:t>
      </w:r>
      <w:r>
        <w:rPr>
          <w:lang w:eastAsia="ko-KR"/>
        </w:rPr>
        <w:t xml:space="preserve"> </w:t>
      </w:r>
      <w:r>
        <w:rPr>
          <w:lang w:eastAsia="ko-KR"/>
        </w:rPr>
        <w:t>비용은</w:t>
      </w:r>
      <w:r>
        <w:rPr>
          <w:lang w:eastAsia="ko-KR"/>
        </w:rPr>
        <w:t xml:space="preserve"> </w:t>
      </w:r>
      <w:r>
        <w:rPr>
          <w:lang w:eastAsia="ko-KR"/>
        </w:rPr>
        <w:t>공급</w:t>
      </w:r>
      <w:r>
        <w:rPr>
          <w:lang w:eastAsia="ko-KR"/>
        </w:rPr>
        <w:t xml:space="preserve"> </w:t>
      </w:r>
      <w:r>
        <w:rPr>
          <w:lang w:eastAsia="ko-KR"/>
        </w:rPr>
        <w:t>업체가</w:t>
      </w:r>
      <w:r>
        <w:rPr>
          <w:lang w:eastAsia="ko-KR"/>
        </w:rPr>
        <w:t xml:space="preserve"> </w:t>
      </w:r>
      <w:r>
        <w:rPr>
          <w:lang w:eastAsia="ko-KR"/>
        </w:rPr>
        <w:t>부담합니다</w:t>
      </w:r>
      <w:r>
        <w:rPr>
          <w:lang w:eastAsia="ko-KR"/>
        </w:rPr>
        <w:t xml:space="preserve">. </w:t>
      </w:r>
      <w:r>
        <w:rPr>
          <w:lang w:eastAsia="ko-KR"/>
        </w:rPr>
        <w:br/>
      </w:r>
      <w:r>
        <w:rPr>
          <w:lang w:eastAsia="ko-KR"/>
        </w:rPr>
        <w:t>인수</w:t>
      </w:r>
      <w:r>
        <w:rPr>
          <w:lang w:eastAsia="ko-KR"/>
        </w:rPr>
        <w:t xml:space="preserve"> </w:t>
      </w:r>
      <w:r>
        <w:rPr>
          <w:lang w:eastAsia="ko-KR"/>
        </w:rPr>
        <w:t>기준</w:t>
      </w:r>
      <w:r>
        <w:rPr>
          <w:lang w:eastAsia="ko-KR"/>
        </w:rPr>
        <w:br/>
        <w:t xml:space="preserve">1) </w:t>
      </w:r>
      <w:r>
        <w:rPr>
          <w:lang w:eastAsia="ko-KR"/>
        </w:rPr>
        <w:t>인수</w:t>
      </w:r>
      <w:r>
        <w:rPr>
          <w:lang w:eastAsia="ko-KR"/>
        </w:rPr>
        <w:t xml:space="preserve"> </w:t>
      </w:r>
      <w:r>
        <w:rPr>
          <w:lang w:eastAsia="ko-KR"/>
        </w:rPr>
        <w:t>기준은</w:t>
      </w:r>
      <w:r>
        <w:rPr>
          <w:lang w:eastAsia="ko-KR"/>
        </w:rPr>
        <w:t xml:space="preserve"> </w:t>
      </w:r>
      <w:r>
        <w:rPr>
          <w:lang w:eastAsia="ko-KR"/>
        </w:rPr>
        <w:t>구매</w:t>
      </w:r>
      <w:r>
        <w:rPr>
          <w:lang w:eastAsia="ko-KR"/>
        </w:rPr>
        <w:t xml:space="preserve"> </w:t>
      </w:r>
      <w:r>
        <w:rPr>
          <w:lang w:eastAsia="ko-KR"/>
        </w:rPr>
        <w:t>문서</w:t>
      </w:r>
      <w:r>
        <w:rPr>
          <w:lang w:eastAsia="ko-KR"/>
        </w:rPr>
        <w:t xml:space="preserve">, </w:t>
      </w:r>
      <w:r>
        <w:rPr>
          <w:lang w:eastAsia="ko-KR"/>
        </w:rPr>
        <w:t>입찰</w:t>
      </w:r>
      <w:r>
        <w:rPr>
          <w:lang w:eastAsia="ko-KR"/>
        </w:rPr>
        <w:t>(</w:t>
      </w:r>
      <w:r>
        <w:rPr>
          <w:lang w:eastAsia="ko-KR"/>
        </w:rPr>
        <w:t>응답</w:t>
      </w:r>
      <w:r>
        <w:rPr>
          <w:lang w:eastAsia="ko-KR"/>
        </w:rPr>
        <w:t xml:space="preserve">) </w:t>
      </w:r>
      <w:r>
        <w:rPr>
          <w:lang w:eastAsia="ko-KR"/>
        </w:rPr>
        <w:t>파일</w:t>
      </w:r>
      <w:r>
        <w:rPr>
          <w:lang w:eastAsia="ko-KR"/>
        </w:rPr>
        <w:t xml:space="preserve">, </w:t>
      </w:r>
      <w:r>
        <w:rPr>
          <w:lang w:eastAsia="ko-KR"/>
        </w:rPr>
        <w:t>약정</w:t>
      </w:r>
      <w:r>
        <w:rPr>
          <w:lang w:eastAsia="ko-KR"/>
        </w:rPr>
        <w:t xml:space="preserve"> </w:t>
      </w:r>
      <w:r>
        <w:rPr>
          <w:lang w:eastAsia="ko-KR"/>
        </w:rPr>
        <w:t>조항</w:t>
      </w:r>
      <w:r>
        <w:rPr>
          <w:lang w:eastAsia="ko-KR"/>
        </w:rPr>
        <w:t xml:space="preserve">, </w:t>
      </w:r>
      <w:r>
        <w:rPr>
          <w:lang w:eastAsia="ko-KR"/>
        </w:rPr>
        <w:t>계약</w:t>
      </w:r>
      <w:r>
        <w:rPr>
          <w:lang w:eastAsia="ko-KR"/>
        </w:rPr>
        <w:t xml:space="preserve"> </w:t>
      </w:r>
      <w:r>
        <w:rPr>
          <w:lang w:eastAsia="ko-KR"/>
        </w:rPr>
        <w:t>및</w:t>
      </w:r>
      <w:r>
        <w:rPr>
          <w:lang w:eastAsia="ko-KR"/>
        </w:rPr>
        <w:t xml:space="preserve"> </w:t>
      </w:r>
      <w:r>
        <w:rPr>
          <w:lang w:eastAsia="ko-KR"/>
        </w:rPr>
        <w:t>첨부</w:t>
      </w:r>
      <w:r>
        <w:rPr>
          <w:lang w:eastAsia="ko-KR"/>
        </w:rPr>
        <w:t xml:space="preserve"> </w:t>
      </w:r>
      <w:r>
        <w:rPr>
          <w:lang w:eastAsia="ko-KR"/>
        </w:rPr>
        <w:t>파일</w:t>
      </w:r>
      <w:r>
        <w:rPr>
          <w:lang w:eastAsia="ko-KR"/>
        </w:rPr>
        <w:t xml:space="preserve"> </w:t>
      </w:r>
      <w:r>
        <w:rPr>
          <w:lang w:eastAsia="ko-KR"/>
        </w:rPr>
        <w:t>등을</w:t>
      </w:r>
      <w:r>
        <w:rPr>
          <w:lang w:eastAsia="ko-KR"/>
        </w:rPr>
        <w:t xml:space="preserve"> </w:t>
      </w:r>
      <w:r>
        <w:rPr>
          <w:lang w:eastAsia="ko-KR"/>
        </w:rPr>
        <w:t>포함하지만</w:t>
      </w:r>
      <w:r>
        <w:rPr>
          <w:lang w:eastAsia="ko-KR"/>
        </w:rPr>
        <w:t xml:space="preserve"> </w:t>
      </w:r>
      <w:r>
        <w:rPr>
          <w:lang w:eastAsia="ko-KR"/>
        </w:rPr>
        <w:t>이에</w:t>
      </w:r>
      <w:r>
        <w:rPr>
          <w:lang w:eastAsia="ko-KR"/>
        </w:rPr>
        <w:t xml:space="preserve"> </w:t>
      </w:r>
      <w:r>
        <w:rPr>
          <w:lang w:eastAsia="ko-KR"/>
        </w:rPr>
        <w:t>국한되지</w:t>
      </w:r>
      <w:r>
        <w:rPr>
          <w:lang w:eastAsia="ko-KR"/>
        </w:rPr>
        <w:t xml:space="preserve"> </w:t>
      </w:r>
      <w:r>
        <w:rPr>
          <w:lang w:eastAsia="ko-KR"/>
        </w:rPr>
        <w:t>않습니다</w:t>
      </w:r>
      <w:r>
        <w:rPr>
          <w:lang w:eastAsia="ko-KR"/>
        </w:rPr>
        <w:t>.</w:t>
      </w:r>
      <w:r>
        <w:rPr>
          <w:lang w:eastAsia="ko-KR"/>
        </w:rPr>
        <w:br/>
        <w:t xml:space="preserve">2) </w:t>
      </w:r>
      <w:r>
        <w:rPr>
          <w:lang w:eastAsia="ko-KR"/>
        </w:rPr>
        <w:t>제품</w:t>
      </w:r>
      <w:r>
        <w:rPr>
          <w:lang w:eastAsia="ko-KR"/>
        </w:rPr>
        <w:t xml:space="preserve"> </w:t>
      </w:r>
      <w:r>
        <w:rPr>
          <w:lang w:eastAsia="ko-KR"/>
        </w:rPr>
        <w:t>구성이</w:t>
      </w:r>
      <w:r>
        <w:rPr>
          <w:lang w:eastAsia="ko-KR"/>
        </w:rPr>
        <w:t xml:space="preserve"> </w:t>
      </w:r>
      <w:r>
        <w:rPr>
          <w:lang w:eastAsia="ko-KR"/>
        </w:rPr>
        <w:t>완전하며</w:t>
      </w:r>
      <w:r>
        <w:rPr>
          <w:lang w:eastAsia="ko-KR"/>
        </w:rPr>
        <w:t xml:space="preserve">, </w:t>
      </w:r>
      <w:r>
        <w:rPr>
          <w:lang w:eastAsia="ko-KR"/>
        </w:rPr>
        <w:t>공급</w:t>
      </w:r>
      <w:r>
        <w:rPr>
          <w:lang w:eastAsia="ko-KR"/>
        </w:rPr>
        <w:t xml:space="preserve"> </w:t>
      </w:r>
      <w:r>
        <w:rPr>
          <w:lang w:eastAsia="ko-KR"/>
        </w:rPr>
        <w:t>업체는</w:t>
      </w:r>
      <w:r>
        <w:rPr>
          <w:lang w:eastAsia="ko-KR"/>
        </w:rPr>
        <w:t xml:space="preserve"> </w:t>
      </w:r>
      <w:r>
        <w:rPr>
          <w:lang w:eastAsia="ko-KR"/>
        </w:rPr>
        <w:t>하드웨어</w:t>
      </w:r>
      <w:r>
        <w:rPr>
          <w:lang w:eastAsia="ko-KR"/>
        </w:rPr>
        <w:t xml:space="preserve">, </w:t>
      </w:r>
      <w:r>
        <w:rPr>
          <w:lang w:eastAsia="ko-KR"/>
        </w:rPr>
        <w:t>소프트웨어</w:t>
      </w:r>
      <w:r>
        <w:rPr>
          <w:lang w:eastAsia="ko-KR"/>
        </w:rPr>
        <w:t xml:space="preserve"> </w:t>
      </w:r>
      <w:r>
        <w:rPr>
          <w:lang w:eastAsia="ko-KR"/>
        </w:rPr>
        <w:t>및</w:t>
      </w:r>
      <w:r>
        <w:rPr>
          <w:lang w:eastAsia="ko-KR"/>
        </w:rPr>
        <w:t xml:space="preserve"> </w:t>
      </w:r>
      <w:r>
        <w:rPr>
          <w:lang w:eastAsia="ko-KR"/>
        </w:rPr>
        <w:t>기술</w:t>
      </w:r>
      <w:r>
        <w:rPr>
          <w:lang w:eastAsia="ko-KR"/>
        </w:rPr>
        <w:t xml:space="preserve"> </w:t>
      </w:r>
      <w:r>
        <w:rPr>
          <w:lang w:eastAsia="ko-KR"/>
        </w:rPr>
        <w:t>자료</w:t>
      </w:r>
      <w:r>
        <w:rPr>
          <w:lang w:eastAsia="ko-KR"/>
        </w:rPr>
        <w:t xml:space="preserve"> </w:t>
      </w:r>
      <w:r>
        <w:rPr>
          <w:lang w:eastAsia="ko-KR"/>
        </w:rPr>
        <w:t>등을</w:t>
      </w:r>
      <w:r>
        <w:rPr>
          <w:lang w:eastAsia="ko-KR"/>
        </w:rPr>
        <w:t xml:space="preserve"> </w:t>
      </w:r>
      <w:r>
        <w:rPr>
          <w:lang w:eastAsia="ko-KR"/>
        </w:rPr>
        <w:t>제때</w:t>
      </w:r>
      <w:r>
        <w:rPr>
          <w:lang w:eastAsia="ko-KR"/>
        </w:rPr>
        <w:t xml:space="preserve"> </w:t>
      </w:r>
      <w:r>
        <w:rPr>
          <w:lang w:eastAsia="ko-KR"/>
        </w:rPr>
        <w:lastRenderedPageBreak/>
        <w:t>제공하는</w:t>
      </w:r>
      <w:r>
        <w:rPr>
          <w:lang w:eastAsia="ko-KR"/>
        </w:rPr>
        <w:t xml:space="preserve"> </w:t>
      </w:r>
      <w:r>
        <w:rPr>
          <w:lang w:eastAsia="ko-KR"/>
        </w:rPr>
        <w:t>것을</w:t>
      </w:r>
      <w:r>
        <w:rPr>
          <w:lang w:eastAsia="ko-KR"/>
        </w:rPr>
        <w:t xml:space="preserve"> </w:t>
      </w:r>
      <w:r>
        <w:rPr>
          <w:lang w:eastAsia="ko-KR"/>
        </w:rPr>
        <w:t>보장합니다</w:t>
      </w:r>
      <w:r>
        <w:rPr>
          <w:lang w:eastAsia="ko-KR"/>
        </w:rPr>
        <w:t>.</w:t>
      </w:r>
      <w:r>
        <w:rPr>
          <w:lang w:eastAsia="ko-KR"/>
        </w:rPr>
        <w:br/>
        <w:t xml:space="preserve">3) </w:t>
      </w:r>
      <w:r>
        <w:rPr>
          <w:lang w:eastAsia="ko-KR"/>
        </w:rPr>
        <w:t>품질은</w:t>
      </w:r>
      <w:r>
        <w:rPr>
          <w:lang w:eastAsia="ko-KR"/>
        </w:rPr>
        <w:t xml:space="preserve"> </w:t>
      </w:r>
      <w:r>
        <w:rPr>
          <w:lang w:eastAsia="ko-KR"/>
        </w:rPr>
        <w:t>중국의</w:t>
      </w:r>
      <w:r>
        <w:rPr>
          <w:lang w:eastAsia="ko-KR"/>
        </w:rPr>
        <w:t xml:space="preserve"> </w:t>
      </w:r>
      <w:r>
        <w:rPr>
          <w:lang w:eastAsia="ko-KR"/>
        </w:rPr>
        <w:t>법률</w:t>
      </w:r>
      <w:r>
        <w:rPr>
          <w:lang w:eastAsia="ko-KR"/>
        </w:rPr>
        <w:t xml:space="preserve"> </w:t>
      </w:r>
      <w:r>
        <w:rPr>
          <w:lang w:eastAsia="ko-KR"/>
        </w:rPr>
        <w:t>및</w:t>
      </w:r>
      <w:r>
        <w:rPr>
          <w:lang w:eastAsia="ko-KR"/>
        </w:rPr>
        <w:t xml:space="preserve"> </w:t>
      </w:r>
      <w:r>
        <w:rPr>
          <w:lang w:eastAsia="ko-KR"/>
        </w:rPr>
        <w:t>규정에서</w:t>
      </w:r>
      <w:r>
        <w:rPr>
          <w:lang w:eastAsia="ko-KR"/>
        </w:rPr>
        <w:t xml:space="preserve"> </w:t>
      </w:r>
      <w:r>
        <w:rPr>
          <w:lang w:eastAsia="ko-KR"/>
        </w:rPr>
        <w:t>정한</w:t>
      </w:r>
      <w:r>
        <w:rPr>
          <w:lang w:eastAsia="ko-KR"/>
        </w:rPr>
        <w:t xml:space="preserve"> </w:t>
      </w:r>
      <w:r>
        <w:rPr>
          <w:lang w:eastAsia="ko-KR"/>
        </w:rPr>
        <w:t>기준을</w:t>
      </w:r>
      <w:r>
        <w:rPr>
          <w:lang w:eastAsia="ko-KR"/>
        </w:rPr>
        <w:t xml:space="preserve"> </w:t>
      </w:r>
      <w:r>
        <w:rPr>
          <w:lang w:eastAsia="ko-KR"/>
        </w:rPr>
        <w:t>충족해야</w:t>
      </w:r>
      <w:r>
        <w:rPr>
          <w:lang w:eastAsia="ko-KR"/>
        </w:rPr>
        <w:t xml:space="preserve"> </w:t>
      </w:r>
      <w:r>
        <w:rPr>
          <w:lang w:eastAsia="ko-KR"/>
        </w:rPr>
        <w:t>하며</w:t>
      </w:r>
      <w:r>
        <w:rPr>
          <w:lang w:eastAsia="ko-KR"/>
        </w:rPr>
        <w:t xml:space="preserve">, SDA </w:t>
      </w:r>
      <w:r>
        <w:rPr>
          <w:lang w:eastAsia="ko-KR"/>
        </w:rPr>
        <w:t>및</w:t>
      </w:r>
      <w:r>
        <w:rPr>
          <w:lang w:eastAsia="ko-KR"/>
        </w:rPr>
        <w:t xml:space="preserve"> CCC </w:t>
      </w:r>
      <w:r>
        <w:rPr>
          <w:lang w:eastAsia="ko-KR"/>
        </w:rPr>
        <w:t>인증</w:t>
      </w:r>
      <w:r>
        <w:rPr>
          <w:lang w:eastAsia="ko-KR"/>
        </w:rPr>
        <w:t>(</w:t>
      </w:r>
      <w:r>
        <w:rPr>
          <w:lang w:eastAsia="ko-KR"/>
        </w:rPr>
        <w:t>해당되는</w:t>
      </w:r>
      <w:r>
        <w:rPr>
          <w:lang w:eastAsia="ko-KR"/>
        </w:rPr>
        <w:t xml:space="preserve"> </w:t>
      </w:r>
      <w:r>
        <w:rPr>
          <w:lang w:eastAsia="ko-KR"/>
        </w:rPr>
        <w:t>경우</w:t>
      </w:r>
      <w:r>
        <w:rPr>
          <w:lang w:eastAsia="ko-KR"/>
        </w:rPr>
        <w:t>)</w:t>
      </w:r>
      <w:r>
        <w:rPr>
          <w:lang w:eastAsia="ko-KR"/>
        </w:rPr>
        <w:t>을</w:t>
      </w:r>
      <w:r>
        <w:rPr>
          <w:lang w:eastAsia="ko-KR"/>
        </w:rPr>
        <w:t xml:space="preserve"> </w:t>
      </w:r>
      <w:r>
        <w:rPr>
          <w:lang w:eastAsia="ko-KR"/>
        </w:rPr>
        <w:t>받은</w:t>
      </w:r>
      <w:r>
        <w:rPr>
          <w:lang w:eastAsia="ko-KR"/>
        </w:rPr>
        <w:t xml:space="preserve"> </w:t>
      </w:r>
      <w:r>
        <w:rPr>
          <w:lang w:eastAsia="ko-KR"/>
        </w:rPr>
        <w:t>원산지에서</w:t>
      </w:r>
      <w:r>
        <w:rPr>
          <w:lang w:eastAsia="ko-KR"/>
        </w:rPr>
        <w:t xml:space="preserve"> </w:t>
      </w:r>
      <w:r>
        <w:rPr>
          <w:lang w:eastAsia="ko-KR"/>
        </w:rPr>
        <w:t>생산된</w:t>
      </w:r>
      <w:r>
        <w:rPr>
          <w:lang w:eastAsia="ko-KR"/>
        </w:rPr>
        <w:t xml:space="preserve"> </w:t>
      </w:r>
      <w:r>
        <w:rPr>
          <w:lang w:eastAsia="ko-KR"/>
        </w:rPr>
        <w:t>원본</w:t>
      </w:r>
      <w:r>
        <w:rPr>
          <w:lang w:eastAsia="ko-KR"/>
        </w:rPr>
        <w:t xml:space="preserve"> </w:t>
      </w:r>
      <w:r>
        <w:rPr>
          <w:lang w:eastAsia="ko-KR"/>
        </w:rPr>
        <w:t>새</w:t>
      </w:r>
      <w:r>
        <w:rPr>
          <w:lang w:eastAsia="ko-KR"/>
        </w:rPr>
        <w:t xml:space="preserve"> </w:t>
      </w:r>
      <w:r>
        <w:rPr>
          <w:lang w:eastAsia="ko-KR"/>
        </w:rPr>
        <w:t>제품이어야</w:t>
      </w:r>
      <w:r>
        <w:rPr>
          <w:lang w:eastAsia="ko-KR"/>
        </w:rPr>
        <w:t xml:space="preserve"> </w:t>
      </w:r>
      <w:r>
        <w:rPr>
          <w:lang w:eastAsia="ko-KR"/>
        </w:rPr>
        <w:t>합니다</w:t>
      </w:r>
      <w:r>
        <w:rPr>
          <w:lang w:eastAsia="ko-KR"/>
        </w:rPr>
        <w:t xml:space="preserve">. </w:t>
      </w:r>
      <w:r>
        <w:rPr>
          <w:lang w:eastAsia="ko-KR"/>
        </w:rPr>
        <w:t>기술적</w:t>
      </w:r>
      <w:r>
        <w:rPr>
          <w:lang w:eastAsia="ko-KR"/>
        </w:rPr>
        <w:t xml:space="preserve"> </w:t>
      </w:r>
      <w:r>
        <w:rPr>
          <w:lang w:eastAsia="ko-KR"/>
        </w:rPr>
        <w:t>매개변수와</w:t>
      </w:r>
      <w:r>
        <w:rPr>
          <w:lang w:eastAsia="ko-KR"/>
        </w:rPr>
        <w:t xml:space="preserve"> </w:t>
      </w:r>
      <w:r>
        <w:rPr>
          <w:lang w:eastAsia="ko-KR"/>
        </w:rPr>
        <w:t>성능</w:t>
      </w:r>
      <w:r>
        <w:rPr>
          <w:lang w:eastAsia="ko-KR"/>
        </w:rPr>
        <w:t xml:space="preserve"> </w:t>
      </w:r>
      <w:r>
        <w:rPr>
          <w:lang w:eastAsia="ko-KR"/>
        </w:rPr>
        <w:t>지표는</w:t>
      </w:r>
      <w:r>
        <w:rPr>
          <w:lang w:eastAsia="ko-KR"/>
        </w:rPr>
        <w:t xml:space="preserve"> </w:t>
      </w:r>
      <w:r>
        <w:rPr>
          <w:lang w:eastAsia="ko-KR"/>
        </w:rPr>
        <w:t>입찰</w:t>
      </w:r>
      <w:r>
        <w:rPr>
          <w:lang w:eastAsia="ko-KR"/>
        </w:rPr>
        <w:t>(</w:t>
      </w:r>
      <w:r>
        <w:rPr>
          <w:lang w:eastAsia="ko-KR"/>
        </w:rPr>
        <w:t>응답</w:t>
      </w:r>
      <w:r>
        <w:rPr>
          <w:lang w:eastAsia="ko-KR"/>
        </w:rPr>
        <w:t xml:space="preserve">) </w:t>
      </w:r>
      <w:r>
        <w:rPr>
          <w:lang w:eastAsia="ko-KR"/>
        </w:rPr>
        <w:t>파일</w:t>
      </w:r>
      <w:r>
        <w:rPr>
          <w:lang w:eastAsia="ko-KR"/>
        </w:rPr>
        <w:t xml:space="preserve">, </w:t>
      </w:r>
      <w:r>
        <w:rPr>
          <w:lang w:eastAsia="ko-KR"/>
        </w:rPr>
        <w:t>계약</w:t>
      </w:r>
      <w:r>
        <w:rPr>
          <w:lang w:eastAsia="ko-KR"/>
        </w:rPr>
        <w:t xml:space="preserve"> </w:t>
      </w:r>
      <w:r>
        <w:rPr>
          <w:lang w:eastAsia="ko-KR"/>
        </w:rPr>
        <w:t>첨부</w:t>
      </w:r>
      <w:r>
        <w:rPr>
          <w:lang w:eastAsia="ko-KR"/>
        </w:rPr>
        <w:t xml:space="preserve"> </w:t>
      </w:r>
      <w:r>
        <w:rPr>
          <w:lang w:eastAsia="ko-KR"/>
        </w:rPr>
        <w:t>파일</w:t>
      </w:r>
      <w:r>
        <w:rPr>
          <w:lang w:eastAsia="ko-KR"/>
        </w:rPr>
        <w:t xml:space="preserve">, </w:t>
      </w:r>
      <w:r>
        <w:rPr>
          <w:lang w:eastAsia="ko-KR"/>
        </w:rPr>
        <w:t>제품</w:t>
      </w:r>
      <w:r>
        <w:rPr>
          <w:lang w:eastAsia="ko-KR"/>
        </w:rPr>
        <w:t xml:space="preserve"> </w:t>
      </w:r>
      <w:r>
        <w:rPr>
          <w:lang w:eastAsia="ko-KR"/>
        </w:rPr>
        <w:t>기술</w:t>
      </w:r>
      <w:r>
        <w:rPr>
          <w:lang w:eastAsia="ko-KR"/>
        </w:rPr>
        <w:t xml:space="preserve"> </w:t>
      </w:r>
      <w:r>
        <w:rPr>
          <w:lang w:eastAsia="ko-KR"/>
        </w:rPr>
        <w:t>사양</w:t>
      </w:r>
      <w:r>
        <w:rPr>
          <w:lang w:eastAsia="ko-KR"/>
        </w:rPr>
        <w:t xml:space="preserve"> </w:t>
      </w:r>
      <w:r>
        <w:rPr>
          <w:lang w:eastAsia="ko-KR"/>
        </w:rPr>
        <w:t>등을</w:t>
      </w:r>
      <w:r>
        <w:rPr>
          <w:lang w:eastAsia="ko-KR"/>
        </w:rPr>
        <w:t xml:space="preserve"> </w:t>
      </w:r>
      <w:r>
        <w:rPr>
          <w:lang w:eastAsia="ko-KR"/>
        </w:rPr>
        <w:t>충족해야</w:t>
      </w:r>
      <w:r>
        <w:rPr>
          <w:lang w:eastAsia="ko-KR"/>
        </w:rPr>
        <w:t xml:space="preserve"> </w:t>
      </w:r>
      <w:r>
        <w:rPr>
          <w:lang w:eastAsia="ko-KR"/>
        </w:rPr>
        <w:t>합니다</w:t>
      </w:r>
      <w:r>
        <w:rPr>
          <w:lang w:eastAsia="ko-KR"/>
        </w:rPr>
        <w:t xml:space="preserve">. </w:t>
      </w:r>
      <w:r>
        <w:rPr>
          <w:lang w:eastAsia="ko-KR"/>
        </w:rPr>
        <w:t>인수</w:t>
      </w:r>
      <w:r>
        <w:rPr>
          <w:lang w:eastAsia="ko-KR"/>
        </w:rPr>
        <w:t xml:space="preserve"> </w:t>
      </w:r>
      <w:r>
        <w:rPr>
          <w:lang w:eastAsia="ko-KR"/>
        </w:rPr>
        <w:t>시</w:t>
      </w:r>
      <w:r>
        <w:rPr>
          <w:lang w:eastAsia="ko-KR"/>
        </w:rPr>
        <w:t xml:space="preserve"> </w:t>
      </w:r>
      <w:r>
        <w:rPr>
          <w:lang w:eastAsia="ko-KR"/>
        </w:rPr>
        <w:t>제품</w:t>
      </w:r>
      <w:r>
        <w:rPr>
          <w:lang w:eastAsia="ko-KR"/>
        </w:rPr>
        <w:t xml:space="preserve"> </w:t>
      </w:r>
      <w:r>
        <w:rPr>
          <w:lang w:eastAsia="ko-KR"/>
        </w:rPr>
        <w:t>품질을</w:t>
      </w:r>
      <w:r>
        <w:rPr>
          <w:lang w:eastAsia="ko-KR"/>
        </w:rPr>
        <w:t xml:space="preserve"> </w:t>
      </w:r>
      <w:r>
        <w:rPr>
          <w:lang w:eastAsia="ko-KR"/>
        </w:rPr>
        <w:t>보증하는</w:t>
      </w:r>
      <w:r>
        <w:rPr>
          <w:lang w:eastAsia="ko-KR"/>
        </w:rPr>
        <w:t xml:space="preserve"> </w:t>
      </w:r>
      <w:r>
        <w:rPr>
          <w:lang w:eastAsia="ko-KR"/>
        </w:rPr>
        <w:t>관련</w:t>
      </w:r>
      <w:r>
        <w:rPr>
          <w:lang w:eastAsia="ko-KR"/>
        </w:rPr>
        <w:t xml:space="preserve"> </w:t>
      </w:r>
      <w:r>
        <w:rPr>
          <w:lang w:eastAsia="ko-KR"/>
        </w:rPr>
        <w:t>절차를</w:t>
      </w:r>
      <w:r>
        <w:rPr>
          <w:lang w:eastAsia="ko-KR"/>
        </w:rPr>
        <w:t xml:space="preserve"> </w:t>
      </w:r>
      <w:r>
        <w:rPr>
          <w:lang w:eastAsia="ko-KR"/>
        </w:rPr>
        <w:t>구매자에게</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양측이</w:t>
      </w:r>
      <w:r>
        <w:rPr>
          <w:lang w:eastAsia="ko-KR"/>
        </w:rPr>
        <w:t xml:space="preserve"> </w:t>
      </w:r>
      <w:r>
        <w:rPr>
          <w:lang w:eastAsia="ko-KR"/>
        </w:rPr>
        <w:t>품질과</w:t>
      </w:r>
      <w:r>
        <w:rPr>
          <w:lang w:eastAsia="ko-KR"/>
        </w:rPr>
        <w:t xml:space="preserve"> </w:t>
      </w:r>
      <w:r>
        <w:rPr>
          <w:lang w:eastAsia="ko-KR"/>
        </w:rPr>
        <w:t>매개변수</w:t>
      </w:r>
      <w:r>
        <w:rPr>
          <w:lang w:eastAsia="ko-KR"/>
        </w:rPr>
        <w:t xml:space="preserve"> </w:t>
      </w:r>
      <w:r>
        <w:rPr>
          <w:lang w:eastAsia="ko-KR"/>
        </w:rPr>
        <w:t>성능에</w:t>
      </w:r>
      <w:r>
        <w:rPr>
          <w:lang w:eastAsia="ko-KR"/>
        </w:rPr>
        <w:t xml:space="preserve"> </w:t>
      </w:r>
      <w:r>
        <w:rPr>
          <w:lang w:eastAsia="ko-KR"/>
        </w:rPr>
        <w:t>대해</w:t>
      </w:r>
      <w:r>
        <w:rPr>
          <w:lang w:eastAsia="ko-KR"/>
        </w:rPr>
        <w:t xml:space="preserve"> </w:t>
      </w:r>
      <w:r>
        <w:rPr>
          <w:lang w:eastAsia="ko-KR"/>
        </w:rPr>
        <w:t>이의가</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양측이</w:t>
      </w:r>
      <w:r>
        <w:rPr>
          <w:lang w:eastAsia="ko-KR"/>
        </w:rPr>
        <w:t xml:space="preserve"> </w:t>
      </w:r>
      <w:r>
        <w:rPr>
          <w:lang w:eastAsia="ko-KR"/>
        </w:rPr>
        <w:t>인정하는</w:t>
      </w:r>
      <w:r>
        <w:rPr>
          <w:lang w:eastAsia="ko-KR"/>
        </w:rPr>
        <w:t xml:space="preserve"> </w:t>
      </w:r>
      <w:r>
        <w:rPr>
          <w:lang w:eastAsia="ko-KR"/>
        </w:rPr>
        <w:t>국가</w:t>
      </w:r>
      <w:r>
        <w:rPr>
          <w:lang w:eastAsia="ko-KR"/>
        </w:rPr>
        <w:t xml:space="preserve"> </w:t>
      </w:r>
      <w:r>
        <w:rPr>
          <w:lang w:eastAsia="ko-KR"/>
        </w:rPr>
        <w:t>관련</w:t>
      </w:r>
      <w:r>
        <w:rPr>
          <w:lang w:eastAsia="ko-KR"/>
        </w:rPr>
        <w:t xml:space="preserve"> </w:t>
      </w:r>
      <w:r>
        <w:rPr>
          <w:lang w:eastAsia="ko-KR"/>
        </w:rPr>
        <w:t>기관</w:t>
      </w:r>
      <w:r>
        <w:rPr>
          <w:lang w:eastAsia="ko-KR"/>
        </w:rPr>
        <w:t xml:space="preserve"> </w:t>
      </w:r>
      <w:r>
        <w:rPr>
          <w:lang w:eastAsia="ko-KR"/>
        </w:rPr>
        <w:t>전문가에게</w:t>
      </w:r>
      <w:r>
        <w:rPr>
          <w:lang w:eastAsia="ko-KR"/>
        </w:rPr>
        <w:t xml:space="preserve"> </w:t>
      </w:r>
      <w:r>
        <w:rPr>
          <w:lang w:eastAsia="ko-KR"/>
        </w:rPr>
        <w:t>인수</w:t>
      </w:r>
      <w:r>
        <w:rPr>
          <w:lang w:eastAsia="ko-KR"/>
        </w:rPr>
        <w:t xml:space="preserve"> </w:t>
      </w:r>
      <w:r>
        <w:rPr>
          <w:lang w:eastAsia="ko-KR"/>
        </w:rPr>
        <w:t>검사를</w:t>
      </w:r>
      <w:r>
        <w:rPr>
          <w:lang w:eastAsia="ko-KR"/>
        </w:rPr>
        <w:t xml:space="preserve"> </w:t>
      </w:r>
      <w:r>
        <w:rPr>
          <w:lang w:eastAsia="ko-KR"/>
        </w:rPr>
        <w:t>의뢰하고</w:t>
      </w:r>
      <w:r>
        <w:rPr>
          <w:lang w:eastAsia="ko-KR"/>
        </w:rPr>
        <w:t xml:space="preserve">, </w:t>
      </w:r>
      <w:r>
        <w:rPr>
          <w:lang w:eastAsia="ko-KR"/>
        </w:rPr>
        <w:t>이를</w:t>
      </w:r>
      <w:r>
        <w:rPr>
          <w:lang w:eastAsia="ko-KR"/>
        </w:rPr>
        <w:t xml:space="preserve"> </w:t>
      </w:r>
      <w:r>
        <w:rPr>
          <w:lang w:eastAsia="ko-KR"/>
        </w:rPr>
        <w:t>기준으로</w:t>
      </w:r>
      <w:r>
        <w:rPr>
          <w:lang w:eastAsia="ko-KR"/>
        </w:rPr>
        <w:t xml:space="preserve"> </w:t>
      </w:r>
      <w:r>
        <w:rPr>
          <w:lang w:eastAsia="ko-KR"/>
        </w:rPr>
        <w:t>한</w:t>
      </w:r>
      <w:r>
        <w:rPr>
          <w:lang w:eastAsia="ko-KR"/>
        </w:rPr>
        <w:t xml:space="preserve"> </w:t>
      </w:r>
      <w:r>
        <w:rPr>
          <w:lang w:eastAsia="ko-KR"/>
        </w:rPr>
        <w:t>검사</w:t>
      </w:r>
      <w:r>
        <w:rPr>
          <w:lang w:eastAsia="ko-KR"/>
        </w:rPr>
        <w:t xml:space="preserve"> </w:t>
      </w:r>
      <w:r>
        <w:rPr>
          <w:lang w:eastAsia="ko-KR"/>
        </w:rPr>
        <w:t>인수</w:t>
      </w:r>
      <w:r>
        <w:rPr>
          <w:lang w:eastAsia="ko-KR"/>
        </w:rPr>
        <w:t xml:space="preserve"> </w:t>
      </w:r>
      <w:r>
        <w:rPr>
          <w:lang w:eastAsia="ko-KR"/>
        </w:rPr>
        <w:t>보고서를</w:t>
      </w:r>
      <w:r>
        <w:rPr>
          <w:lang w:eastAsia="ko-KR"/>
        </w:rPr>
        <w:t xml:space="preserve"> </w:t>
      </w:r>
      <w:r>
        <w:rPr>
          <w:lang w:eastAsia="ko-KR"/>
        </w:rPr>
        <w:t>제출해야</w:t>
      </w:r>
      <w:r>
        <w:rPr>
          <w:lang w:eastAsia="ko-KR"/>
        </w:rPr>
        <w:t xml:space="preserve"> </w:t>
      </w:r>
      <w:r>
        <w:rPr>
          <w:lang w:eastAsia="ko-KR"/>
        </w:rPr>
        <w:t>합니다</w:t>
      </w:r>
      <w:r>
        <w:rPr>
          <w:lang w:eastAsia="ko-KR"/>
        </w:rPr>
        <w:t xml:space="preserve">. </w:t>
      </w:r>
      <w:r>
        <w:rPr>
          <w:lang w:eastAsia="ko-KR"/>
        </w:rPr>
        <w:t>구매자는</w:t>
      </w:r>
      <w:r>
        <w:rPr>
          <w:lang w:eastAsia="ko-KR"/>
        </w:rPr>
        <w:t xml:space="preserve"> </w:t>
      </w:r>
      <w:r>
        <w:rPr>
          <w:lang w:eastAsia="ko-KR"/>
        </w:rPr>
        <w:t>또한</w:t>
      </w:r>
      <w:r>
        <w:rPr>
          <w:lang w:eastAsia="ko-KR"/>
        </w:rPr>
        <w:t xml:space="preserve"> </w:t>
      </w:r>
      <w:r>
        <w:rPr>
          <w:lang w:eastAsia="ko-KR"/>
        </w:rPr>
        <w:t>상기</w:t>
      </w:r>
      <w:r>
        <w:rPr>
          <w:lang w:eastAsia="ko-KR"/>
        </w:rPr>
        <w:t xml:space="preserve"> </w:t>
      </w:r>
      <w:r>
        <w:rPr>
          <w:lang w:eastAsia="ko-KR"/>
        </w:rPr>
        <w:t>기기의</w:t>
      </w:r>
      <w:r>
        <w:rPr>
          <w:lang w:eastAsia="ko-KR"/>
        </w:rPr>
        <w:t xml:space="preserve"> </w:t>
      </w:r>
      <w:r>
        <w:rPr>
          <w:lang w:eastAsia="ko-KR"/>
        </w:rPr>
        <w:t>품질</w:t>
      </w:r>
      <w:r>
        <w:rPr>
          <w:lang w:eastAsia="ko-KR"/>
        </w:rPr>
        <w:t xml:space="preserve">, </w:t>
      </w:r>
      <w:r>
        <w:rPr>
          <w:lang w:eastAsia="ko-KR"/>
        </w:rPr>
        <w:t>기술적</w:t>
      </w:r>
      <w:r>
        <w:rPr>
          <w:lang w:eastAsia="ko-KR"/>
        </w:rPr>
        <w:t xml:space="preserve"> </w:t>
      </w:r>
      <w:r>
        <w:rPr>
          <w:lang w:eastAsia="ko-KR"/>
        </w:rPr>
        <w:t>매개변수</w:t>
      </w:r>
      <w:r>
        <w:rPr>
          <w:lang w:eastAsia="ko-KR"/>
        </w:rPr>
        <w:t xml:space="preserve">, </w:t>
      </w:r>
      <w:r>
        <w:rPr>
          <w:lang w:eastAsia="ko-KR"/>
        </w:rPr>
        <w:t>정확도</w:t>
      </w:r>
      <w:r>
        <w:rPr>
          <w:lang w:eastAsia="ko-KR"/>
        </w:rPr>
        <w:t xml:space="preserve"> </w:t>
      </w:r>
      <w:r>
        <w:rPr>
          <w:lang w:eastAsia="ko-KR"/>
        </w:rPr>
        <w:t>등을</w:t>
      </w:r>
      <w:r>
        <w:rPr>
          <w:lang w:eastAsia="ko-KR"/>
        </w:rPr>
        <w:t xml:space="preserve"> </w:t>
      </w:r>
      <w:r>
        <w:rPr>
          <w:lang w:eastAsia="ko-KR"/>
        </w:rPr>
        <w:t>검사</w:t>
      </w:r>
      <w:r>
        <w:rPr>
          <w:lang w:eastAsia="ko-KR"/>
        </w:rPr>
        <w:t xml:space="preserve"> </w:t>
      </w:r>
      <w:r>
        <w:rPr>
          <w:lang w:eastAsia="ko-KR"/>
        </w:rPr>
        <w:t>및</w:t>
      </w:r>
      <w:r>
        <w:rPr>
          <w:lang w:eastAsia="ko-KR"/>
        </w:rPr>
        <w:t xml:space="preserve"> </w:t>
      </w:r>
      <w:r>
        <w:rPr>
          <w:lang w:eastAsia="ko-KR"/>
        </w:rPr>
        <w:t>보정하기</w:t>
      </w:r>
      <w:r>
        <w:rPr>
          <w:lang w:eastAsia="ko-KR"/>
        </w:rPr>
        <w:t xml:space="preserve"> </w:t>
      </w:r>
      <w:r>
        <w:rPr>
          <w:lang w:eastAsia="ko-KR"/>
        </w:rPr>
        <w:t>위해</w:t>
      </w:r>
      <w:r>
        <w:rPr>
          <w:lang w:eastAsia="ko-KR"/>
        </w:rPr>
        <w:t xml:space="preserve"> </w:t>
      </w:r>
      <w:r>
        <w:rPr>
          <w:lang w:eastAsia="ko-KR"/>
        </w:rPr>
        <w:t>중국에서</w:t>
      </w:r>
      <w:r>
        <w:rPr>
          <w:lang w:eastAsia="ko-KR"/>
        </w:rPr>
        <w:t xml:space="preserve"> </w:t>
      </w:r>
      <w:r>
        <w:rPr>
          <w:lang w:eastAsia="ko-KR"/>
        </w:rPr>
        <w:t>자격을</w:t>
      </w:r>
      <w:r>
        <w:rPr>
          <w:lang w:eastAsia="ko-KR"/>
        </w:rPr>
        <w:t xml:space="preserve"> </w:t>
      </w:r>
      <w:r>
        <w:rPr>
          <w:lang w:eastAsia="ko-KR"/>
        </w:rPr>
        <w:t>갖춘</w:t>
      </w:r>
      <w:r>
        <w:rPr>
          <w:lang w:eastAsia="ko-KR"/>
        </w:rPr>
        <w:t xml:space="preserve"> </w:t>
      </w:r>
      <w:r>
        <w:rPr>
          <w:lang w:eastAsia="ko-KR"/>
        </w:rPr>
        <w:t>단위에</w:t>
      </w:r>
      <w:r>
        <w:rPr>
          <w:lang w:eastAsia="ko-KR"/>
        </w:rPr>
        <w:t xml:space="preserve"> </w:t>
      </w:r>
      <w:r>
        <w:rPr>
          <w:lang w:eastAsia="ko-KR"/>
        </w:rPr>
        <w:t>위탁할</w:t>
      </w:r>
      <w:r>
        <w:rPr>
          <w:lang w:eastAsia="ko-KR"/>
        </w:rPr>
        <w:t xml:space="preserve"> </w:t>
      </w:r>
      <w:r>
        <w:rPr>
          <w:lang w:eastAsia="ko-KR"/>
        </w:rPr>
        <w:t>수</w:t>
      </w:r>
      <w:r>
        <w:rPr>
          <w:lang w:eastAsia="ko-KR"/>
        </w:rPr>
        <w:t xml:space="preserve"> </w:t>
      </w:r>
      <w:r>
        <w:rPr>
          <w:lang w:eastAsia="ko-KR"/>
        </w:rPr>
        <w:t>있으며</w:t>
      </w:r>
      <w:r>
        <w:rPr>
          <w:lang w:eastAsia="ko-KR"/>
        </w:rPr>
        <w:t xml:space="preserve">, </w:t>
      </w:r>
      <w:r>
        <w:rPr>
          <w:lang w:eastAsia="ko-KR"/>
        </w:rPr>
        <w:t>발생하는</w:t>
      </w:r>
      <w:r>
        <w:rPr>
          <w:lang w:eastAsia="ko-KR"/>
        </w:rPr>
        <w:t xml:space="preserve"> </w:t>
      </w:r>
      <w:r>
        <w:rPr>
          <w:lang w:eastAsia="ko-KR"/>
        </w:rPr>
        <w:t>모든</w:t>
      </w:r>
      <w:r>
        <w:rPr>
          <w:lang w:eastAsia="ko-KR"/>
        </w:rPr>
        <w:t xml:space="preserve"> </w:t>
      </w:r>
      <w:r>
        <w:rPr>
          <w:lang w:eastAsia="ko-KR"/>
        </w:rPr>
        <w:t>비용은</w:t>
      </w:r>
      <w:r>
        <w:rPr>
          <w:lang w:eastAsia="ko-KR"/>
        </w:rPr>
        <w:t xml:space="preserve"> </w:t>
      </w:r>
      <w:r>
        <w:rPr>
          <w:lang w:eastAsia="ko-KR"/>
        </w:rPr>
        <w:t>공급</w:t>
      </w:r>
      <w:r>
        <w:rPr>
          <w:lang w:eastAsia="ko-KR"/>
        </w:rPr>
        <w:t xml:space="preserve"> </w:t>
      </w:r>
      <w:r>
        <w:rPr>
          <w:lang w:eastAsia="ko-KR"/>
        </w:rPr>
        <w:t>업체가</w:t>
      </w:r>
      <w:r>
        <w:rPr>
          <w:lang w:eastAsia="ko-KR"/>
        </w:rPr>
        <w:t xml:space="preserve"> </w:t>
      </w:r>
      <w:r>
        <w:rPr>
          <w:lang w:eastAsia="ko-KR"/>
        </w:rPr>
        <w:t>부담합니다</w:t>
      </w:r>
      <w:r>
        <w:rPr>
          <w:lang w:eastAsia="ko-KR"/>
        </w:rPr>
        <w:t xml:space="preserve">. </w:t>
      </w:r>
      <w:r>
        <w:rPr>
          <w:lang w:eastAsia="ko-KR"/>
        </w:rPr>
        <w:t>양측이</w:t>
      </w:r>
      <w:r>
        <w:rPr>
          <w:lang w:eastAsia="ko-KR"/>
        </w:rPr>
        <w:t xml:space="preserve"> </w:t>
      </w:r>
      <w:r>
        <w:rPr>
          <w:lang w:eastAsia="ko-KR"/>
        </w:rPr>
        <w:t>품질</w:t>
      </w:r>
      <w:r>
        <w:rPr>
          <w:lang w:eastAsia="ko-KR"/>
        </w:rPr>
        <w:t xml:space="preserve"> </w:t>
      </w:r>
      <w:r>
        <w:rPr>
          <w:lang w:eastAsia="ko-KR"/>
        </w:rPr>
        <w:t>요구</w:t>
      </w:r>
      <w:r>
        <w:rPr>
          <w:lang w:eastAsia="ko-KR"/>
        </w:rPr>
        <w:t xml:space="preserve"> </w:t>
      </w:r>
      <w:r>
        <w:rPr>
          <w:lang w:eastAsia="ko-KR"/>
        </w:rPr>
        <w:t>사항과</w:t>
      </w:r>
      <w:r>
        <w:rPr>
          <w:lang w:eastAsia="ko-KR"/>
        </w:rPr>
        <w:t xml:space="preserve"> </w:t>
      </w:r>
      <w:r>
        <w:rPr>
          <w:lang w:eastAsia="ko-KR"/>
        </w:rPr>
        <w:t>기술</w:t>
      </w:r>
      <w:r>
        <w:rPr>
          <w:lang w:eastAsia="ko-KR"/>
        </w:rPr>
        <w:t xml:space="preserve"> </w:t>
      </w:r>
      <w:r>
        <w:rPr>
          <w:lang w:eastAsia="ko-KR"/>
        </w:rPr>
        <w:t>지표의</w:t>
      </w:r>
      <w:r>
        <w:rPr>
          <w:lang w:eastAsia="ko-KR"/>
        </w:rPr>
        <w:t xml:space="preserve"> </w:t>
      </w:r>
      <w:r>
        <w:rPr>
          <w:lang w:eastAsia="ko-KR"/>
        </w:rPr>
        <w:t>약정</w:t>
      </w:r>
      <w:r>
        <w:rPr>
          <w:lang w:eastAsia="ko-KR"/>
        </w:rPr>
        <w:t xml:space="preserve"> </w:t>
      </w:r>
      <w:r>
        <w:rPr>
          <w:lang w:eastAsia="ko-KR"/>
        </w:rPr>
        <w:t>기준에</w:t>
      </w:r>
      <w:r>
        <w:rPr>
          <w:lang w:eastAsia="ko-KR"/>
        </w:rPr>
        <w:t xml:space="preserve"> </w:t>
      </w:r>
      <w:r>
        <w:rPr>
          <w:lang w:eastAsia="ko-KR"/>
        </w:rPr>
        <w:t>대해</w:t>
      </w:r>
      <w:r>
        <w:rPr>
          <w:lang w:eastAsia="ko-KR"/>
        </w:rPr>
        <w:t xml:space="preserve"> </w:t>
      </w:r>
      <w:r>
        <w:rPr>
          <w:lang w:eastAsia="ko-KR"/>
        </w:rPr>
        <w:t>서로</w:t>
      </w:r>
      <w:r>
        <w:rPr>
          <w:lang w:eastAsia="ko-KR"/>
        </w:rPr>
        <w:t xml:space="preserve"> </w:t>
      </w:r>
      <w:r>
        <w:rPr>
          <w:lang w:eastAsia="ko-KR"/>
        </w:rPr>
        <w:t>충돌이나</w:t>
      </w:r>
      <w:r>
        <w:rPr>
          <w:lang w:eastAsia="ko-KR"/>
        </w:rPr>
        <w:t xml:space="preserve"> </w:t>
      </w:r>
      <w:r>
        <w:rPr>
          <w:lang w:eastAsia="ko-KR"/>
        </w:rPr>
        <w:t>이의</w:t>
      </w:r>
      <w:r>
        <w:rPr>
          <w:lang w:eastAsia="ko-KR"/>
        </w:rPr>
        <w:t xml:space="preserve"> </w:t>
      </w:r>
      <w:r>
        <w:rPr>
          <w:lang w:eastAsia="ko-KR"/>
        </w:rPr>
        <w:t>사항이</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구매자는</w:t>
      </w:r>
      <w:r>
        <w:rPr>
          <w:lang w:eastAsia="ko-KR"/>
        </w:rPr>
        <w:t xml:space="preserve"> </w:t>
      </w:r>
      <w:r>
        <w:rPr>
          <w:lang w:eastAsia="ko-KR"/>
        </w:rPr>
        <w:t>입찰</w:t>
      </w:r>
      <w:r>
        <w:rPr>
          <w:lang w:eastAsia="ko-KR"/>
        </w:rPr>
        <w:t xml:space="preserve"> </w:t>
      </w:r>
      <w:r>
        <w:rPr>
          <w:lang w:eastAsia="ko-KR"/>
        </w:rPr>
        <w:t>및</w:t>
      </w:r>
      <w:r>
        <w:rPr>
          <w:lang w:eastAsia="ko-KR"/>
        </w:rPr>
        <w:t xml:space="preserve"> </w:t>
      </w:r>
      <w:r>
        <w:rPr>
          <w:lang w:eastAsia="ko-KR"/>
        </w:rPr>
        <w:t>응답</w:t>
      </w:r>
      <w:r>
        <w:rPr>
          <w:lang w:eastAsia="ko-KR"/>
        </w:rPr>
        <w:t xml:space="preserve"> </w:t>
      </w:r>
      <w:r>
        <w:rPr>
          <w:lang w:eastAsia="ko-KR"/>
        </w:rPr>
        <w:t>파일에서</w:t>
      </w:r>
      <w:r>
        <w:rPr>
          <w:lang w:eastAsia="ko-KR"/>
        </w:rPr>
        <w:t xml:space="preserve"> </w:t>
      </w:r>
      <w:r>
        <w:rPr>
          <w:lang w:eastAsia="ko-KR"/>
        </w:rPr>
        <w:t>품질</w:t>
      </w:r>
      <w:r>
        <w:rPr>
          <w:lang w:eastAsia="ko-KR"/>
        </w:rPr>
        <w:t xml:space="preserve"> </w:t>
      </w:r>
      <w:r>
        <w:rPr>
          <w:lang w:eastAsia="ko-KR"/>
        </w:rPr>
        <w:t>요구</w:t>
      </w:r>
      <w:r>
        <w:rPr>
          <w:lang w:eastAsia="ko-KR"/>
        </w:rPr>
        <w:t xml:space="preserve"> </w:t>
      </w:r>
      <w:r>
        <w:rPr>
          <w:lang w:eastAsia="ko-KR"/>
        </w:rPr>
        <w:t>사항과</w:t>
      </w:r>
      <w:r>
        <w:rPr>
          <w:lang w:eastAsia="ko-KR"/>
        </w:rPr>
        <w:t xml:space="preserve"> </w:t>
      </w:r>
      <w:r>
        <w:rPr>
          <w:lang w:eastAsia="ko-KR"/>
        </w:rPr>
        <w:t>기술</w:t>
      </w:r>
      <w:r>
        <w:rPr>
          <w:lang w:eastAsia="ko-KR"/>
        </w:rPr>
        <w:t xml:space="preserve"> </w:t>
      </w:r>
      <w:r>
        <w:rPr>
          <w:lang w:eastAsia="ko-KR"/>
        </w:rPr>
        <w:t>지표에</w:t>
      </w:r>
      <w:r>
        <w:rPr>
          <w:lang w:eastAsia="ko-KR"/>
        </w:rPr>
        <w:t xml:space="preserve"> </w:t>
      </w:r>
      <w:r>
        <w:rPr>
          <w:lang w:eastAsia="ko-KR"/>
        </w:rPr>
        <w:t>대한</w:t>
      </w:r>
      <w:r>
        <w:rPr>
          <w:lang w:eastAsia="ko-KR"/>
        </w:rPr>
        <w:t xml:space="preserve"> </w:t>
      </w:r>
      <w:r>
        <w:rPr>
          <w:lang w:eastAsia="ko-KR"/>
        </w:rPr>
        <w:t>우수성을</w:t>
      </w:r>
      <w:r>
        <w:rPr>
          <w:lang w:eastAsia="ko-KR"/>
        </w:rPr>
        <w:t xml:space="preserve"> </w:t>
      </w:r>
      <w:r>
        <w:rPr>
          <w:lang w:eastAsia="ko-KR"/>
        </w:rPr>
        <w:t>비교하여</w:t>
      </w:r>
      <w:r>
        <w:rPr>
          <w:lang w:eastAsia="ko-KR"/>
        </w:rPr>
        <w:t xml:space="preserve"> </w:t>
      </w:r>
      <w:r>
        <w:rPr>
          <w:lang w:eastAsia="ko-KR"/>
        </w:rPr>
        <w:t>해당</w:t>
      </w:r>
      <w:r>
        <w:rPr>
          <w:lang w:eastAsia="ko-KR"/>
        </w:rPr>
        <w:t xml:space="preserve"> </w:t>
      </w:r>
      <w:r>
        <w:rPr>
          <w:lang w:eastAsia="ko-KR"/>
        </w:rPr>
        <w:t>항목의</w:t>
      </w:r>
      <w:r>
        <w:rPr>
          <w:lang w:eastAsia="ko-KR"/>
        </w:rPr>
        <w:t xml:space="preserve"> </w:t>
      </w:r>
      <w:r>
        <w:rPr>
          <w:lang w:eastAsia="ko-KR"/>
        </w:rPr>
        <w:t>약정</w:t>
      </w:r>
      <w:r>
        <w:rPr>
          <w:lang w:eastAsia="ko-KR"/>
        </w:rPr>
        <w:t xml:space="preserve"> </w:t>
      </w:r>
      <w:r>
        <w:rPr>
          <w:lang w:eastAsia="ko-KR"/>
        </w:rPr>
        <w:t>기준을</w:t>
      </w:r>
      <w:r>
        <w:rPr>
          <w:lang w:eastAsia="ko-KR"/>
        </w:rPr>
        <w:t xml:space="preserve"> </w:t>
      </w:r>
      <w:r>
        <w:rPr>
          <w:lang w:eastAsia="ko-KR"/>
        </w:rPr>
        <w:t>결정합니다</w:t>
      </w:r>
      <w:r>
        <w:rPr>
          <w:lang w:eastAsia="ko-KR"/>
        </w:rPr>
        <w:t xml:space="preserve">. </w:t>
      </w:r>
      <w:r>
        <w:rPr>
          <w:lang w:eastAsia="ko-KR"/>
        </w:rPr>
        <w:t>제품이</w:t>
      </w:r>
      <w:r>
        <w:rPr>
          <w:lang w:eastAsia="ko-KR"/>
        </w:rPr>
        <w:t xml:space="preserve"> </w:t>
      </w:r>
      <w:r>
        <w:rPr>
          <w:lang w:eastAsia="ko-KR"/>
        </w:rPr>
        <w:t>공급</w:t>
      </w:r>
      <w:r>
        <w:rPr>
          <w:lang w:eastAsia="ko-KR"/>
        </w:rPr>
        <w:t xml:space="preserve"> </w:t>
      </w:r>
      <w:r>
        <w:rPr>
          <w:lang w:eastAsia="ko-KR"/>
        </w:rPr>
        <w:t>업체에</w:t>
      </w:r>
      <w:r>
        <w:rPr>
          <w:lang w:eastAsia="ko-KR"/>
        </w:rPr>
        <w:t xml:space="preserve"> </w:t>
      </w:r>
      <w:r>
        <w:rPr>
          <w:lang w:eastAsia="ko-KR"/>
        </w:rPr>
        <w:t>의해</w:t>
      </w:r>
      <w:r>
        <w:rPr>
          <w:lang w:eastAsia="ko-KR"/>
        </w:rPr>
        <w:t xml:space="preserve"> </w:t>
      </w:r>
      <w:r>
        <w:rPr>
          <w:lang w:eastAsia="ko-KR"/>
        </w:rPr>
        <w:t>한</w:t>
      </w:r>
      <w:r>
        <w:rPr>
          <w:lang w:eastAsia="ko-KR"/>
        </w:rPr>
        <w:t xml:space="preserve"> </w:t>
      </w:r>
      <w:r>
        <w:rPr>
          <w:lang w:eastAsia="ko-KR"/>
        </w:rPr>
        <w:t>번의</w:t>
      </w:r>
      <w:r>
        <w:rPr>
          <w:lang w:eastAsia="ko-KR"/>
        </w:rPr>
        <w:t xml:space="preserve"> </w:t>
      </w:r>
      <w:r>
        <w:rPr>
          <w:lang w:eastAsia="ko-KR"/>
        </w:rPr>
        <w:t>수리만</w:t>
      </w:r>
      <w:r>
        <w:rPr>
          <w:lang w:eastAsia="ko-KR"/>
        </w:rPr>
        <w:t xml:space="preserve"> </w:t>
      </w:r>
      <w:r>
        <w:rPr>
          <w:lang w:eastAsia="ko-KR"/>
        </w:rPr>
        <w:t>받은</w:t>
      </w:r>
      <w:r>
        <w:rPr>
          <w:lang w:eastAsia="ko-KR"/>
        </w:rPr>
        <w:t xml:space="preserve"> </w:t>
      </w:r>
      <w:r>
        <w:rPr>
          <w:lang w:eastAsia="ko-KR"/>
        </w:rPr>
        <w:t>경우</w:t>
      </w:r>
      <w:r>
        <w:rPr>
          <w:lang w:eastAsia="ko-KR"/>
        </w:rPr>
        <w:t xml:space="preserve">, </w:t>
      </w:r>
      <w:r>
        <w:rPr>
          <w:lang w:eastAsia="ko-KR"/>
        </w:rPr>
        <w:t>제품의</w:t>
      </w:r>
      <w:r>
        <w:rPr>
          <w:lang w:eastAsia="ko-KR"/>
        </w:rPr>
        <w:t xml:space="preserve"> </w:t>
      </w:r>
      <w:r>
        <w:rPr>
          <w:lang w:eastAsia="ko-KR"/>
        </w:rPr>
        <w:t>품질</w:t>
      </w:r>
      <w:r>
        <w:rPr>
          <w:lang w:eastAsia="ko-KR"/>
        </w:rPr>
        <w:t xml:space="preserve">, </w:t>
      </w:r>
      <w:r>
        <w:rPr>
          <w:lang w:eastAsia="ko-KR"/>
        </w:rPr>
        <w:t>기술적</w:t>
      </w:r>
      <w:r>
        <w:rPr>
          <w:lang w:eastAsia="ko-KR"/>
        </w:rPr>
        <w:t xml:space="preserve"> </w:t>
      </w:r>
      <w:r>
        <w:rPr>
          <w:lang w:eastAsia="ko-KR"/>
        </w:rPr>
        <w:t>매개변수</w:t>
      </w:r>
      <w:r>
        <w:rPr>
          <w:lang w:eastAsia="ko-KR"/>
        </w:rPr>
        <w:t xml:space="preserve">, </w:t>
      </w:r>
      <w:r>
        <w:rPr>
          <w:lang w:eastAsia="ko-KR"/>
        </w:rPr>
        <w:t>정확도</w:t>
      </w:r>
      <w:r>
        <w:rPr>
          <w:lang w:eastAsia="ko-KR"/>
        </w:rPr>
        <w:t xml:space="preserve"> </w:t>
      </w:r>
      <w:r>
        <w:rPr>
          <w:lang w:eastAsia="ko-KR"/>
        </w:rPr>
        <w:t>등을</w:t>
      </w:r>
      <w:r>
        <w:rPr>
          <w:lang w:eastAsia="ko-KR"/>
        </w:rPr>
        <w:t xml:space="preserve"> </w:t>
      </w:r>
      <w:r>
        <w:rPr>
          <w:lang w:eastAsia="ko-KR"/>
        </w:rPr>
        <w:t>검사하고</w:t>
      </w:r>
      <w:r>
        <w:rPr>
          <w:lang w:eastAsia="ko-KR"/>
        </w:rPr>
        <w:t xml:space="preserve"> </w:t>
      </w:r>
      <w:r>
        <w:rPr>
          <w:lang w:eastAsia="ko-KR"/>
        </w:rPr>
        <w:t>보정하기</w:t>
      </w:r>
      <w:r>
        <w:rPr>
          <w:lang w:eastAsia="ko-KR"/>
        </w:rPr>
        <w:t xml:space="preserve"> </w:t>
      </w:r>
      <w:r>
        <w:rPr>
          <w:lang w:eastAsia="ko-KR"/>
        </w:rPr>
        <w:t>위해</w:t>
      </w:r>
      <w:r>
        <w:rPr>
          <w:lang w:eastAsia="ko-KR"/>
        </w:rPr>
        <w:t xml:space="preserve"> </w:t>
      </w:r>
      <w:r>
        <w:rPr>
          <w:lang w:eastAsia="ko-KR"/>
        </w:rPr>
        <w:t>중국에서</w:t>
      </w:r>
      <w:r>
        <w:rPr>
          <w:lang w:eastAsia="ko-KR"/>
        </w:rPr>
        <w:t xml:space="preserve"> </w:t>
      </w:r>
      <w:r>
        <w:rPr>
          <w:lang w:eastAsia="ko-KR"/>
        </w:rPr>
        <w:t>자격을</w:t>
      </w:r>
      <w:r>
        <w:rPr>
          <w:lang w:eastAsia="ko-KR"/>
        </w:rPr>
        <w:t xml:space="preserve"> </w:t>
      </w:r>
      <w:r>
        <w:rPr>
          <w:lang w:eastAsia="ko-KR"/>
        </w:rPr>
        <w:t>갖춘</w:t>
      </w:r>
      <w:r>
        <w:rPr>
          <w:lang w:eastAsia="ko-KR"/>
        </w:rPr>
        <w:t xml:space="preserve"> </w:t>
      </w:r>
      <w:r>
        <w:rPr>
          <w:lang w:eastAsia="ko-KR"/>
        </w:rPr>
        <w:t>단위에</w:t>
      </w:r>
      <w:r>
        <w:rPr>
          <w:lang w:eastAsia="ko-KR"/>
        </w:rPr>
        <w:t xml:space="preserve"> </w:t>
      </w:r>
      <w:r>
        <w:rPr>
          <w:lang w:eastAsia="ko-KR"/>
        </w:rPr>
        <w:t>위탁할</w:t>
      </w:r>
      <w:r>
        <w:rPr>
          <w:lang w:eastAsia="ko-KR"/>
        </w:rPr>
        <w:t xml:space="preserve"> </w:t>
      </w:r>
      <w:r>
        <w:rPr>
          <w:lang w:eastAsia="ko-KR"/>
        </w:rPr>
        <w:t>수</w:t>
      </w:r>
      <w:r>
        <w:rPr>
          <w:lang w:eastAsia="ko-KR"/>
        </w:rPr>
        <w:t xml:space="preserve"> </w:t>
      </w:r>
      <w:r>
        <w:rPr>
          <w:lang w:eastAsia="ko-KR"/>
        </w:rPr>
        <w:t>있으며</w:t>
      </w:r>
      <w:r>
        <w:rPr>
          <w:lang w:eastAsia="ko-KR"/>
        </w:rPr>
        <w:t xml:space="preserve">, </w:t>
      </w:r>
      <w:r>
        <w:rPr>
          <w:lang w:eastAsia="ko-KR"/>
        </w:rPr>
        <w:t>발생하는</w:t>
      </w:r>
      <w:r>
        <w:rPr>
          <w:lang w:eastAsia="ko-KR"/>
        </w:rPr>
        <w:t xml:space="preserve"> </w:t>
      </w:r>
      <w:r>
        <w:rPr>
          <w:lang w:eastAsia="ko-KR"/>
        </w:rPr>
        <w:t>모든</w:t>
      </w:r>
      <w:r>
        <w:rPr>
          <w:lang w:eastAsia="ko-KR"/>
        </w:rPr>
        <w:t xml:space="preserve"> </w:t>
      </w:r>
      <w:r>
        <w:rPr>
          <w:lang w:eastAsia="ko-KR"/>
        </w:rPr>
        <w:t>비용은</w:t>
      </w:r>
      <w:r>
        <w:rPr>
          <w:lang w:eastAsia="ko-KR"/>
        </w:rPr>
        <w:t xml:space="preserve"> </w:t>
      </w:r>
      <w:r>
        <w:rPr>
          <w:lang w:eastAsia="ko-KR"/>
        </w:rPr>
        <w:t>공급</w:t>
      </w:r>
      <w:r>
        <w:rPr>
          <w:lang w:eastAsia="ko-KR"/>
        </w:rPr>
        <w:t xml:space="preserve"> </w:t>
      </w:r>
      <w:r>
        <w:rPr>
          <w:lang w:eastAsia="ko-KR"/>
        </w:rPr>
        <w:t>업체가</w:t>
      </w:r>
      <w:r>
        <w:rPr>
          <w:lang w:eastAsia="ko-KR"/>
        </w:rPr>
        <w:t xml:space="preserve"> </w:t>
      </w:r>
      <w:r>
        <w:rPr>
          <w:lang w:eastAsia="ko-KR"/>
        </w:rPr>
        <w:t>부담합니다</w:t>
      </w:r>
      <w:r>
        <w:rPr>
          <w:lang w:eastAsia="ko-KR"/>
        </w:rPr>
        <w:t>.</w:t>
      </w:r>
    </w:p>
    <w:p w14:paraId="6164BA89" w14:textId="77777777" w:rsidR="00FA3678" w:rsidRDefault="00E15A37">
      <w:pPr>
        <w:rPr>
          <w:lang w:eastAsia="ko-KR"/>
        </w:rPr>
      </w:pPr>
      <w:r>
        <w:rPr>
          <w:lang w:eastAsia="ko-KR"/>
        </w:rPr>
        <w:br w:type="page"/>
      </w:r>
    </w:p>
    <w:p w14:paraId="705516AC" w14:textId="77777777" w:rsidR="00FA3678" w:rsidRDefault="00E15A37">
      <w:pPr>
        <w:pStyle w:val="a8"/>
      </w:pPr>
      <w:r>
        <w:lastRenderedPageBreak/>
        <w:t>Page 4</w:t>
      </w:r>
    </w:p>
    <w:p w14:paraId="0B53BCD3" w14:textId="77777777" w:rsidR="00FA3678" w:rsidRDefault="00E15A37">
      <w:pPr>
        <w:pStyle w:val="1"/>
      </w:pPr>
      <w:r>
        <w:t>Summarization</w:t>
      </w:r>
    </w:p>
    <w:p w14:paraId="267F9357" w14:textId="77777777" w:rsidR="00FA3678" w:rsidRDefault="00E15A37">
      <w:r>
        <w:t>The solution to the problem includes the following:</w:t>
      </w:r>
      <w:r>
        <w:br/>
        <w:t>1) The supplier's engineer will arrive at the purchaser's site within 8 hours to carry out repairs and replace parts. The resolution time will be within 24 hours if no parts replacement is required, within 48 hours for non-major parts replacement, and within 10 days for major parts replacement.</w:t>
      </w:r>
      <w:r>
        <w:br/>
        <w:t>2) The supplier will provide consumables and spare parts for the equipment throughout its lifetime, and the pricing will be based on the bid response in the tender documents.</w:t>
      </w:r>
      <w:r>
        <w:br/>
        <w:t>3) During the warranty period, the annua</w:t>
      </w:r>
      <w:r>
        <w:t>l uptime should be ≥95%. For each additional day of delay, the warranty period will be extended by 10 days.</w:t>
      </w:r>
      <w:r>
        <w:br/>
        <w:t>4) If maintenance is purchased after the warranty period, the maintenance cost should not exceed 5% of the total equipment price.</w:t>
      </w:r>
      <w:r>
        <w:br/>
        <w:t>5) The supplier will provide a complete training plan and program. Operation training will be provided to the purchaser's technical operators, physicians, physicists, and other relevant personnel. Maintenance training will be provided to the purchaser's maintenance engineer</w:t>
      </w:r>
      <w:r>
        <w:t>s. All expenses related to the training will be borne by the supplier.</w:t>
      </w:r>
      <w:r>
        <w:br/>
        <w:t>6) Acceptance criteria will be based on the purchase documents, bid (response) documents, commitments, contracts, and attachments. The goods should be fully configured and comply with the specified standards. The supplier should provide relevant procedures to guarantee the quality of their products. In case of disputes, experts from mutually recognized national relevant departments will conduct acceptance inspections.</w:t>
      </w:r>
      <w:r>
        <w:br/>
        <w:t>7) If the goods req</w:t>
      </w:r>
      <w:r>
        <w:t>uire one-time maintenance by the supplier, the warranty period will be extended accordingly.</w:t>
      </w:r>
      <w:r>
        <w:br/>
        <w:t>Overall, the solution ensures timely repairs, availability of consumables and spare parts, high uptime, reasonable maintenance costs, comprehensive training, and adherence to quality standards.</w:t>
      </w:r>
    </w:p>
    <w:p w14:paraId="07443C49" w14:textId="77777777" w:rsidR="00FA3678" w:rsidRDefault="00E15A37">
      <w:r>
        <w:br w:type="page"/>
      </w:r>
    </w:p>
    <w:p w14:paraId="5FC98187" w14:textId="77777777" w:rsidR="00FA3678" w:rsidRDefault="00E15A37">
      <w:pPr>
        <w:pStyle w:val="a8"/>
      </w:pPr>
      <w:r>
        <w:lastRenderedPageBreak/>
        <w:t>Page 4</w:t>
      </w:r>
    </w:p>
    <w:p w14:paraId="507AFD0C" w14:textId="77777777" w:rsidR="00FA3678" w:rsidRDefault="00E15A37">
      <w:pPr>
        <w:pStyle w:val="1"/>
      </w:pPr>
      <w:r>
        <w:t>Extracted Keyword</w:t>
      </w:r>
    </w:p>
    <w:p w14:paraId="194A8982" w14:textId="77777777" w:rsidR="00FA3678" w:rsidRDefault="00E15A37">
      <w:r>
        <w:t>Supplier's engineer</w:t>
      </w:r>
      <w:r>
        <w:br/>
        <w:t>Repairs</w:t>
      </w:r>
      <w:r>
        <w:br/>
        <w:t>Parts replacement</w:t>
      </w:r>
      <w:r>
        <w:br/>
        <w:t>Resolution time</w:t>
      </w:r>
      <w:r>
        <w:br/>
      </w:r>
      <w:r>
        <w:t>Consumables</w:t>
      </w:r>
      <w:r>
        <w:br/>
        <w:t>Spare parts</w:t>
      </w:r>
      <w:r>
        <w:br/>
        <w:t>Pricing</w:t>
      </w:r>
      <w:r>
        <w:br/>
        <w:t>Uptime</w:t>
      </w:r>
      <w:r>
        <w:br/>
        <w:t>Warranty period</w:t>
      </w:r>
      <w:r>
        <w:br/>
        <w:t>Maintenance cost</w:t>
      </w:r>
      <w:r>
        <w:br/>
        <w:t>Training</w:t>
      </w:r>
      <w:r>
        <w:br/>
        <w:t>Training plan</w:t>
      </w:r>
      <w:r>
        <w:br/>
        <w:t>Operation training</w:t>
      </w:r>
      <w:r>
        <w:br/>
        <w:t>Maintenance training</w:t>
      </w:r>
      <w:r>
        <w:br/>
        <w:t>Acceptance criteria</w:t>
      </w:r>
      <w:r>
        <w:br/>
        <w:t>Purchase documents</w:t>
      </w:r>
      <w:r>
        <w:br/>
        <w:t>Bid response documents</w:t>
      </w:r>
      <w:r>
        <w:br/>
        <w:t>Commitments</w:t>
      </w:r>
      <w:r>
        <w:br/>
        <w:t>Contracts</w:t>
      </w:r>
      <w:r>
        <w:br/>
        <w:t>Attachments</w:t>
      </w:r>
      <w:r>
        <w:br/>
        <w:t>Configuration</w:t>
      </w:r>
      <w:r>
        <w:br/>
        <w:t>Hardware</w:t>
      </w:r>
      <w:r>
        <w:br/>
        <w:t>Software</w:t>
      </w:r>
      <w:r>
        <w:br/>
        <w:t>Technical data</w:t>
      </w:r>
      <w:r>
        <w:br/>
        <w:t>Quality standards</w:t>
      </w:r>
      <w:r>
        <w:br/>
        <w:t>Chinese laws and regulations</w:t>
      </w:r>
      <w:r>
        <w:br/>
        <w:t>SDA certification</w:t>
      </w:r>
      <w:r>
        <w:br/>
        <w:t>CCC certification</w:t>
      </w:r>
      <w:r>
        <w:br/>
        <w:t>Country of origin</w:t>
      </w:r>
      <w:r>
        <w:br/>
        <w:t>Brand-new products</w:t>
      </w:r>
      <w:r>
        <w:br/>
        <w:t>Technical parameters</w:t>
      </w:r>
      <w:r>
        <w:br/>
        <w:t>Performance indicators</w:t>
      </w:r>
      <w:r>
        <w:br/>
        <w:t>Disputes</w:t>
      </w:r>
      <w:r>
        <w:br/>
        <w:t>Inspection reports</w:t>
      </w:r>
      <w:r>
        <w:br/>
        <w:t>Testing and calibration</w:t>
      </w:r>
      <w:r>
        <w:br/>
        <w:t>Instruments</w:t>
      </w:r>
      <w:r>
        <w:br/>
        <w:t>Accept</w:t>
      </w:r>
      <w:r>
        <w:t>ance criteria</w:t>
      </w:r>
      <w:r>
        <w:br/>
        <w:t>Maintenance by supplier</w:t>
      </w:r>
    </w:p>
    <w:p w14:paraId="5B89F307" w14:textId="77777777" w:rsidR="00FA3678" w:rsidRDefault="00E15A37">
      <w:r>
        <w:lastRenderedPageBreak/>
        <w:br w:type="page"/>
      </w:r>
    </w:p>
    <w:p w14:paraId="563D333A" w14:textId="77777777" w:rsidR="00FA3678" w:rsidRDefault="00E15A37">
      <w:pPr>
        <w:pStyle w:val="a8"/>
      </w:pPr>
      <w:r>
        <w:lastRenderedPageBreak/>
        <w:t>Page 5</w:t>
      </w:r>
    </w:p>
    <w:p w14:paraId="04E31031" w14:textId="77777777" w:rsidR="00FA3678" w:rsidRDefault="00E15A37">
      <w:pPr>
        <w:pStyle w:val="1"/>
      </w:pPr>
      <w:r>
        <w:t>Raw Text</w:t>
      </w:r>
    </w:p>
    <w:p w14:paraId="15F0CC4B" w14:textId="77777777" w:rsidR="00FA3678" w:rsidRDefault="00E15A37">
      <w:r>
        <w:t>话解决问题，</w:t>
      </w:r>
      <w:r>
        <w:t>8</w:t>
      </w:r>
      <w:r>
        <w:t>小时内供应商工程师到达采购人现场进行维修与更换零部件。解决时间：不更</w:t>
      </w:r>
      <w:r>
        <w:br/>
      </w:r>
      <w:r>
        <w:t>换零部件自采购人通知之时起</w:t>
      </w:r>
      <w:r>
        <w:t xml:space="preserve"> 24</w:t>
      </w:r>
      <w:r>
        <w:t>小时内解决；更换非大型部件</w:t>
      </w:r>
      <w:r>
        <w:t xml:space="preserve"> 48</w:t>
      </w:r>
      <w:r>
        <w:t>小时内解决；更换大型部件</w:t>
      </w:r>
      <w:r>
        <w:br/>
        <w:t xml:space="preserve">10 </w:t>
      </w:r>
      <w:r>
        <w:t>日内解决。以上所有时间均含节假日。</w:t>
      </w:r>
      <w:r>
        <w:br/>
        <w:t>6</w:t>
      </w:r>
      <w:r>
        <w:t>）易耗品与零配件供应及价格：供应商终身提供设备的易耗品与零配件，其易耗品与零</w:t>
      </w:r>
      <w:r>
        <w:br/>
      </w:r>
      <w:r>
        <w:t>配件价格以投标文件响应为准。</w:t>
      </w:r>
      <w:r>
        <w:br/>
        <w:t>7</w:t>
      </w:r>
      <w:r>
        <w:t>）开机率：在保修期内，年开机率</w:t>
      </w:r>
      <w:r>
        <w:t>≥95</w:t>
      </w:r>
      <w:r>
        <w:t>％，每多延误一天，保修期增加</w:t>
      </w:r>
      <w:r>
        <w:t xml:space="preserve"> 10 </w:t>
      </w:r>
      <w:r>
        <w:t>天。</w:t>
      </w:r>
      <w:r>
        <w:br/>
        <w:t>8</w:t>
      </w:r>
      <w:r>
        <w:t>）保修期后如购买维保，维保费用不超过设备总价的</w:t>
      </w:r>
      <w:r>
        <w:t xml:space="preserve"> 5%</w:t>
      </w:r>
      <w:r>
        <w:t>。</w:t>
      </w:r>
      <w:r>
        <w:br/>
        <w:t>6</w:t>
      </w:r>
      <w:r>
        <w:t>．培训</w:t>
      </w:r>
      <w:r>
        <w:br/>
        <w:t>1</w:t>
      </w:r>
      <w:r>
        <w:t>）供应商签订合同过后提供完整的培训计划和方案。</w:t>
      </w:r>
      <w:r>
        <w:br/>
        <w:t>2</w:t>
      </w:r>
      <w:r>
        <w:t>）操作培训：在设备安装调试完毕后，由供应商应用专家分阶段进行现场操作使用的培</w:t>
      </w:r>
      <w:r>
        <w:br/>
      </w:r>
      <w:r>
        <w:t>训和指导。出席对象为采购人对该设备的操作技术人员、医师、物理师及相关人员等。培训目</w:t>
      </w:r>
      <w:r>
        <w:br/>
      </w:r>
      <w:r>
        <w:t>的是让操作技术人员完全掌握该设备的操作流程和方法，采购人受培训人员签字后视为培训合</w:t>
      </w:r>
      <w:r>
        <w:br/>
      </w:r>
      <w:r>
        <w:t>格。上述培训为货物的标准配套服务，培训所需全部费用均由供应商支付。</w:t>
      </w:r>
      <w:r>
        <w:br/>
        <w:t>3</w:t>
      </w:r>
      <w:r>
        <w:t>）维修培训：安装调试时，由供应商工程师对采购人维修工程师进行现场培训，培训的</w:t>
      </w:r>
      <w:r>
        <w:br/>
      </w:r>
      <w:r>
        <w:t>目的是让采购人维修工程师掌握常见故障的判断与常规处理方法以及日常的维护保养方法，采</w:t>
      </w:r>
      <w:r>
        <w:br/>
      </w:r>
      <w:r>
        <w:t>购人维修工程师签字后视为培训合格</w:t>
      </w:r>
      <w:r>
        <w:t>。上述培训为该货物的标准配套服务，培训所需全部费用</w:t>
      </w:r>
      <w:r>
        <w:br/>
      </w:r>
      <w:r>
        <w:t>均由供应商支付。</w:t>
      </w:r>
      <w:r>
        <w:br/>
        <w:t>7</w:t>
      </w:r>
      <w:r>
        <w:t>．验收标准</w:t>
      </w:r>
      <w:r>
        <w:br/>
        <w:t>1</w:t>
      </w:r>
      <w:r>
        <w:t>）验收依据包括但不限于：采购文件、投标（响应）文件、承诺约定、合同及附件</w:t>
      </w:r>
      <w:r>
        <w:br/>
        <w:t>2</w:t>
      </w:r>
      <w:r>
        <w:t>）货物配置齐全，供应商保证完全按时提供货物的硬件、软件和技术资料等。</w:t>
      </w:r>
      <w:r>
        <w:br/>
        <w:t>3</w:t>
      </w:r>
      <w:r>
        <w:t>）质量符合中国法律法规规定的标准，</w:t>
      </w:r>
      <w:r>
        <w:t xml:space="preserve"> SDA</w:t>
      </w:r>
      <w:r>
        <w:t>和</w:t>
      </w:r>
      <w:r>
        <w:t xml:space="preserve">CCC </w:t>
      </w:r>
      <w:r>
        <w:t>认证（如适用），是原产地生产的原</w:t>
      </w:r>
      <w:r>
        <w:br/>
      </w:r>
      <w:r>
        <w:t>装全新产品；技术参数和性能指标达到招投标（响应）文件、合同附件、产品技术说明等。验</w:t>
      </w:r>
      <w:r>
        <w:br/>
      </w:r>
      <w:r>
        <w:t>收时向采购人提供保证其产品质量的相关手续。如双方对质量和参数性能有异议，由双方认可</w:t>
      </w:r>
      <w:r>
        <w:br/>
      </w:r>
      <w:r>
        <w:t>的国家相关部门专家验收，出具检测验收报告为准，采购人也可委托中国有资格的单位对上述</w:t>
      </w:r>
      <w:r>
        <w:br/>
      </w:r>
      <w:r>
        <w:t>仪器的质量、技术参数、精度等进行检测校准，发生的所有费用由供应商承担。双方如对</w:t>
      </w:r>
      <w:r>
        <w:lastRenderedPageBreak/>
        <w:t>质量</w:t>
      </w:r>
      <w:r>
        <w:br/>
      </w:r>
      <w:r>
        <w:t>要求和技术指标的约定标准有相互抵触或异议的事项，由采购人在招标与投标（响应）文件中</w:t>
      </w:r>
      <w:r>
        <w:br/>
      </w:r>
      <w:r>
        <w:t>按质量要求和技术指标比较优胜的原则确定该项的约定标准进行验收。如货物经供应商一次维</w:t>
      </w:r>
    </w:p>
    <w:p w14:paraId="51DA1E54" w14:textId="77777777" w:rsidR="00FA3678" w:rsidRDefault="00E15A37">
      <w:r>
        <w:br w:type="page"/>
      </w:r>
    </w:p>
    <w:p w14:paraId="37CA687D" w14:textId="77777777" w:rsidR="00FA3678" w:rsidRDefault="00E15A37">
      <w:pPr>
        <w:pStyle w:val="a8"/>
      </w:pPr>
      <w:r>
        <w:lastRenderedPageBreak/>
        <w:t>Page 5</w:t>
      </w:r>
    </w:p>
    <w:p w14:paraId="6B17536E" w14:textId="77777777" w:rsidR="00FA3678" w:rsidRDefault="00E15A37">
      <w:pPr>
        <w:pStyle w:val="1"/>
      </w:pPr>
      <w:r>
        <w:t>English Text</w:t>
      </w:r>
    </w:p>
    <w:p w14:paraId="78E8A2DC" w14:textId="77777777" w:rsidR="00FA3678" w:rsidRDefault="00E15A37">
      <w:r>
        <w:t xml:space="preserve">If the </w:t>
      </w:r>
      <w:r>
        <w:t>repairs still cannot meet the quality standards specified in the contract, the purchaser has the right to return the goods and the supplier shall be liable to pay compensation for breach of contract to the purchaser, who may also pursue the supplier's liability for breach of contract in accordance with the law. 4) The technical information shall be complete (in Chinese or in both Chinese and foreign languages). The supplier shall provide the purchaser with a packing list, accessories, random tools, user man</w:t>
      </w:r>
      <w:r>
        <w:t>uals, original warranty cards, and other documents when the purchaser accepts the goods. For imported equipment, the supplier shall provide inspection certificates and other required documents according to current laws and regulations. If the supplier fails to provide the specified information in full, they shall be responsible for making up the deficiency. Otherwise, it shall be deemed as a failure to deliver the goods as stipulated in the contract. 5) If the packaging is damaged, the product has quality d</w:t>
      </w:r>
      <w:r>
        <w:t>efects, there is a shortage of configuration, the specifications do not match, the quantity is incorrect, or the information is incomplete, the supplier shall replace or make up for the deficiencies free of charge within 7 days and bear all the expenses incurred. The delivery time shall not be extended. 8. Acceptance method 1) The purchaser shall prepare the acceptance documents (including configuration acceptance, main performance and quality acceptance, quality testing (for equipment requiring measurement</w:t>
      </w:r>
      <w:r>
        <w:t xml:space="preserve"> testing, provide a qualified test report), and protection acceptance (if applicable), training acceptance, etc.). Within 30 days from the date of the supplier's request for acceptance, the relevant departments of the purchaser shall organize a joint acceptance with the supplier. After meeting all the standards, both parties shall sign and recognize it, and the warranty period shall start to be calculated. 2) If it is found during acceptance that the delivered goods are short, substandard, damaged, or do no</w:t>
      </w:r>
      <w:r>
        <w:t>t meet the standards or provisions of this contract, the purchaser shall make detailed on-site records or sign a memorandum with the supplier. These on-site records or memoranda can be used as valid evidence for supplementation, omission, and replacement of damaged parts. The supplier shall repair, reorganize, or replace them in a timely manner as required by the purchaser. The time delay and related expenses incurred shall be borne by the supplier. The acceptance period shall be correspondingly extended, b</w:t>
      </w:r>
      <w:r>
        <w:t>ut the delivery time shall not be extended. 9. Breach of contract liability 1) Liability of the purchaser for breach of contract (1) If the purchaser refuses to accept the goods without justifiable reasons, they shall compensate the supplier for the losses, but the compensation shall not exceed ten percent of the price of the rejected goods. (2) If the purchaser fails to pay the purchase price on time, they shall not only pay the outstanding amount promptly but also pay a penalty of one ten-thousandth of th</w:t>
      </w:r>
      <w:r>
        <w:t xml:space="preserve">e total amount owed per day to the supplier, unless there are justifiable reasons. 2) Liability of the supplier for breach of contract (1) If the quality of the goods delivered by the supplier does not meet the specified requirements, they shall replace the qualified goods for the purchaser within the delivery time specified in the contract. Otherwise, it shall be deemed </w:t>
      </w:r>
      <w:r>
        <w:lastRenderedPageBreak/>
        <w:t>as a breach of contract due to the supplier's failure to deliver the goods, and the supplier shall be liable to compensate the purchaser i</w:t>
      </w:r>
      <w:r>
        <w:t>n accordance with the provisions of this clause and item "(2)".</w:t>
      </w:r>
    </w:p>
    <w:p w14:paraId="0FBCD486" w14:textId="77777777" w:rsidR="00FA3678" w:rsidRDefault="00E15A37">
      <w:r>
        <w:br w:type="page"/>
      </w:r>
    </w:p>
    <w:p w14:paraId="5A31E33B" w14:textId="77777777" w:rsidR="00FA3678" w:rsidRDefault="00E15A37">
      <w:pPr>
        <w:pStyle w:val="a8"/>
        <w:rPr>
          <w:lang w:eastAsia="ko-KR"/>
        </w:rPr>
      </w:pPr>
      <w:r>
        <w:rPr>
          <w:lang w:eastAsia="ko-KR"/>
        </w:rPr>
        <w:lastRenderedPageBreak/>
        <w:t>Page 5</w:t>
      </w:r>
    </w:p>
    <w:p w14:paraId="46E7445F" w14:textId="77777777" w:rsidR="00FA3678" w:rsidRDefault="00E15A37">
      <w:pPr>
        <w:pStyle w:val="1"/>
        <w:rPr>
          <w:lang w:eastAsia="ko-KR"/>
        </w:rPr>
      </w:pPr>
      <w:r>
        <w:rPr>
          <w:lang w:eastAsia="ko-KR"/>
        </w:rPr>
        <w:t>Korean Text</w:t>
      </w:r>
    </w:p>
    <w:p w14:paraId="3136C69B" w14:textId="77777777" w:rsidR="00FA3678" w:rsidRDefault="00E15A37">
      <w:pPr>
        <w:rPr>
          <w:lang w:eastAsia="ko-KR"/>
        </w:rPr>
      </w:pPr>
      <w:r>
        <w:rPr>
          <w:lang w:eastAsia="ko-KR"/>
        </w:rPr>
        <w:t>수리로도</w:t>
      </w:r>
      <w:r>
        <w:rPr>
          <w:lang w:eastAsia="ko-KR"/>
        </w:rPr>
        <w:t xml:space="preserve"> </w:t>
      </w:r>
      <w:r>
        <w:rPr>
          <w:lang w:eastAsia="ko-KR"/>
        </w:rPr>
        <w:t>계약에</w:t>
      </w:r>
      <w:r>
        <w:rPr>
          <w:lang w:eastAsia="ko-KR"/>
        </w:rPr>
        <w:t xml:space="preserve"> </w:t>
      </w:r>
      <w:r>
        <w:rPr>
          <w:lang w:eastAsia="ko-KR"/>
        </w:rPr>
        <w:t>명시된</w:t>
      </w:r>
      <w:r>
        <w:rPr>
          <w:lang w:eastAsia="ko-KR"/>
        </w:rPr>
        <w:t xml:space="preserve"> </w:t>
      </w:r>
      <w:r>
        <w:rPr>
          <w:lang w:eastAsia="ko-KR"/>
        </w:rPr>
        <w:t>품질</w:t>
      </w:r>
      <w:r>
        <w:rPr>
          <w:lang w:eastAsia="ko-KR"/>
        </w:rPr>
        <w:t xml:space="preserve"> </w:t>
      </w:r>
      <w:r>
        <w:rPr>
          <w:lang w:eastAsia="ko-KR"/>
        </w:rPr>
        <w:t>기준을</w:t>
      </w:r>
      <w:r>
        <w:rPr>
          <w:lang w:eastAsia="ko-KR"/>
        </w:rPr>
        <w:t xml:space="preserve"> </w:t>
      </w:r>
      <w:r>
        <w:rPr>
          <w:lang w:eastAsia="ko-KR"/>
        </w:rPr>
        <w:t>충족시킬</w:t>
      </w:r>
      <w:r>
        <w:rPr>
          <w:lang w:eastAsia="ko-KR"/>
        </w:rPr>
        <w:t xml:space="preserve"> </w:t>
      </w:r>
      <w:r>
        <w:rPr>
          <w:lang w:eastAsia="ko-KR"/>
        </w:rPr>
        <w:t>수</w:t>
      </w:r>
      <w:r>
        <w:rPr>
          <w:lang w:eastAsia="ko-KR"/>
        </w:rPr>
        <w:t xml:space="preserve"> </w:t>
      </w:r>
      <w:r>
        <w:rPr>
          <w:lang w:eastAsia="ko-KR"/>
        </w:rPr>
        <w:t>없다면</w:t>
      </w:r>
      <w:r>
        <w:rPr>
          <w:lang w:eastAsia="ko-KR"/>
        </w:rPr>
        <w:t xml:space="preserve">, </w:t>
      </w:r>
      <w:r>
        <w:rPr>
          <w:lang w:eastAsia="ko-KR"/>
        </w:rPr>
        <w:t>구매자는</w:t>
      </w:r>
      <w:r>
        <w:rPr>
          <w:lang w:eastAsia="ko-KR"/>
        </w:rPr>
        <w:t xml:space="preserve"> </w:t>
      </w:r>
      <w:r>
        <w:rPr>
          <w:lang w:eastAsia="ko-KR"/>
        </w:rPr>
        <w:t>반품할</w:t>
      </w:r>
      <w:r>
        <w:rPr>
          <w:lang w:eastAsia="ko-KR"/>
        </w:rPr>
        <w:t xml:space="preserve"> </w:t>
      </w:r>
      <w:r>
        <w:rPr>
          <w:lang w:eastAsia="ko-KR"/>
        </w:rPr>
        <w:t>권리가</w:t>
      </w:r>
      <w:r>
        <w:rPr>
          <w:lang w:eastAsia="ko-KR"/>
        </w:rPr>
        <w:t xml:space="preserve"> </w:t>
      </w:r>
      <w:r>
        <w:rPr>
          <w:lang w:eastAsia="ko-KR"/>
        </w:rPr>
        <w:t>있으며</w:t>
      </w:r>
      <w:r>
        <w:rPr>
          <w:lang w:eastAsia="ko-KR"/>
        </w:rPr>
        <w:t xml:space="preserve"> </w:t>
      </w:r>
      <w:r>
        <w:rPr>
          <w:lang w:eastAsia="ko-KR"/>
        </w:rPr>
        <w:t>이는</w:t>
      </w:r>
      <w:r>
        <w:rPr>
          <w:lang w:eastAsia="ko-KR"/>
        </w:rPr>
        <w:t xml:space="preserve"> </w:t>
      </w:r>
      <w:r>
        <w:rPr>
          <w:lang w:eastAsia="ko-KR"/>
        </w:rPr>
        <w:t>공급자가</w:t>
      </w:r>
      <w:r>
        <w:rPr>
          <w:lang w:eastAsia="ko-KR"/>
        </w:rPr>
        <w:t xml:space="preserve"> </w:t>
      </w:r>
      <w:r>
        <w:rPr>
          <w:lang w:eastAsia="ko-KR"/>
        </w:rPr>
        <w:t>제품을</w:t>
      </w:r>
      <w:r>
        <w:rPr>
          <w:lang w:eastAsia="ko-KR"/>
        </w:rPr>
        <w:t xml:space="preserve"> </w:t>
      </w:r>
      <w:r>
        <w:rPr>
          <w:lang w:eastAsia="ko-KR"/>
        </w:rPr>
        <w:t>공급하지</w:t>
      </w:r>
      <w:r>
        <w:rPr>
          <w:lang w:eastAsia="ko-KR"/>
        </w:rPr>
        <w:t xml:space="preserve"> </w:t>
      </w:r>
      <w:r>
        <w:rPr>
          <w:lang w:eastAsia="ko-KR"/>
        </w:rPr>
        <w:t>못한</w:t>
      </w:r>
      <w:r>
        <w:rPr>
          <w:lang w:eastAsia="ko-KR"/>
        </w:rPr>
        <w:t xml:space="preserve"> </w:t>
      </w:r>
      <w:r>
        <w:rPr>
          <w:lang w:eastAsia="ko-KR"/>
        </w:rPr>
        <w:t>것으로</w:t>
      </w:r>
      <w:r>
        <w:rPr>
          <w:lang w:eastAsia="ko-KR"/>
        </w:rPr>
        <w:t xml:space="preserve"> </w:t>
      </w:r>
      <w:r>
        <w:rPr>
          <w:lang w:eastAsia="ko-KR"/>
        </w:rPr>
        <w:t>간주되어</w:t>
      </w:r>
      <w:r>
        <w:rPr>
          <w:lang w:eastAsia="ko-KR"/>
        </w:rPr>
        <w:t xml:space="preserve"> </w:t>
      </w:r>
      <w:r>
        <w:rPr>
          <w:lang w:eastAsia="ko-KR"/>
        </w:rPr>
        <w:t>구매자에게</w:t>
      </w:r>
      <w:r>
        <w:rPr>
          <w:lang w:eastAsia="ko-KR"/>
        </w:rPr>
        <w:t xml:space="preserve"> </w:t>
      </w:r>
      <w:r>
        <w:rPr>
          <w:lang w:eastAsia="ko-KR"/>
        </w:rPr>
        <w:t>위약금을</w:t>
      </w:r>
      <w:r>
        <w:rPr>
          <w:lang w:eastAsia="ko-KR"/>
        </w:rPr>
        <w:t xml:space="preserve"> </w:t>
      </w:r>
      <w:r>
        <w:rPr>
          <w:lang w:eastAsia="ko-KR"/>
        </w:rPr>
        <w:t>지불해야</w:t>
      </w:r>
      <w:r>
        <w:rPr>
          <w:lang w:eastAsia="ko-KR"/>
        </w:rPr>
        <w:t xml:space="preserve"> </w:t>
      </w:r>
      <w:r>
        <w:rPr>
          <w:lang w:eastAsia="ko-KR"/>
        </w:rPr>
        <w:t>합니다</w:t>
      </w:r>
      <w:r>
        <w:rPr>
          <w:lang w:eastAsia="ko-KR"/>
        </w:rPr>
        <w:t xml:space="preserve">. </w:t>
      </w:r>
      <w:r>
        <w:rPr>
          <w:lang w:eastAsia="ko-KR"/>
        </w:rPr>
        <w:t>또한</w:t>
      </w:r>
      <w:r>
        <w:rPr>
          <w:lang w:eastAsia="ko-KR"/>
        </w:rPr>
        <w:t xml:space="preserve">, </w:t>
      </w:r>
      <w:r>
        <w:rPr>
          <w:lang w:eastAsia="ko-KR"/>
        </w:rPr>
        <w:t>구매자는</w:t>
      </w:r>
      <w:r>
        <w:rPr>
          <w:lang w:eastAsia="ko-KR"/>
        </w:rPr>
        <w:t xml:space="preserve"> </w:t>
      </w:r>
      <w:r>
        <w:rPr>
          <w:lang w:eastAsia="ko-KR"/>
        </w:rPr>
        <w:t>법적으로</w:t>
      </w:r>
      <w:r>
        <w:rPr>
          <w:lang w:eastAsia="ko-KR"/>
        </w:rPr>
        <w:t xml:space="preserve"> </w:t>
      </w:r>
      <w:r>
        <w:rPr>
          <w:lang w:eastAsia="ko-KR"/>
        </w:rPr>
        <w:t>공급자의</w:t>
      </w:r>
      <w:r>
        <w:rPr>
          <w:lang w:eastAsia="ko-KR"/>
        </w:rPr>
        <w:t xml:space="preserve"> </w:t>
      </w:r>
      <w:r>
        <w:rPr>
          <w:lang w:eastAsia="ko-KR"/>
        </w:rPr>
        <w:t>위약책임을</w:t>
      </w:r>
      <w:r>
        <w:rPr>
          <w:lang w:eastAsia="ko-KR"/>
        </w:rPr>
        <w:t xml:space="preserve"> </w:t>
      </w:r>
      <w:r>
        <w:rPr>
          <w:lang w:eastAsia="ko-KR"/>
        </w:rPr>
        <w:t>추궁할</w:t>
      </w:r>
      <w:r>
        <w:rPr>
          <w:lang w:eastAsia="ko-KR"/>
        </w:rPr>
        <w:t xml:space="preserve"> </w:t>
      </w:r>
      <w:r>
        <w:rPr>
          <w:lang w:eastAsia="ko-KR"/>
        </w:rPr>
        <w:t>수</w:t>
      </w:r>
      <w:r>
        <w:rPr>
          <w:lang w:eastAsia="ko-KR"/>
        </w:rPr>
        <w:t xml:space="preserve"> </w:t>
      </w:r>
      <w:r>
        <w:rPr>
          <w:lang w:eastAsia="ko-KR"/>
        </w:rPr>
        <w:t>있습니다</w:t>
      </w:r>
      <w:r>
        <w:rPr>
          <w:lang w:eastAsia="ko-KR"/>
        </w:rPr>
        <w:t xml:space="preserve">. 4) </w:t>
      </w:r>
      <w:r>
        <w:rPr>
          <w:lang w:eastAsia="ko-KR"/>
        </w:rPr>
        <w:t>기술</w:t>
      </w:r>
      <w:r>
        <w:rPr>
          <w:lang w:eastAsia="ko-KR"/>
        </w:rPr>
        <w:t xml:space="preserve"> </w:t>
      </w:r>
      <w:r>
        <w:rPr>
          <w:lang w:eastAsia="ko-KR"/>
        </w:rPr>
        <w:t>자료는</w:t>
      </w:r>
      <w:r>
        <w:rPr>
          <w:lang w:eastAsia="ko-KR"/>
        </w:rPr>
        <w:t xml:space="preserve"> </w:t>
      </w:r>
      <w:r>
        <w:rPr>
          <w:lang w:eastAsia="ko-KR"/>
        </w:rPr>
        <w:t>완전해야</w:t>
      </w:r>
      <w:r>
        <w:rPr>
          <w:lang w:eastAsia="ko-KR"/>
        </w:rPr>
        <w:t xml:space="preserve"> </w:t>
      </w:r>
      <w:r>
        <w:rPr>
          <w:lang w:eastAsia="ko-KR"/>
        </w:rPr>
        <w:t>합니다</w:t>
      </w:r>
      <w:r>
        <w:rPr>
          <w:lang w:eastAsia="ko-KR"/>
        </w:rPr>
        <w:t>(</w:t>
      </w:r>
      <w:r>
        <w:rPr>
          <w:lang w:eastAsia="ko-KR"/>
        </w:rPr>
        <w:t>중문</w:t>
      </w:r>
      <w:r>
        <w:rPr>
          <w:lang w:eastAsia="ko-KR"/>
        </w:rPr>
        <w:t xml:space="preserve"> </w:t>
      </w:r>
      <w:r>
        <w:rPr>
          <w:lang w:eastAsia="ko-KR"/>
        </w:rPr>
        <w:t>버전</w:t>
      </w:r>
      <w:r>
        <w:rPr>
          <w:lang w:eastAsia="ko-KR"/>
        </w:rPr>
        <w:t xml:space="preserve"> </w:t>
      </w:r>
      <w:r>
        <w:rPr>
          <w:lang w:eastAsia="ko-KR"/>
        </w:rPr>
        <w:t>또는</w:t>
      </w:r>
      <w:r>
        <w:rPr>
          <w:lang w:eastAsia="ko-KR"/>
        </w:rPr>
        <w:t xml:space="preserve"> </w:t>
      </w:r>
      <w:r>
        <w:rPr>
          <w:lang w:eastAsia="ko-KR"/>
        </w:rPr>
        <w:t>중</w:t>
      </w:r>
      <w:r>
        <w:rPr>
          <w:lang w:eastAsia="ko-KR"/>
        </w:rPr>
        <w:t>·</w:t>
      </w:r>
      <w:r>
        <w:rPr>
          <w:lang w:eastAsia="ko-KR"/>
        </w:rPr>
        <w:t>외문</w:t>
      </w:r>
      <w:r>
        <w:rPr>
          <w:lang w:eastAsia="ko-KR"/>
        </w:rPr>
        <w:t xml:space="preserve"> </w:t>
      </w:r>
      <w:r>
        <w:rPr>
          <w:lang w:eastAsia="ko-KR"/>
        </w:rPr>
        <w:t>대조</w:t>
      </w:r>
      <w:r>
        <w:rPr>
          <w:lang w:eastAsia="ko-KR"/>
        </w:rPr>
        <w:t xml:space="preserve">). </w:t>
      </w:r>
      <w:r>
        <w:rPr>
          <w:lang w:eastAsia="ko-KR"/>
        </w:rPr>
        <w:t>공급자는</w:t>
      </w:r>
      <w:r>
        <w:rPr>
          <w:lang w:eastAsia="ko-KR"/>
        </w:rPr>
        <w:t xml:space="preserve"> </w:t>
      </w:r>
      <w:r>
        <w:rPr>
          <w:lang w:eastAsia="ko-KR"/>
        </w:rPr>
        <w:t>구매자의</w:t>
      </w:r>
      <w:r>
        <w:rPr>
          <w:lang w:eastAsia="ko-KR"/>
        </w:rPr>
        <w:t xml:space="preserve"> </w:t>
      </w:r>
      <w:r>
        <w:rPr>
          <w:lang w:eastAsia="ko-KR"/>
        </w:rPr>
        <w:t>접수</w:t>
      </w:r>
      <w:r>
        <w:rPr>
          <w:lang w:eastAsia="ko-KR"/>
        </w:rPr>
        <w:t xml:space="preserve"> </w:t>
      </w:r>
      <w:r>
        <w:rPr>
          <w:lang w:eastAsia="ko-KR"/>
        </w:rPr>
        <w:t>시</w:t>
      </w:r>
      <w:r>
        <w:rPr>
          <w:lang w:eastAsia="ko-KR"/>
        </w:rPr>
        <w:t xml:space="preserve"> </w:t>
      </w:r>
      <w:r>
        <w:rPr>
          <w:lang w:eastAsia="ko-KR"/>
        </w:rPr>
        <w:t>제공된</w:t>
      </w:r>
      <w:r>
        <w:rPr>
          <w:lang w:eastAsia="ko-KR"/>
        </w:rPr>
        <w:t xml:space="preserve"> </w:t>
      </w:r>
      <w:r>
        <w:rPr>
          <w:lang w:eastAsia="ko-KR"/>
        </w:rPr>
        <w:t>제품의</w:t>
      </w:r>
      <w:r>
        <w:rPr>
          <w:lang w:eastAsia="ko-KR"/>
        </w:rPr>
        <w:t xml:space="preserve"> </w:t>
      </w:r>
      <w:r>
        <w:rPr>
          <w:lang w:eastAsia="ko-KR"/>
        </w:rPr>
        <w:t>포장</w:t>
      </w:r>
      <w:r>
        <w:rPr>
          <w:lang w:eastAsia="ko-KR"/>
        </w:rPr>
        <w:t xml:space="preserve"> </w:t>
      </w:r>
      <w:r>
        <w:rPr>
          <w:lang w:eastAsia="ko-KR"/>
        </w:rPr>
        <w:t>목록</w:t>
      </w:r>
      <w:r>
        <w:rPr>
          <w:lang w:eastAsia="ko-KR"/>
        </w:rPr>
        <w:t xml:space="preserve">, </w:t>
      </w:r>
      <w:r>
        <w:rPr>
          <w:lang w:eastAsia="ko-KR"/>
        </w:rPr>
        <w:t>부속품</w:t>
      </w:r>
      <w:r>
        <w:rPr>
          <w:lang w:eastAsia="ko-KR"/>
        </w:rPr>
        <w:t xml:space="preserve">, </w:t>
      </w:r>
      <w:r>
        <w:rPr>
          <w:lang w:eastAsia="ko-KR"/>
        </w:rPr>
        <w:t>도구</w:t>
      </w:r>
      <w:r>
        <w:rPr>
          <w:lang w:eastAsia="ko-KR"/>
        </w:rPr>
        <w:t xml:space="preserve">, </w:t>
      </w:r>
      <w:r>
        <w:rPr>
          <w:lang w:eastAsia="ko-KR"/>
        </w:rPr>
        <w:t>사용자</w:t>
      </w:r>
      <w:r>
        <w:rPr>
          <w:lang w:eastAsia="ko-KR"/>
        </w:rPr>
        <w:t xml:space="preserve"> </w:t>
      </w:r>
      <w:r>
        <w:rPr>
          <w:lang w:eastAsia="ko-KR"/>
        </w:rPr>
        <w:t>매뉴얼</w:t>
      </w:r>
      <w:r>
        <w:rPr>
          <w:lang w:eastAsia="ko-KR"/>
        </w:rPr>
        <w:t xml:space="preserve">, </w:t>
      </w:r>
      <w:r>
        <w:rPr>
          <w:lang w:eastAsia="ko-KR"/>
        </w:rPr>
        <w:t>원산지</w:t>
      </w:r>
      <w:r>
        <w:rPr>
          <w:lang w:eastAsia="ko-KR"/>
        </w:rPr>
        <w:t xml:space="preserve"> </w:t>
      </w:r>
      <w:r>
        <w:rPr>
          <w:lang w:eastAsia="ko-KR"/>
        </w:rPr>
        <w:t>보증</w:t>
      </w:r>
      <w:r>
        <w:rPr>
          <w:lang w:eastAsia="ko-KR"/>
        </w:rPr>
        <w:t xml:space="preserve"> </w:t>
      </w:r>
      <w:r>
        <w:rPr>
          <w:lang w:eastAsia="ko-KR"/>
        </w:rPr>
        <w:t>카드</w:t>
      </w:r>
      <w:r>
        <w:rPr>
          <w:lang w:eastAsia="ko-KR"/>
        </w:rPr>
        <w:t xml:space="preserve"> </w:t>
      </w:r>
      <w:r>
        <w:rPr>
          <w:lang w:eastAsia="ko-KR"/>
        </w:rPr>
        <w:t>등의</w:t>
      </w:r>
      <w:r>
        <w:rPr>
          <w:lang w:eastAsia="ko-KR"/>
        </w:rPr>
        <w:t xml:space="preserve"> </w:t>
      </w:r>
      <w:r>
        <w:rPr>
          <w:lang w:eastAsia="ko-KR"/>
        </w:rPr>
        <w:t>자료를</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수입</w:t>
      </w:r>
      <w:r>
        <w:rPr>
          <w:lang w:eastAsia="ko-KR"/>
        </w:rPr>
        <w:t xml:space="preserve"> </w:t>
      </w:r>
      <w:r>
        <w:rPr>
          <w:lang w:eastAsia="ko-KR"/>
        </w:rPr>
        <w:t>장비의</w:t>
      </w:r>
      <w:r>
        <w:rPr>
          <w:lang w:eastAsia="ko-KR"/>
        </w:rPr>
        <w:t xml:space="preserve"> </w:t>
      </w:r>
      <w:r>
        <w:rPr>
          <w:lang w:eastAsia="ko-KR"/>
        </w:rPr>
        <w:t>경우</w:t>
      </w:r>
      <w:r>
        <w:rPr>
          <w:lang w:eastAsia="ko-KR"/>
        </w:rPr>
        <w:t xml:space="preserve">, </w:t>
      </w:r>
      <w:r>
        <w:rPr>
          <w:lang w:eastAsia="ko-KR"/>
        </w:rPr>
        <w:t>상사</w:t>
      </w:r>
      <w:r>
        <w:rPr>
          <w:lang w:eastAsia="ko-KR"/>
        </w:rPr>
        <w:t xml:space="preserve"> </w:t>
      </w:r>
      <w:r>
        <w:rPr>
          <w:lang w:eastAsia="ko-KR"/>
        </w:rPr>
        <w:t>검증서</w:t>
      </w:r>
      <w:r>
        <w:rPr>
          <w:lang w:eastAsia="ko-KR"/>
        </w:rPr>
        <w:t xml:space="preserve"> </w:t>
      </w:r>
      <w:r>
        <w:rPr>
          <w:lang w:eastAsia="ko-KR"/>
        </w:rPr>
        <w:t>및</w:t>
      </w:r>
      <w:r>
        <w:rPr>
          <w:lang w:eastAsia="ko-KR"/>
        </w:rPr>
        <w:t xml:space="preserve"> </w:t>
      </w:r>
      <w:r>
        <w:rPr>
          <w:lang w:eastAsia="ko-KR"/>
        </w:rPr>
        <w:t>현행</w:t>
      </w:r>
      <w:r>
        <w:rPr>
          <w:lang w:eastAsia="ko-KR"/>
        </w:rPr>
        <w:t xml:space="preserve"> </w:t>
      </w:r>
      <w:r>
        <w:rPr>
          <w:lang w:eastAsia="ko-KR"/>
        </w:rPr>
        <w:t>법률에</w:t>
      </w:r>
      <w:r>
        <w:rPr>
          <w:lang w:eastAsia="ko-KR"/>
        </w:rPr>
        <w:t xml:space="preserve"> </w:t>
      </w:r>
      <w:r>
        <w:rPr>
          <w:lang w:eastAsia="ko-KR"/>
        </w:rPr>
        <w:t>따라</w:t>
      </w:r>
      <w:r>
        <w:rPr>
          <w:lang w:eastAsia="ko-KR"/>
        </w:rPr>
        <w:t xml:space="preserve"> </w:t>
      </w:r>
      <w:r>
        <w:rPr>
          <w:lang w:eastAsia="ko-KR"/>
        </w:rPr>
        <w:t>제공해야</w:t>
      </w:r>
      <w:r>
        <w:rPr>
          <w:lang w:eastAsia="ko-KR"/>
        </w:rPr>
        <w:t xml:space="preserve"> </w:t>
      </w:r>
      <w:r>
        <w:rPr>
          <w:lang w:eastAsia="ko-KR"/>
        </w:rPr>
        <w:t>하는</w:t>
      </w:r>
      <w:r>
        <w:rPr>
          <w:lang w:eastAsia="ko-KR"/>
        </w:rPr>
        <w:t xml:space="preserve"> </w:t>
      </w:r>
      <w:r>
        <w:rPr>
          <w:lang w:eastAsia="ko-KR"/>
        </w:rPr>
        <w:t>기타</w:t>
      </w:r>
      <w:r>
        <w:rPr>
          <w:lang w:eastAsia="ko-KR"/>
        </w:rPr>
        <w:t xml:space="preserve"> </w:t>
      </w:r>
      <w:r>
        <w:rPr>
          <w:lang w:eastAsia="ko-KR"/>
        </w:rPr>
        <w:t>증명서를</w:t>
      </w:r>
      <w:r>
        <w:rPr>
          <w:lang w:eastAsia="ko-KR"/>
        </w:rPr>
        <w:t xml:space="preserve"> </w:t>
      </w:r>
      <w:r>
        <w:rPr>
          <w:lang w:eastAsia="ko-KR"/>
        </w:rPr>
        <w:t>제공해야</w:t>
      </w:r>
      <w:r>
        <w:rPr>
          <w:lang w:eastAsia="ko-KR"/>
        </w:rPr>
        <w:t xml:space="preserve"> </w:t>
      </w:r>
      <w:r>
        <w:rPr>
          <w:lang w:eastAsia="ko-KR"/>
        </w:rPr>
        <w:t>합니다</w:t>
      </w:r>
      <w:r>
        <w:rPr>
          <w:lang w:eastAsia="ko-KR"/>
        </w:rPr>
        <w:t xml:space="preserve">. </w:t>
      </w:r>
      <w:r>
        <w:rPr>
          <w:lang w:eastAsia="ko-KR"/>
        </w:rPr>
        <w:t>공급자가</w:t>
      </w:r>
      <w:r>
        <w:rPr>
          <w:lang w:eastAsia="ko-KR"/>
        </w:rPr>
        <w:t xml:space="preserve"> </w:t>
      </w:r>
      <w:r>
        <w:rPr>
          <w:lang w:eastAsia="ko-KR"/>
        </w:rPr>
        <w:t>이</w:t>
      </w:r>
      <w:r>
        <w:rPr>
          <w:lang w:eastAsia="ko-KR"/>
        </w:rPr>
        <w:t xml:space="preserve"> </w:t>
      </w:r>
      <w:r>
        <w:rPr>
          <w:lang w:eastAsia="ko-KR"/>
        </w:rPr>
        <w:t>항에</w:t>
      </w:r>
      <w:r>
        <w:rPr>
          <w:lang w:eastAsia="ko-KR"/>
        </w:rPr>
        <w:t xml:space="preserve"> </w:t>
      </w:r>
      <w:r>
        <w:rPr>
          <w:lang w:eastAsia="ko-KR"/>
        </w:rPr>
        <w:t>정한</w:t>
      </w:r>
      <w:r>
        <w:rPr>
          <w:lang w:eastAsia="ko-KR"/>
        </w:rPr>
        <w:t xml:space="preserve"> </w:t>
      </w:r>
      <w:r>
        <w:rPr>
          <w:lang w:eastAsia="ko-KR"/>
        </w:rPr>
        <w:t>자료를</w:t>
      </w:r>
      <w:r>
        <w:rPr>
          <w:lang w:eastAsia="ko-KR"/>
        </w:rPr>
        <w:t xml:space="preserve"> </w:t>
      </w:r>
      <w:r>
        <w:rPr>
          <w:lang w:eastAsia="ko-KR"/>
        </w:rPr>
        <w:t>완전히</w:t>
      </w:r>
      <w:r>
        <w:rPr>
          <w:lang w:eastAsia="ko-KR"/>
        </w:rPr>
        <w:t xml:space="preserve"> </w:t>
      </w:r>
      <w:r>
        <w:rPr>
          <w:lang w:eastAsia="ko-KR"/>
        </w:rPr>
        <w:t>제공하지</w:t>
      </w:r>
      <w:r>
        <w:rPr>
          <w:lang w:eastAsia="ko-KR"/>
        </w:rPr>
        <w:t xml:space="preserve"> </w:t>
      </w:r>
      <w:r>
        <w:rPr>
          <w:lang w:eastAsia="ko-KR"/>
        </w:rPr>
        <w:t>못하는</w:t>
      </w:r>
      <w:r>
        <w:rPr>
          <w:lang w:eastAsia="ko-KR"/>
        </w:rPr>
        <w:t xml:space="preserve"> </w:t>
      </w:r>
      <w:r>
        <w:rPr>
          <w:lang w:eastAsia="ko-KR"/>
        </w:rPr>
        <w:t>경우</w:t>
      </w:r>
      <w:r>
        <w:rPr>
          <w:lang w:eastAsia="ko-KR"/>
        </w:rPr>
        <w:t xml:space="preserve">, </w:t>
      </w:r>
      <w:r>
        <w:rPr>
          <w:lang w:eastAsia="ko-KR"/>
        </w:rPr>
        <w:t>보충할</w:t>
      </w:r>
      <w:r>
        <w:rPr>
          <w:lang w:eastAsia="ko-KR"/>
        </w:rPr>
        <w:t xml:space="preserve"> </w:t>
      </w:r>
      <w:r>
        <w:rPr>
          <w:lang w:eastAsia="ko-KR"/>
        </w:rPr>
        <w:t>책임이</w:t>
      </w:r>
      <w:r>
        <w:rPr>
          <w:lang w:eastAsia="ko-KR"/>
        </w:rPr>
        <w:t xml:space="preserve"> </w:t>
      </w:r>
      <w:r>
        <w:rPr>
          <w:lang w:eastAsia="ko-KR"/>
        </w:rPr>
        <w:t>있으며</w:t>
      </w:r>
      <w:r>
        <w:rPr>
          <w:lang w:eastAsia="ko-KR"/>
        </w:rPr>
        <w:t xml:space="preserve">, </w:t>
      </w:r>
      <w:r>
        <w:rPr>
          <w:lang w:eastAsia="ko-KR"/>
        </w:rPr>
        <w:t>그렇지</w:t>
      </w:r>
      <w:r>
        <w:rPr>
          <w:lang w:eastAsia="ko-KR"/>
        </w:rPr>
        <w:t xml:space="preserve"> </w:t>
      </w:r>
      <w:r>
        <w:rPr>
          <w:lang w:eastAsia="ko-KR"/>
        </w:rPr>
        <w:t>않으면</w:t>
      </w:r>
      <w:r>
        <w:rPr>
          <w:lang w:eastAsia="ko-KR"/>
        </w:rPr>
        <w:t xml:space="preserve"> </w:t>
      </w:r>
      <w:r>
        <w:rPr>
          <w:lang w:eastAsia="ko-KR"/>
        </w:rPr>
        <w:t>계약에</w:t>
      </w:r>
      <w:r>
        <w:rPr>
          <w:lang w:eastAsia="ko-KR"/>
        </w:rPr>
        <w:t xml:space="preserve"> </w:t>
      </w:r>
      <w:r>
        <w:rPr>
          <w:lang w:eastAsia="ko-KR"/>
        </w:rPr>
        <w:t>따른</w:t>
      </w:r>
      <w:r>
        <w:rPr>
          <w:lang w:eastAsia="ko-KR"/>
        </w:rPr>
        <w:t xml:space="preserve"> </w:t>
      </w:r>
      <w:r>
        <w:rPr>
          <w:lang w:eastAsia="ko-KR"/>
        </w:rPr>
        <w:t>납품을</w:t>
      </w:r>
      <w:r>
        <w:rPr>
          <w:lang w:eastAsia="ko-KR"/>
        </w:rPr>
        <w:t xml:space="preserve"> </w:t>
      </w:r>
      <w:r>
        <w:rPr>
          <w:lang w:eastAsia="ko-KR"/>
        </w:rPr>
        <w:t>하지</w:t>
      </w:r>
      <w:r>
        <w:rPr>
          <w:lang w:eastAsia="ko-KR"/>
        </w:rPr>
        <w:t xml:space="preserve"> </w:t>
      </w:r>
      <w:r>
        <w:rPr>
          <w:lang w:eastAsia="ko-KR"/>
        </w:rPr>
        <w:t>않은</w:t>
      </w:r>
      <w:r>
        <w:rPr>
          <w:lang w:eastAsia="ko-KR"/>
        </w:rPr>
        <w:t xml:space="preserve"> </w:t>
      </w:r>
      <w:r>
        <w:rPr>
          <w:lang w:eastAsia="ko-KR"/>
        </w:rPr>
        <w:t>것으로</w:t>
      </w:r>
      <w:r>
        <w:rPr>
          <w:lang w:eastAsia="ko-KR"/>
        </w:rPr>
        <w:t xml:space="preserve"> </w:t>
      </w:r>
      <w:r>
        <w:rPr>
          <w:lang w:eastAsia="ko-KR"/>
        </w:rPr>
        <w:t>간주됩니다</w:t>
      </w:r>
      <w:r>
        <w:rPr>
          <w:lang w:eastAsia="ko-KR"/>
        </w:rPr>
        <w:t xml:space="preserve">. 5) </w:t>
      </w:r>
      <w:r>
        <w:rPr>
          <w:lang w:eastAsia="ko-KR"/>
        </w:rPr>
        <w:t>포장이</w:t>
      </w:r>
      <w:r>
        <w:rPr>
          <w:lang w:eastAsia="ko-KR"/>
        </w:rPr>
        <w:t xml:space="preserve"> </w:t>
      </w:r>
      <w:r>
        <w:rPr>
          <w:lang w:eastAsia="ko-KR"/>
        </w:rPr>
        <w:t>손상되었거나</w:t>
      </w:r>
      <w:r>
        <w:rPr>
          <w:lang w:eastAsia="ko-KR"/>
        </w:rPr>
        <w:t xml:space="preserve"> </w:t>
      </w:r>
      <w:r>
        <w:rPr>
          <w:lang w:eastAsia="ko-KR"/>
        </w:rPr>
        <w:t>제품에</w:t>
      </w:r>
      <w:r>
        <w:rPr>
          <w:lang w:eastAsia="ko-KR"/>
        </w:rPr>
        <w:t xml:space="preserve"> </w:t>
      </w:r>
      <w:r>
        <w:rPr>
          <w:lang w:eastAsia="ko-KR"/>
        </w:rPr>
        <w:t>품질</w:t>
      </w:r>
      <w:r>
        <w:rPr>
          <w:lang w:eastAsia="ko-KR"/>
        </w:rPr>
        <w:t xml:space="preserve"> </w:t>
      </w:r>
      <w:r>
        <w:rPr>
          <w:lang w:eastAsia="ko-KR"/>
        </w:rPr>
        <w:t>결함</w:t>
      </w:r>
      <w:r>
        <w:rPr>
          <w:lang w:eastAsia="ko-KR"/>
        </w:rPr>
        <w:t xml:space="preserve">, </w:t>
      </w:r>
      <w:r>
        <w:rPr>
          <w:lang w:eastAsia="ko-KR"/>
        </w:rPr>
        <w:t>구성</w:t>
      </w:r>
      <w:r>
        <w:rPr>
          <w:lang w:eastAsia="ko-KR"/>
        </w:rPr>
        <w:t xml:space="preserve"> </w:t>
      </w:r>
      <w:r>
        <w:rPr>
          <w:lang w:eastAsia="ko-KR"/>
        </w:rPr>
        <w:t>부족</w:t>
      </w:r>
      <w:r>
        <w:rPr>
          <w:lang w:eastAsia="ko-KR"/>
        </w:rPr>
        <w:t xml:space="preserve">, </w:t>
      </w:r>
      <w:r>
        <w:rPr>
          <w:lang w:eastAsia="ko-KR"/>
        </w:rPr>
        <w:t>규격</w:t>
      </w:r>
      <w:r>
        <w:rPr>
          <w:lang w:eastAsia="ko-KR"/>
        </w:rPr>
        <w:t xml:space="preserve"> </w:t>
      </w:r>
      <w:r>
        <w:rPr>
          <w:lang w:eastAsia="ko-KR"/>
        </w:rPr>
        <w:t>모델</w:t>
      </w:r>
      <w:r>
        <w:rPr>
          <w:lang w:eastAsia="ko-KR"/>
        </w:rPr>
        <w:t xml:space="preserve"> </w:t>
      </w:r>
      <w:r>
        <w:rPr>
          <w:lang w:eastAsia="ko-KR"/>
        </w:rPr>
        <w:t>불일치</w:t>
      </w:r>
      <w:r>
        <w:rPr>
          <w:lang w:eastAsia="ko-KR"/>
        </w:rPr>
        <w:t xml:space="preserve">, </w:t>
      </w:r>
      <w:r>
        <w:rPr>
          <w:lang w:eastAsia="ko-KR"/>
        </w:rPr>
        <w:t>수량</w:t>
      </w:r>
      <w:r>
        <w:rPr>
          <w:lang w:eastAsia="ko-KR"/>
        </w:rPr>
        <w:t xml:space="preserve"> </w:t>
      </w:r>
      <w:r>
        <w:rPr>
          <w:lang w:eastAsia="ko-KR"/>
        </w:rPr>
        <w:t>불일치</w:t>
      </w:r>
      <w:r>
        <w:rPr>
          <w:lang w:eastAsia="ko-KR"/>
        </w:rPr>
        <w:t xml:space="preserve">, </w:t>
      </w:r>
      <w:r>
        <w:rPr>
          <w:lang w:eastAsia="ko-KR"/>
        </w:rPr>
        <w:t>자료</w:t>
      </w:r>
      <w:r>
        <w:rPr>
          <w:lang w:eastAsia="ko-KR"/>
        </w:rPr>
        <w:t xml:space="preserve"> </w:t>
      </w:r>
      <w:r>
        <w:rPr>
          <w:lang w:eastAsia="ko-KR"/>
        </w:rPr>
        <w:t>불완전</w:t>
      </w:r>
      <w:r>
        <w:rPr>
          <w:lang w:eastAsia="ko-KR"/>
        </w:rPr>
        <w:t xml:space="preserve"> </w:t>
      </w:r>
      <w:r>
        <w:rPr>
          <w:lang w:eastAsia="ko-KR"/>
        </w:rPr>
        <w:t>등</w:t>
      </w:r>
      <w:r>
        <w:rPr>
          <w:lang w:eastAsia="ko-KR"/>
        </w:rPr>
        <w:t xml:space="preserve"> </w:t>
      </w:r>
      <w:r>
        <w:rPr>
          <w:lang w:eastAsia="ko-KR"/>
        </w:rPr>
        <w:t>또는</w:t>
      </w:r>
      <w:r>
        <w:rPr>
          <w:lang w:eastAsia="ko-KR"/>
        </w:rPr>
        <w:t xml:space="preserve"> </w:t>
      </w:r>
      <w:r>
        <w:rPr>
          <w:lang w:eastAsia="ko-KR"/>
        </w:rPr>
        <w:t>위에</w:t>
      </w:r>
      <w:r>
        <w:rPr>
          <w:lang w:eastAsia="ko-KR"/>
        </w:rPr>
        <w:t xml:space="preserve"> </w:t>
      </w:r>
      <w:r>
        <w:rPr>
          <w:lang w:eastAsia="ko-KR"/>
        </w:rPr>
        <w:t>언급된</w:t>
      </w:r>
      <w:r>
        <w:rPr>
          <w:lang w:eastAsia="ko-KR"/>
        </w:rPr>
        <w:t xml:space="preserve"> </w:t>
      </w:r>
      <w:r>
        <w:rPr>
          <w:lang w:eastAsia="ko-KR"/>
        </w:rPr>
        <w:t>기준을</w:t>
      </w:r>
      <w:r>
        <w:rPr>
          <w:lang w:eastAsia="ko-KR"/>
        </w:rPr>
        <w:t xml:space="preserve"> </w:t>
      </w:r>
      <w:r>
        <w:rPr>
          <w:lang w:eastAsia="ko-KR"/>
        </w:rPr>
        <w:t>충족하지</w:t>
      </w:r>
      <w:r>
        <w:rPr>
          <w:lang w:eastAsia="ko-KR"/>
        </w:rPr>
        <w:t xml:space="preserve"> </w:t>
      </w:r>
      <w:r>
        <w:rPr>
          <w:lang w:eastAsia="ko-KR"/>
        </w:rPr>
        <w:t>않는</w:t>
      </w:r>
      <w:r>
        <w:rPr>
          <w:lang w:eastAsia="ko-KR"/>
        </w:rPr>
        <w:t xml:space="preserve"> </w:t>
      </w:r>
      <w:r>
        <w:rPr>
          <w:lang w:eastAsia="ko-KR"/>
        </w:rPr>
        <w:t>경우</w:t>
      </w:r>
      <w:r>
        <w:rPr>
          <w:lang w:eastAsia="ko-KR"/>
        </w:rPr>
        <w:t xml:space="preserve">, </w:t>
      </w:r>
      <w:r>
        <w:rPr>
          <w:lang w:eastAsia="ko-KR"/>
        </w:rPr>
        <w:t>공급자는</w:t>
      </w:r>
      <w:r>
        <w:rPr>
          <w:lang w:eastAsia="ko-KR"/>
        </w:rPr>
        <w:t xml:space="preserve"> 7</w:t>
      </w:r>
      <w:r>
        <w:rPr>
          <w:lang w:eastAsia="ko-KR"/>
        </w:rPr>
        <w:t>일</w:t>
      </w:r>
      <w:r>
        <w:rPr>
          <w:lang w:eastAsia="ko-KR"/>
        </w:rPr>
        <w:t xml:space="preserve"> </w:t>
      </w:r>
      <w:r>
        <w:rPr>
          <w:lang w:eastAsia="ko-KR"/>
        </w:rPr>
        <w:t>이내에</w:t>
      </w:r>
      <w:r>
        <w:rPr>
          <w:lang w:eastAsia="ko-KR"/>
        </w:rPr>
        <w:t xml:space="preserve"> </w:t>
      </w:r>
      <w:r>
        <w:rPr>
          <w:lang w:eastAsia="ko-KR"/>
        </w:rPr>
        <w:t>무상으로</w:t>
      </w:r>
      <w:r>
        <w:rPr>
          <w:lang w:eastAsia="ko-KR"/>
        </w:rPr>
        <w:t xml:space="preserve"> </w:t>
      </w:r>
      <w:r>
        <w:rPr>
          <w:lang w:eastAsia="ko-KR"/>
        </w:rPr>
        <w:t>교체하고</w:t>
      </w:r>
      <w:r>
        <w:rPr>
          <w:lang w:eastAsia="ko-KR"/>
        </w:rPr>
        <w:t xml:space="preserve"> </w:t>
      </w:r>
      <w:r>
        <w:rPr>
          <w:lang w:eastAsia="ko-KR"/>
        </w:rPr>
        <w:t>보충해야</w:t>
      </w:r>
      <w:r>
        <w:rPr>
          <w:lang w:eastAsia="ko-KR"/>
        </w:rPr>
        <w:t xml:space="preserve"> </w:t>
      </w:r>
      <w:r>
        <w:rPr>
          <w:lang w:eastAsia="ko-KR"/>
        </w:rPr>
        <w:t>하며</w:t>
      </w:r>
      <w:r>
        <w:rPr>
          <w:lang w:eastAsia="ko-KR"/>
        </w:rPr>
        <w:t xml:space="preserve">, </w:t>
      </w:r>
      <w:r>
        <w:rPr>
          <w:lang w:eastAsia="ko-KR"/>
        </w:rPr>
        <w:t>이로</w:t>
      </w:r>
      <w:r>
        <w:rPr>
          <w:lang w:eastAsia="ko-KR"/>
        </w:rPr>
        <w:t xml:space="preserve"> </w:t>
      </w:r>
      <w:r>
        <w:rPr>
          <w:lang w:eastAsia="ko-KR"/>
        </w:rPr>
        <w:t>인해</w:t>
      </w:r>
      <w:r>
        <w:rPr>
          <w:lang w:eastAsia="ko-KR"/>
        </w:rPr>
        <w:t xml:space="preserve"> </w:t>
      </w:r>
      <w:r>
        <w:rPr>
          <w:lang w:eastAsia="ko-KR"/>
        </w:rPr>
        <w:t>발생하는</w:t>
      </w:r>
      <w:r>
        <w:rPr>
          <w:lang w:eastAsia="ko-KR"/>
        </w:rPr>
        <w:t xml:space="preserve"> </w:t>
      </w:r>
      <w:r>
        <w:rPr>
          <w:lang w:eastAsia="ko-KR"/>
        </w:rPr>
        <w:t>모든</w:t>
      </w:r>
      <w:r>
        <w:rPr>
          <w:lang w:eastAsia="ko-KR"/>
        </w:rPr>
        <w:t xml:space="preserve"> </w:t>
      </w:r>
      <w:r>
        <w:rPr>
          <w:lang w:eastAsia="ko-KR"/>
        </w:rPr>
        <w:t>비용을</w:t>
      </w:r>
      <w:r>
        <w:rPr>
          <w:lang w:eastAsia="ko-KR"/>
        </w:rPr>
        <w:t xml:space="preserve"> </w:t>
      </w:r>
      <w:r>
        <w:rPr>
          <w:lang w:eastAsia="ko-KR"/>
        </w:rPr>
        <w:t>부담해야</w:t>
      </w:r>
      <w:r>
        <w:rPr>
          <w:lang w:eastAsia="ko-KR"/>
        </w:rPr>
        <w:t xml:space="preserve"> </w:t>
      </w:r>
      <w:r>
        <w:rPr>
          <w:lang w:eastAsia="ko-KR"/>
        </w:rPr>
        <w:t>합니다</w:t>
      </w:r>
      <w:r>
        <w:rPr>
          <w:lang w:eastAsia="ko-KR"/>
        </w:rPr>
        <w:t xml:space="preserve">. </w:t>
      </w:r>
      <w:r>
        <w:rPr>
          <w:lang w:eastAsia="ko-KR"/>
        </w:rPr>
        <w:t>또한</w:t>
      </w:r>
      <w:r>
        <w:rPr>
          <w:lang w:eastAsia="ko-KR"/>
        </w:rPr>
        <w:t xml:space="preserve">, </w:t>
      </w:r>
      <w:r>
        <w:rPr>
          <w:lang w:eastAsia="ko-KR"/>
        </w:rPr>
        <w:t>납품</w:t>
      </w:r>
      <w:r>
        <w:rPr>
          <w:lang w:eastAsia="ko-KR"/>
        </w:rPr>
        <w:t xml:space="preserve"> </w:t>
      </w:r>
      <w:r>
        <w:rPr>
          <w:lang w:eastAsia="ko-KR"/>
        </w:rPr>
        <w:t>시간은</w:t>
      </w:r>
      <w:r>
        <w:rPr>
          <w:lang w:eastAsia="ko-KR"/>
        </w:rPr>
        <w:t xml:space="preserve"> </w:t>
      </w:r>
      <w:r>
        <w:rPr>
          <w:lang w:eastAsia="ko-KR"/>
        </w:rPr>
        <w:t>연기되지</w:t>
      </w:r>
      <w:r>
        <w:rPr>
          <w:lang w:eastAsia="ko-KR"/>
        </w:rPr>
        <w:t xml:space="preserve"> </w:t>
      </w:r>
      <w:r>
        <w:rPr>
          <w:lang w:eastAsia="ko-KR"/>
        </w:rPr>
        <w:t>않습니다</w:t>
      </w:r>
      <w:r>
        <w:rPr>
          <w:lang w:eastAsia="ko-KR"/>
        </w:rPr>
        <w:t xml:space="preserve">. 8. </w:t>
      </w:r>
      <w:r>
        <w:rPr>
          <w:lang w:eastAsia="ko-KR"/>
        </w:rPr>
        <w:t>접수</w:t>
      </w:r>
      <w:r>
        <w:rPr>
          <w:lang w:eastAsia="ko-KR"/>
        </w:rPr>
        <w:t xml:space="preserve"> </w:t>
      </w:r>
      <w:r>
        <w:rPr>
          <w:lang w:eastAsia="ko-KR"/>
        </w:rPr>
        <w:t>방법</w:t>
      </w:r>
      <w:r>
        <w:rPr>
          <w:lang w:eastAsia="ko-KR"/>
        </w:rPr>
        <w:t xml:space="preserve"> 1) </w:t>
      </w:r>
      <w:r>
        <w:rPr>
          <w:lang w:eastAsia="ko-KR"/>
        </w:rPr>
        <w:t>구매자가</w:t>
      </w:r>
      <w:r>
        <w:rPr>
          <w:lang w:eastAsia="ko-KR"/>
        </w:rPr>
        <w:t xml:space="preserve"> </w:t>
      </w:r>
      <w:r>
        <w:rPr>
          <w:lang w:eastAsia="ko-KR"/>
        </w:rPr>
        <w:t>접수</w:t>
      </w:r>
      <w:r>
        <w:rPr>
          <w:lang w:eastAsia="ko-KR"/>
        </w:rPr>
        <w:t xml:space="preserve"> </w:t>
      </w:r>
      <w:r>
        <w:rPr>
          <w:lang w:eastAsia="ko-KR"/>
        </w:rPr>
        <w:t>자료를</w:t>
      </w:r>
      <w:r>
        <w:rPr>
          <w:lang w:eastAsia="ko-KR"/>
        </w:rPr>
        <w:t xml:space="preserve"> </w:t>
      </w:r>
      <w:r>
        <w:rPr>
          <w:lang w:eastAsia="ko-KR"/>
        </w:rPr>
        <w:t>작성해야</w:t>
      </w:r>
      <w:r>
        <w:rPr>
          <w:lang w:eastAsia="ko-KR"/>
        </w:rPr>
        <w:t xml:space="preserve"> </w:t>
      </w:r>
      <w:r>
        <w:rPr>
          <w:lang w:eastAsia="ko-KR"/>
        </w:rPr>
        <w:t>합니다</w:t>
      </w:r>
      <w:r>
        <w:rPr>
          <w:lang w:eastAsia="ko-KR"/>
        </w:rPr>
        <w:t>(</w:t>
      </w:r>
      <w:r>
        <w:rPr>
          <w:lang w:eastAsia="ko-KR"/>
        </w:rPr>
        <w:t>구성</w:t>
      </w:r>
      <w:r>
        <w:rPr>
          <w:lang w:eastAsia="ko-KR"/>
        </w:rPr>
        <w:t xml:space="preserve"> </w:t>
      </w:r>
      <w:r>
        <w:rPr>
          <w:lang w:eastAsia="ko-KR"/>
        </w:rPr>
        <w:t>접수</w:t>
      </w:r>
      <w:r>
        <w:rPr>
          <w:lang w:eastAsia="ko-KR"/>
        </w:rPr>
        <w:t xml:space="preserve">, </w:t>
      </w:r>
      <w:r>
        <w:rPr>
          <w:lang w:eastAsia="ko-KR"/>
        </w:rPr>
        <w:t>주요</w:t>
      </w:r>
      <w:r>
        <w:rPr>
          <w:lang w:eastAsia="ko-KR"/>
        </w:rPr>
        <w:t xml:space="preserve"> </w:t>
      </w:r>
      <w:r>
        <w:rPr>
          <w:lang w:eastAsia="ko-KR"/>
        </w:rPr>
        <w:t>성능</w:t>
      </w:r>
      <w:r>
        <w:rPr>
          <w:lang w:eastAsia="ko-KR"/>
        </w:rPr>
        <w:t xml:space="preserve"> </w:t>
      </w:r>
      <w:r>
        <w:rPr>
          <w:lang w:eastAsia="ko-KR"/>
        </w:rPr>
        <w:t>및</w:t>
      </w:r>
      <w:r>
        <w:rPr>
          <w:lang w:eastAsia="ko-KR"/>
        </w:rPr>
        <w:t xml:space="preserve"> </w:t>
      </w:r>
      <w:r>
        <w:rPr>
          <w:lang w:eastAsia="ko-KR"/>
        </w:rPr>
        <w:t>품질</w:t>
      </w:r>
      <w:r>
        <w:rPr>
          <w:lang w:eastAsia="ko-KR"/>
        </w:rPr>
        <w:t xml:space="preserve"> </w:t>
      </w:r>
      <w:r>
        <w:rPr>
          <w:lang w:eastAsia="ko-KR"/>
        </w:rPr>
        <w:t>접수</w:t>
      </w:r>
      <w:r>
        <w:rPr>
          <w:lang w:eastAsia="ko-KR"/>
        </w:rPr>
        <w:t xml:space="preserve">, </w:t>
      </w:r>
      <w:r>
        <w:rPr>
          <w:lang w:eastAsia="ko-KR"/>
        </w:rPr>
        <w:t>품질</w:t>
      </w:r>
      <w:r>
        <w:rPr>
          <w:lang w:eastAsia="ko-KR"/>
        </w:rPr>
        <w:t xml:space="preserve"> </w:t>
      </w:r>
      <w:r>
        <w:rPr>
          <w:lang w:eastAsia="ko-KR"/>
        </w:rPr>
        <w:t>검사</w:t>
      </w:r>
      <w:r>
        <w:rPr>
          <w:lang w:eastAsia="ko-KR"/>
        </w:rPr>
        <w:t>(</w:t>
      </w:r>
      <w:r>
        <w:rPr>
          <w:lang w:eastAsia="ko-KR"/>
        </w:rPr>
        <w:t>계량</w:t>
      </w:r>
      <w:r>
        <w:rPr>
          <w:lang w:eastAsia="ko-KR"/>
        </w:rPr>
        <w:t xml:space="preserve"> </w:t>
      </w:r>
      <w:r>
        <w:rPr>
          <w:lang w:eastAsia="ko-KR"/>
        </w:rPr>
        <w:t>검사가</w:t>
      </w:r>
      <w:r>
        <w:rPr>
          <w:lang w:eastAsia="ko-KR"/>
        </w:rPr>
        <w:t xml:space="preserve"> </w:t>
      </w:r>
      <w:r>
        <w:rPr>
          <w:lang w:eastAsia="ko-KR"/>
        </w:rPr>
        <w:t>필요한</w:t>
      </w:r>
      <w:r>
        <w:rPr>
          <w:lang w:eastAsia="ko-KR"/>
        </w:rPr>
        <w:t xml:space="preserve"> </w:t>
      </w:r>
      <w:r>
        <w:rPr>
          <w:lang w:eastAsia="ko-KR"/>
        </w:rPr>
        <w:t>장비의</w:t>
      </w:r>
      <w:r>
        <w:rPr>
          <w:lang w:eastAsia="ko-KR"/>
        </w:rPr>
        <w:t xml:space="preserve"> </w:t>
      </w:r>
      <w:r>
        <w:rPr>
          <w:lang w:eastAsia="ko-KR"/>
        </w:rPr>
        <w:t>경우</w:t>
      </w:r>
      <w:r>
        <w:rPr>
          <w:lang w:eastAsia="ko-KR"/>
        </w:rPr>
        <w:t xml:space="preserve"> </w:t>
      </w:r>
      <w:r>
        <w:rPr>
          <w:lang w:eastAsia="ko-KR"/>
        </w:rPr>
        <w:t>합격</w:t>
      </w:r>
      <w:r>
        <w:rPr>
          <w:lang w:eastAsia="ko-KR"/>
        </w:rPr>
        <w:t xml:space="preserve"> </w:t>
      </w:r>
      <w:r>
        <w:rPr>
          <w:lang w:eastAsia="ko-KR"/>
        </w:rPr>
        <w:t>보고서</w:t>
      </w:r>
      <w:r>
        <w:rPr>
          <w:lang w:eastAsia="ko-KR"/>
        </w:rPr>
        <w:t xml:space="preserve"> </w:t>
      </w:r>
      <w:r>
        <w:rPr>
          <w:lang w:eastAsia="ko-KR"/>
        </w:rPr>
        <w:t>제공</w:t>
      </w:r>
      <w:r>
        <w:rPr>
          <w:lang w:eastAsia="ko-KR"/>
        </w:rPr>
        <w:t xml:space="preserve">) </w:t>
      </w:r>
      <w:r>
        <w:rPr>
          <w:lang w:eastAsia="ko-KR"/>
        </w:rPr>
        <w:t>및</w:t>
      </w:r>
      <w:r>
        <w:rPr>
          <w:lang w:eastAsia="ko-KR"/>
        </w:rPr>
        <w:t xml:space="preserve"> </w:t>
      </w:r>
      <w:r>
        <w:rPr>
          <w:lang w:eastAsia="ko-KR"/>
        </w:rPr>
        <w:t>보호</w:t>
      </w:r>
      <w:r>
        <w:rPr>
          <w:lang w:eastAsia="ko-KR"/>
        </w:rPr>
        <w:t xml:space="preserve"> </w:t>
      </w:r>
      <w:r>
        <w:rPr>
          <w:lang w:eastAsia="ko-KR"/>
        </w:rPr>
        <w:t>접수</w:t>
      </w:r>
      <w:r>
        <w:rPr>
          <w:lang w:eastAsia="ko-KR"/>
        </w:rPr>
        <w:t>(</w:t>
      </w:r>
      <w:r>
        <w:rPr>
          <w:lang w:eastAsia="ko-KR"/>
        </w:rPr>
        <w:t>해당되는</w:t>
      </w:r>
      <w:r>
        <w:rPr>
          <w:lang w:eastAsia="ko-KR"/>
        </w:rPr>
        <w:t xml:space="preserve"> </w:t>
      </w:r>
      <w:r>
        <w:rPr>
          <w:lang w:eastAsia="ko-KR"/>
        </w:rPr>
        <w:t>경우</w:t>
      </w:r>
      <w:r>
        <w:rPr>
          <w:lang w:eastAsia="ko-KR"/>
        </w:rPr>
        <w:t xml:space="preserve">), </w:t>
      </w:r>
      <w:r>
        <w:rPr>
          <w:lang w:eastAsia="ko-KR"/>
        </w:rPr>
        <w:t>교육</w:t>
      </w:r>
      <w:r>
        <w:rPr>
          <w:lang w:eastAsia="ko-KR"/>
        </w:rPr>
        <w:t xml:space="preserve"> </w:t>
      </w:r>
      <w:r>
        <w:rPr>
          <w:lang w:eastAsia="ko-KR"/>
        </w:rPr>
        <w:t>접수</w:t>
      </w:r>
      <w:r>
        <w:rPr>
          <w:lang w:eastAsia="ko-KR"/>
        </w:rPr>
        <w:t xml:space="preserve"> </w:t>
      </w:r>
      <w:r>
        <w:rPr>
          <w:lang w:eastAsia="ko-KR"/>
        </w:rPr>
        <w:t>등</w:t>
      </w:r>
      <w:r>
        <w:rPr>
          <w:lang w:eastAsia="ko-KR"/>
        </w:rPr>
        <w:t xml:space="preserve">). </w:t>
      </w:r>
      <w:r>
        <w:rPr>
          <w:lang w:eastAsia="ko-KR"/>
        </w:rPr>
        <w:t>공급자가</w:t>
      </w:r>
      <w:r>
        <w:rPr>
          <w:lang w:eastAsia="ko-KR"/>
        </w:rPr>
        <w:t xml:space="preserve"> </w:t>
      </w:r>
      <w:r>
        <w:rPr>
          <w:lang w:eastAsia="ko-KR"/>
        </w:rPr>
        <w:t>접수를</w:t>
      </w:r>
      <w:r>
        <w:rPr>
          <w:lang w:eastAsia="ko-KR"/>
        </w:rPr>
        <w:t xml:space="preserve"> </w:t>
      </w:r>
      <w:r>
        <w:rPr>
          <w:lang w:eastAsia="ko-KR"/>
        </w:rPr>
        <w:t>요청한</w:t>
      </w:r>
      <w:r>
        <w:rPr>
          <w:lang w:eastAsia="ko-KR"/>
        </w:rPr>
        <w:t xml:space="preserve"> </w:t>
      </w:r>
      <w:r>
        <w:rPr>
          <w:lang w:eastAsia="ko-KR"/>
        </w:rPr>
        <w:t>날로부터</w:t>
      </w:r>
      <w:r>
        <w:rPr>
          <w:lang w:eastAsia="ko-KR"/>
        </w:rPr>
        <w:t xml:space="preserve"> 30</w:t>
      </w:r>
      <w:r>
        <w:rPr>
          <w:lang w:eastAsia="ko-KR"/>
        </w:rPr>
        <w:t>일</w:t>
      </w:r>
      <w:r>
        <w:rPr>
          <w:lang w:eastAsia="ko-KR"/>
        </w:rPr>
        <w:t xml:space="preserve"> </w:t>
      </w:r>
      <w:r>
        <w:rPr>
          <w:lang w:eastAsia="ko-KR"/>
        </w:rPr>
        <w:t>이내에</w:t>
      </w:r>
      <w:r>
        <w:rPr>
          <w:lang w:eastAsia="ko-KR"/>
        </w:rPr>
        <w:t xml:space="preserve"> </w:t>
      </w:r>
      <w:r>
        <w:rPr>
          <w:lang w:eastAsia="ko-KR"/>
        </w:rPr>
        <w:t>관련</w:t>
      </w:r>
      <w:r>
        <w:rPr>
          <w:lang w:eastAsia="ko-KR"/>
        </w:rPr>
        <w:t xml:space="preserve"> </w:t>
      </w:r>
      <w:r>
        <w:rPr>
          <w:lang w:eastAsia="ko-KR"/>
        </w:rPr>
        <w:t>부서와</w:t>
      </w:r>
      <w:r>
        <w:rPr>
          <w:lang w:eastAsia="ko-KR"/>
        </w:rPr>
        <w:t xml:space="preserve"> </w:t>
      </w:r>
      <w:r>
        <w:rPr>
          <w:lang w:eastAsia="ko-KR"/>
        </w:rPr>
        <w:t>공급자가</w:t>
      </w:r>
      <w:r>
        <w:rPr>
          <w:lang w:eastAsia="ko-KR"/>
        </w:rPr>
        <w:t xml:space="preserve"> </w:t>
      </w:r>
      <w:r>
        <w:rPr>
          <w:lang w:eastAsia="ko-KR"/>
        </w:rPr>
        <w:t>함께</w:t>
      </w:r>
      <w:r>
        <w:rPr>
          <w:lang w:eastAsia="ko-KR"/>
        </w:rPr>
        <w:t xml:space="preserve"> </w:t>
      </w:r>
      <w:r>
        <w:rPr>
          <w:lang w:eastAsia="ko-KR"/>
        </w:rPr>
        <w:t>접수를</w:t>
      </w:r>
      <w:r>
        <w:rPr>
          <w:lang w:eastAsia="ko-KR"/>
        </w:rPr>
        <w:t xml:space="preserve"> </w:t>
      </w:r>
      <w:r>
        <w:rPr>
          <w:lang w:eastAsia="ko-KR"/>
        </w:rPr>
        <w:t>진행하며</w:t>
      </w:r>
      <w:r>
        <w:rPr>
          <w:lang w:eastAsia="ko-KR"/>
        </w:rPr>
        <w:t xml:space="preserve">, </w:t>
      </w:r>
      <w:r>
        <w:rPr>
          <w:lang w:eastAsia="ko-KR"/>
        </w:rPr>
        <w:t>모든</w:t>
      </w:r>
      <w:r>
        <w:rPr>
          <w:lang w:eastAsia="ko-KR"/>
        </w:rPr>
        <w:t xml:space="preserve"> </w:t>
      </w:r>
      <w:r>
        <w:rPr>
          <w:lang w:eastAsia="ko-KR"/>
        </w:rPr>
        <w:t>기준을</w:t>
      </w:r>
      <w:r>
        <w:rPr>
          <w:lang w:eastAsia="ko-KR"/>
        </w:rPr>
        <w:t xml:space="preserve"> </w:t>
      </w:r>
      <w:r>
        <w:rPr>
          <w:lang w:eastAsia="ko-KR"/>
        </w:rPr>
        <w:t>충족한</w:t>
      </w:r>
      <w:r>
        <w:rPr>
          <w:lang w:eastAsia="ko-KR"/>
        </w:rPr>
        <w:t xml:space="preserve"> </w:t>
      </w:r>
      <w:r>
        <w:rPr>
          <w:lang w:eastAsia="ko-KR"/>
        </w:rPr>
        <w:t>후</w:t>
      </w:r>
      <w:r>
        <w:rPr>
          <w:lang w:eastAsia="ko-KR"/>
        </w:rPr>
        <w:t xml:space="preserve">, </w:t>
      </w:r>
      <w:r>
        <w:rPr>
          <w:lang w:eastAsia="ko-KR"/>
        </w:rPr>
        <w:t>양측이</w:t>
      </w:r>
      <w:r>
        <w:rPr>
          <w:lang w:eastAsia="ko-KR"/>
        </w:rPr>
        <w:t xml:space="preserve"> </w:t>
      </w:r>
      <w:r>
        <w:rPr>
          <w:lang w:eastAsia="ko-KR"/>
        </w:rPr>
        <w:t>서명</w:t>
      </w:r>
      <w:r>
        <w:rPr>
          <w:lang w:eastAsia="ko-KR"/>
        </w:rPr>
        <w:t xml:space="preserve"> </w:t>
      </w:r>
      <w:r>
        <w:rPr>
          <w:lang w:eastAsia="ko-KR"/>
        </w:rPr>
        <w:t>인정한</w:t>
      </w:r>
      <w:r>
        <w:rPr>
          <w:lang w:eastAsia="ko-KR"/>
        </w:rPr>
        <w:t xml:space="preserve"> </w:t>
      </w:r>
      <w:r>
        <w:rPr>
          <w:lang w:eastAsia="ko-KR"/>
        </w:rPr>
        <w:t>후</w:t>
      </w:r>
      <w:r>
        <w:rPr>
          <w:lang w:eastAsia="ko-KR"/>
        </w:rPr>
        <w:t xml:space="preserve"> </w:t>
      </w:r>
      <w:r>
        <w:rPr>
          <w:lang w:eastAsia="ko-KR"/>
        </w:rPr>
        <w:t>보증</w:t>
      </w:r>
      <w:r>
        <w:rPr>
          <w:lang w:eastAsia="ko-KR"/>
        </w:rPr>
        <w:t xml:space="preserve"> </w:t>
      </w:r>
      <w:r>
        <w:rPr>
          <w:lang w:eastAsia="ko-KR"/>
        </w:rPr>
        <w:t>기간을</w:t>
      </w:r>
      <w:r>
        <w:rPr>
          <w:lang w:eastAsia="ko-KR"/>
        </w:rPr>
        <w:t xml:space="preserve"> </w:t>
      </w:r>
      <w:r>
        <w:rPr>
          <w:lang w:eastAsia="ko-KR"/>
        </w:rPr>
        <w:t>계산합니다</w:t>
      </w:r>
      <w:r>
        <w:rPr>
          <w:lang w:eastAsia="ko-KR"/>
        </w:rPr>
        <w:t xml:space="preserve">. 2) </w:t>
      </w:r>
      <w:r>
        <w:rPr>
          <w:lang w:eastAsia="ko-KR"/>
        </w:rPr>
        <w:t>접수</w:t>
      </w:r>
      <w:r>
        <w:rPr>
          <w:lang w:eastAsia="ko-KR"/>
        </w:rPr>
        <w:t xml:space="preserve"> </w:t>
      </w:r>
      <w:r>
        <w:rPr>
          <w:lang w:eastAsia="ko-KR"/>
        </w:rPr>
        <w:t>시</w:t>
      </w:r>
      <w:r>
        <w:rPr>
          <w:lang w:eastAsia="ko-KR"/>
        </w:rPr>
        <w:t xml:space="preserve"> </w:t>
      </w:r>
      <w:r>
        <w:rPr>
          <w:lang w:eastAsia="ko-KR"/>
        </w:rPr>
        <w:t>제공된</w:t>
      </w:r>
      <w:r>
        <w:rPr>
          <w:lang w:eastAsia="ko-KR"/>
        </w:rPr>
        <w:t xml:space="preserve"> </w:t>
      </w:r>
      <w:r>
        <w:rPr>
          <w:lang w:eastAsia="ko-KR"/>
        </w:rPr>
        <w:t>제품에</w:t>
      </w:r>
      <w:r>
        <w:rPr>
          <w:lang w:eastAsia="ko-KR"/>
        </w:rPr>
        <w:t xml:space="preserve"> </w:t>
      </w:r>
      <w:r>
        <w:rPr>
          <w:lang w:eastAsia="ko-KR"/>
        </w:rPr>
        <w:t>부족</w:t>
      </w:r>
      <w:r>
        <w:rPr>
          <w:lang w:eastAsia="ko-KR"/>
        </w:rPr>
        <w:t xml:space="preserve">, </w:t>
      </w:r>
      <w:proofErr w:type="spellStart"/>
      <w:r>
        <w:rPr>
          <w:lang w:eastAsia="ko-KR"/>
        </w:rPr>
        <w:t>하급품</w:t>
      </w:r>
      <w:proofErr w:type="spellEnd"/>
      <w:r>
        <w:rPr>
          <w:lang w:eastAsia="ko-KR"/>
        </w:rPr>
        <w:t xml:space="preserve">, </w:t>
      </w:r>
      <w:r>
        <w:rPr>
          <w:lang w:eastAsia="ko-KR"/>
        </w:rPr>
        <w:t>손상</w:t>
      </w:r>
      <w:r>
        <w:rPr>
          <w:lang w:eastAsia="ko-KR"/>
        </w:rPr>
        <w:t xml:space="preserve"> </w:t>
      </w:r>
      <w:r>
        <w:rPr>
          <w:lang w:eastAsia="ko-KR"/>
        </w:rPr>
        <w:t>또는</w:t>
      </w:r>
      <w:r>
        <w:rPr>
          <w:lang w:eastAsia="ko-KR"/>
        </w:rPr>
        <w:t xml:space="preserve"> </w:t>
      </w:r>
      <w:r>
        <w:rPr>
          <w:lang w:eastAsia="ko-KR"/>
        </w:rPr>
        <w:t>기타</w:t>
      </w:r>
      <w:r>
        <w:rPr>
          <w:lang w:eastAsia="ko-KR"/>
        </w:rPr>
        <w:t xml:space="preserve"> </w:t>
      </w:r>
      <w:r>
        <w:rPr>
          <w:lang w:eastAsia="ko-KR"/>
        </w:rPr>
        <w:t>기준</w:t>
      </w:r>
      <w:r>
        <w:rPr>
          <w:lang w:eastAsia="ko-KR"/>
        </w:rPr>
        <w:t xml:space="preserve"> </w:t>
      </w:r>
      <w:r>
        <w:rPr>
          <w:lang w:eastAsia="ko-KR"/>
        </w:rPr>
        <w:t>및</w:t>
      </w:r>
      <w:r>
        <w:rPr>
          <w:lang w:eastAsia="ko-KR"/>
        </w:rPr>
        <w:t xml:space="preserve"> </w:t>
      </w:r>
      <w:r>
        <w:rPr>
          <w:lang w:eastAsia="ko-KR"/>
        </w:rPr>
        <w:t>이</w:t>
      </w:r>
      <w:r>
        <w:rPr>
          <w:lang w:eastAsia="ko-KR"/>
        </w:rPr>
        <w:t xml:space="preserve"> </w:t>
      </w:r>
      <w:r>
        <w:rPr>
          <w:lang w:eastAsia="ko-KR"/>
        </w:rPr>
        <w:t>계약에</w:t>
      </w:r>
      <w:r>
        <w:rPr>
          <w:lang w:eastAsia="ko-KR"/>
        </w:rPr>
        <w:t xml:space="preserve"> </w:t>
      </w:r>
      <w:r>
        <w:rPr>
          <w:lang w:eastAsia="ko-KR"/>
        </w:rPr>
        <w:t>정한</w:t>
      </w:r>
      <w:r>
        <w:rPr>
          <w:lang w:eastAsia="ko-KR"/>
        </w:rPr>
        <w:t xml:space="preserve"> </w:t>
      </w:r>
      <w:r>
        <w:rPr>
          <w:lang w:eastAsia="ko-KR"/>
        </w:rPr>
        <w:t>사항에</w:t>
      </w:r>
      <w:r>
        <w:rPr>
          <w:lang w:eastAsia="ko-KR"/>
        </w:rPr>
        <w:t xml:space="preserve"> </w:t>
      </w:r>
      <w:r>
        <w:rPr>
          <w:lang w:eastAsia="ko-KR"/>
        </w:rPr>
        <w:t>부합하지</w:t>
      </w:r>
      <w:r>
        <w:rPr>
          <w:lang w:eastAsia="ko-KR"/>
        </w:rPr>
        <w:t xml:space="preserve"> </w:t>
      </w:r>
      <w:r>
        <w:rPr>
          <w:lang w:eastAsia="ko-KR"/>
        </w:rPr>
        <w:t>않는</w:t>
      </w:r>
      <w:r>
        <w:rPr>
          <w:lang w:eastAsia="ko-KR"/>
        </w:rPr>
        <w:t xml:space="preserve"> </w:t>
      </w:r>
      <w:r>
        <w:rPr>
          <w:lang w:eastAsia="ko-KR"/>
        </w:rPr>
        <w:t>사항이</w:t>
      </w:r>
      <w:r>
        <w:rPr>
          <w:lang w:eastAsia="ko-KR"/>
        </w:rPr>
        <w:t xml:space="preserve"> </w:t>
      </w:r>
      <w:r>
        <w:rPr>
          <w:lang w:eastAsia="ko-KR"/>
        </w:rPr>
        <w:t>발견되면</w:t>
      </w:r>
      <w:r>
        <w:rPr>
          <w:lang w:eastAsia="ko-KR"/>
        </w:rPr>
        <w:t xml:space="preserve">, </w:t>
      </w:r>
      <w:r>
        <w:rPr>
          <w:lang w:eastAsia="ko-KR"/>
        </w:rPr>
        <w:t>구매자는</w:t>
      </w:r>
      <w:r>
        <w:rPr>
          <w:lang w:eastAsia="ko-KR"/>
        </w:rPr>
        <w:t xml:space="preserve"> </w:t>
      </w:r>
      <w:r>
        <w:rPr>
          <w:lang w:eastAsia="ko-KR"/>
        </w:rPr>
        <w:t>상세한</w:t>
      </w:r>
      <w:r>
        <w:rPr>
          <w:lang w:eastAsia="ko-KR"/>
        </w:rPr>
        <w:t xml:space="preserve"> </w:t>
      </w:r>
      <w:r>
        <w:rPr>
          <w:lang w:eastAsia="ko-KR"/>
        </w:rPr>
        <w:t>현장</w:t>
      </w:r>
      <w:r>
        <w:rPr>
          <w:lang w:eastAsia="ko-KR"/>
        </w:rPr>
        <w:t xml:space="preserve"> </w:t>
      </w:r>
      <w:r>
        <w:rPr>
          <w:lang w:eastAsia="ko-KR"/>
        </w:rPr>
        <w:t>기록을</w:t>
      </w:r>
      <w:r>
        <w:rPr>
          <w:lang w:eastAsia="ko-KR"/>
        </w:rPr>
        <w:t xml:space="preserve"> </w:t>
      </w:r>
      <w:r>
        <w:rPr>
          <w:lang w:eastAsia="ko-KR"/>
        </w:rPr>
        <w:t>작성하거나</w:t>
      </w:r>
      <w:r>
        <w:rPr>
          <w:lang w:eastAsia="ko-KR"/>
        </w:rPr>
        <w:t xml:space="preserve"> </w:t>
      </w:r>
      <w:r>
        <w:rPr>
          <w:lang w:eastAsia="ko-KR"/>
        </w:rPr>
        <w:t>양측이</w:t>
      </w:r>
      <w:r>
        <w:rPr>
          <w:lang w:eastAsia="ko-KR"/>
        </w:rPr>
        <w:t xml:space="preserve"> </w:t>
      </w:r>
      <w:r>
        <w:rPr>
          <w:lang w:eastAsia="ko-KR"/>
        </w:rPr>
        <w:t>서명한</w:t>
      </w:r>
      <w:r>
        <w:rPr>
          <w:lang w:eastAsia="ko-KR"/>
        </w:rPr>
        <w:t xml:space="preserve"> </w:t>
      </w:r>
      <w:r>
        <w:rPr>
          <w:lang w:eastAsia="ko-KR"/>
        </w:rPr>
        <w:t>기억장소를</w:t>
      </w:r>
      <w:r>
        <w:rPr>
          <w:lang w:eastAsia="ko-KR"/>
        </w:rPr>
        <w:t xml:space="preserve"> </w:t>
      </w:r>
      <w:r>
        <w:rPr>
          <w:lang w:eastAsia="ko-KR"/>
        </w:rPr>
        <w:t>작성해야</w:t>
      </w:r>
      <w:r>
        <w:rPr>
          <w:lang w:eastAsia="ko-KR"/>
        </w:rPr>
        <w:t xml:space="preserve"> </w:t>
      </w:r>
      <w:r>
        <w:rPr>
          <w:lang w:eastAsia="ko-KR"/>
        </w:rPr>
        <w:t>합니다</w:t>
      </w:r>
      <w:r>
        <w:rPr>
          <w:lang w:eastAsia="ko-KR"/>
        </w:rPr>
        <w:t xml:space="preserve">. </w:t>
      </w:r>
      <w:r>
        <w:rPr>
          <w:lang w:eastAsia="ko-KR"/>
        </w:rPr>
        <w:t>이</w:t>
      </w:r>
      <w:r>
        <w:rPr>
          <w:lang w:eastAsia="ko-KR"/>
        </w:rPr>
        <w:t xml:space="preserve"> </w:t>
      </w:r>
      <w:r>
        <w:rPr>
          <w:lang w:eastAsia="ko-KR"/>
        </w:rPr>
        <w:t>현장</w:t>
      </w:r>
      <w:r>
        <w:rPr>
          <w:lang w:eastAsia="ko-KR"/>
        </w:rPr>
        <w:t xml:space="preserve"> </w:t>
      </w:r>
      <w:r>
        <w:rPr>
          <w:lang w:eastAsia="ko-KR"/>
        </w:rPr>
        <w:t>기록</w:t>
      </w:r>
      <w:r>
        <w:rPr>
          <w:lang w:eastAsia="ko-KR"/>
        </w:rPr>
        <w:t xml:space="preserve"> </w:t>
      </w:r>
      <w:r>
        <w:rPr>
          <w:lang w:eastAsia="ko-KR"/>
        </w:rPr>
        <w:t>또는</w:t>
      </w:r>
      <w:r>
        <w:rPr>
          <w:lang w:eastAsia="ko-KR"/>
        </w:rPr>
        <w:t xml:space="preserve"> </w:t>
      </w:r>
      <w:r>
        <w:rPr>
          <w:lang w:eastAsia="ko-KR"/>
        </w:rPr>
        <w:t>기억장소는</w:t>
      </w:r>
      <w:r>
        <w:rPr>
          <w:lang w:eastAsia="ko-KR"/>
        </w:rPr>
        <w:t xml:space="preserve"> </w:t>
      </w:r>
      <w:r>
        <w:rPr>
          <w:lang w:eastAsia="ko-KR"/>
        </w:rPr>
        <w:t>보충</w:t>
      </w:r>
      <w:r>
        <w:rPr>
          <w:lang w:eastAsia="ko-KR"/>
        </w:rPr>
        <w:t xml:space="preserve">, </w:t>
      </w:r>
      <w:r>
        <w:rPr>
          <w:lang w:eastAsia="ko-KR"/>
        </w:rPr>
        <w:t>결함</w:t>
      </w:r>
      <w:r>
        <w:rPr>
          <w:lang w:eastAsia="ko-KR"/>
        </w:rPr>
        <w:t xml:space="preserve"> </w:t>
      </w:r>
      <w:r>
        <w:rPr>
          <w:lang w:eastAsia="ko-KR"/>
        </w:rPr>
        <w:t>및</w:t>
      </w:r>
      <w:r>
        <w:rPr>
          <w:lang w:eastAsia="ko-KR"/>
        </w:rPr>
        <w:t xml:space="preserve"> </w:t>
      </w:r>
      <w:r>
        <w:rPr>
          <w:lang w:eastAsia="ko-KR"/>
        </w:rPr>
        <w:t>손상된</w:t>
      </w:r>
      <w:r>
        <w:rPr>
          <w:lang w:eastAsia="ko-KR"/>
        </w:rPr>
        <w:t xml:space="preserve"> </w:t>
      </w:r>
      <w:r>
        <w:rPr>
          <w:lang w:eastAsia="ko-KR"/>
        </w:rPr>
        <w:t>부품</w:t>
      </w:r>
      <w:r>
        <w:rPr>
          <w:lang w:eastAsia="ko-KR"/>
        </w:rPr>
        <w:t xml:space="preserve"> </w:t>
      </w:r>
      <w:r>
        <w:rPr>
          <w:lang w:eastAsia="ko-KR"/>
        </w:rPr>
        <w:t>교체의</w:t>
      </w:r>
      <w:r>
        <w:rPr>
          <w:lang w:eastAsia="ko-KR"/>
        </w:rPr>
        <w:t xml:space="preserve"> </w:t>
      </w:r>
      <w:r>
        <w:rPr>
          <w:lang w:eastAsia="ko-KR"/>
        </w:rPr>
        <w:t>유효한</w:t>
      </w:r>
      <w:r>
        <w:rPr>
          <w:lang w:eastAsia="ko-KR"/>
        </w:rPr>
        <w:t xml:space="preserve"> </w:t>
      </w:r>
      <w:r>
        <w:rPr>
          <w:lang w:eastAsia="ko-KR"/>
        </w:rPr>
        <w:t>증거로</w:t>
      </w:r>
      <w:r>
        <w:rPr>
          <w:lang w:eastAsia="ko-KR"/>
        </w:rPr>
        <w:t xml:space="preserve"> </w:t>
      </w:r>
      <w:r>
        <w:rPr>
          <w:lang w:eastAsia="ko-KR"/>
        </w:rPr>
        <w:t>사용될</w:t>
      </w:r>
      <w:r>
        <w:rPr>
          <w:lang w:eastAsia="ko-KR"/>
        </w:rPr>
        <w:t xml:space="preserve"> </w:t>
      </w:r>
      <w:r>
        <w:rPr>
          <w:lang w:eastAsia="ko-KR"/>
        </w:rPr>
        <w:t>수</w:t>
      </w:r>
      <w:r>
        <w:rPr>
          <w:lang w:eastAsia="ko-KR"/>
        </w:rPr>
        <w:t xml:space="preserve"> </w:t>
      </w:r>
      <w:r>
        <w:rPr>
          <w:lang w:eastAsia="ko-KR"/>
        </w:rPr>
        <w:t>있으며</w:t>
      </w:r>
      <w:r>
        <w:rPr>
          <w:lang w:eastAsia="ko-KR"/>
        </w:rPr>
        <w:t xml:space="preserve">, </w:t>
      </w:r>
      <w:r>
        <w:rPr>
          <w:lang w:eastAsia="ko-KR"/>
        </w:rPr>
        <w:t>공급자는</w:t>
      </w:r>
      <w:r>
        <w:rPr>
          <w:lang w:eastAsia="ko-KR"/>
        </w:rPr>
        <w:t xml:space="preserve"> </w:t>
      </w:r>
      <w:r>
        <w:rPr>
          <w:lang w:eastAsia="ko-KR"/>
        </w:rPr>
        <w:t>구매자의</w:t>
      </w:r>
      <w:r>
        <w:rPr>
          <w:lang w:eastAsia="ko-KR"/>
        </w:rPr>
        <w:t xml:space="preserve"> </w:t>
      </w:r>
      <w:r>
        <w:rPr>
          <w:lang w:eastAsia="ko-KR"/>
        </w:rPr>
        <w:t>요구에</w:t>
      </w:r>
      <w:r>
        <w:rPr>
          <w:lang w:eastAsia="ko-KR"/>
        </w:rPr>
        <w:t xml:space="preserve"> </w:t>
      </w:r>
      <w:r>
        <w:rPr>
          <w:lang w:eastAsia="ko-KR"/>
        </w:rPr>
        <w:t>따라</w:t>
      </w:r>
      <w:r>
        <w:rPr>
          <w:lang w:eastAsia="ko-KR"/>
        </w:rPr>
        <w:t xml:space="preserve"> </w:t>
      </w:r>
      <w:r>
        <w:rPr>
          <w:lang w:eastAsia="ko-KR"/>
        </w:rPr>
        <w:t>즉시</w:t>
      </w:r>
      <w:r>
        <w:rPr>
          <w:lang w:eastAsia="ko-KR"/>
        </w:rPr>
        <w:t xml:space="preserve"> </w:t>
      </w:r>
      <w:r>
        <w:rPr>
          <w:lang w:eastAsia="ko-KR"/>
        </w:rPr>
        <w:t>수리</w:t>
      </w:r>
      <w:r>
        <w:rPr>
          <w:lang w:eastAsia="ko-KR"/>
        </w:rPr>
        <w:t xml:space="preserve">, </w:t>
      </w:r>
      <w:r>
        <w:rPr>
          <w:lang w:eastAsia="ko-KR"/>
        </w:rPr>
        <w:t>재정비</w:t>
      </w:r>
      <w:r>
        <w:rPr>
          <w:lang w:eastAsia="ko-KR"/>
        </w:rPr>
        <w:t xml:space="preserve"> </w:t>
      </w:r>
      <w:r>
        <w:rPr>
          <w:lang w:eastAsia="ko-KR"/>
        </w:rPr>
        <w:t>또는</w:t>
      </w:r>
      <w:r>
        <w:rPr>
          <w:lang w:eastAsia="ko-KR"/>
        </w:rPr>
        <w:t xml:space="preserve"> </w:t>
      </w:r>
      <w:r>
        <w:rPr>
          <w:lang w:eastAsia="ko-KR"/>
        </w:rPr>
        <w:t>교체해야</w:t>
      </w:r>
      <w:r>
        <w:rPr>
          <w:lang w:eastAsia="ko-KR"/>
        </w:rPr>
        <w:t xml:space="preserve"> </w:t>
      </w:r>
      <w:r>
        <w:rPr>
          <w:lang w:eastAsia="ko-KR"/>
        </w:rPr>
        <w:t>하며</w:t>
      </w:r>
      <w:r>
        <w:rPr>
          <w:lang w:eastAsia="ko-KR"/>
        </w:rPr>
        <w:t xml:space="preserve">, </w:t>
      </w:r>
      <w:r>
        <w:rPr>
          <w:lang w:eastAsia="ko-KR"/>
        </w:rPr>
        <w:t>이로</w:t>
      </w:r>
      <w:r>
        <w:rPr>
          <w:lang w:eastAsia="ko-KR"/>
        </w:rPr>
        <w:t xml:space="preserve"> </w:t>
      </w:r>
      <w:r>
        <w:rPr>
          <w:lang w:eastAsia="ko-KR"/>
        </w:rPr>
        <w:t>인해</w:t>
      </w:r>
      <w:r>
        <w:rPr>
          <w:lang w:eastAsia="ko-KR"/>
        </w:rPr>
        <w:t xml:space="preserve"> </w:t>
      </w:r>
      <w:r>
        <w:rPr>
          <w:lang w:eastAsia="ko-KR"/>
        </w:rPr>
        <w:t>발생하는</w:t>
      </w:r>
      <w:r>
        <w:rPr>
          <w:lang w:eastAsia="ko-KR"/>
        </w:rPr>
        <w:t xml:space="preserve"> </w:t>
      </w:r>
      <w:r>
        <w:rPr>
          <w:lang w:eastAsia="ko-KR"/>
        </w:rPr>
        <w:t>시간</w:t>
      </w:r>
      <w:r>
        <w:rPr>
          <w:lang w:eastAsia="ko-KR"/>
        </w:rPr>
        <w:t xml:space="preserve"> </w:t>
      </w:r>
      <w:r>
        <w:rPr>
          <w:lang w:eastAsia="ko-KR"/>
        </w:rPr>
        <w:t>지연</w:t>
      </w:r>
      <w:r>
        <w:rPr>
          <w:lang w:eastAsia="ko-KR"/>
        </w:rPr>
        <w:t xml:space="preserve"> </w:t>
      </w:r>
      <w:r>
        <w:rPr>
          <w:lang w:eastAsia="ko-KR"/>
        </w:rPr>
        <w:t>및</w:t>
      </w:r>
      <w:r>
        <w:rPr>
          <w:lang w:eastAsia="ko-KR"/>
        </w:rPr>
        <w:t xml:space="preserve"> </w:t>
      </w:r>
      <w:r>
        <w:rPr>
          <w:lang w:eastAsia="ko-KR"/>
        </w:rPr>
        <w:t>비용은</w:t>
      </w:r>
      <w:r>
        <w:rPr>
          <w:lang w:eastAsia="ko-KR"/>
        </w:rPr>
        <w:t xml:space="preserve"> </w:t>
      </w:r>
      <w:r>
        <w:rPr>
          <w:lang w:eastAsia="ko-KR"/>
        </w:rPr>
        <w:t>공급자가</w:t>
      </w:r>
      <w:r>
        <w:rPr>
          <w:lang w:eastAsia="ko-KR"/>
        </w:rPr>
        <w:t xml:space="preserve"> </w:t>
      </w:r>
      <w:r>
        <w:rPr>
          <w:lang w:eastAsia="ko-KR"/>
        </w:rPr>
        <w:t>부담해야</w:t>
      </w:r>
      <w:r>
        <w:rPr>
          <w:lang w:eastAsia="ko-KR"/>
        </w:rPr>
        <w:t xml:space="preserve"> </w:t>
      </w:r>
      <w:r>
        <w:rPr>
          <w:lang w:eastAsia="ko-KR"/>
        </w:rPr>
        <w:t>합니다</w:t>
      </w:r>
      <w:r>
        <w:rPr>
          <w:lang w:eastAsia="ko-KR"/>
        </w:rPr>
        <w:t xml:space="preserve">. </w:t>
      </w:r>
      <w:r>
        <w:rPr>
          <w:lang w:eastAsia="ko-KR"/>
        </w:rPr>
        <w:t>접수</w:t>
      </w:r>
      <w:r>
        <w:rPr>
          <w:lang w:eastAsia="ko-KR"/>
        </w:rPr>
        <w:t xml:space="preserve"> </w:t>
      </w:r>
      <w:r>
        <w:rPr>
          <w:lang w:eastAsia="ko-KR"/>
        </w:rPr>
        <w:t>기한은</w:t>
      </w:r>
      <w:r>
        <w:rPr>
          <w:lang w:eastAsia="ko-KR"/>
        </w:rPr>
        <w:t xml:space="preserve"> </w:t>
      </w:r>
      <w:r>
        <w:rPr>
          <w:lang w:eastAsia="ko-KR"/>
        </w:rPr>
        <w:t>상응하여</w:t>
      </w:r>
      <w:r>
        <w:rPr>
          <w:lang w:eastAsia="ko-KR"/>
        </w:rPr>
        <w:t xml:space="preserve"> </w:t>
      </w:r>
      <w:r>
        <w:rPr>
          <w:lang w:eastAsia="ko-KR"/>
        </w:rPr>
        <w:t>연</w:t>
      </w:r>
      <w:r>
        <w:rPr>
          <w:lang w:eastAsia="ko-KR"/>
        </w:rPr>
        <w:t>장되지만</w:t>
      </w:r>
      <w:r>
        <w:rPr>
          <w:lang w:eastAsia="ko-KR"/>
        </w:rPr>
        <w:t xml:space="preserve">, </w:t>
      </w:r>
      <w:r>
        <w:rPr>
          <w:lang w:eastAsia="ko-KR"/>
        </w:rPr>
        <w:t>납품</w:t>
      </w:r>
      <w:r>
        <w:rPr>
          <w:lang w:eastAsia="ko-KR"/>
        </w:rPr>
        <w:t xml:space="preserve"> </w:t>
      </w:r>
      <w:r>
        <w:rPr>
          <w:lang w:eastAsia="ko-KR"/>
        </w:rPr>
        <w:t>시간은</w:t>
      </w:r>
      <w:r>
        <w:rPr>
          <w:lang w:eastAsia="ko-KR"/>
        </w:rPr>
        <w:t xml:space="preserve"> </w:t>
      </w:r>
      <w:r>
        <w:rPr>
          <w:lang w:eastAsia="ko-KR"/>
        </w:rPr>
        <w:t>연기되지</w:t>
      </w:r>
      <w:r>
        <w:rPr>
          <w:lang w:eastAsia="ko-KR"/>
        </w:rPr>
        <w:t xml:space="preserve"> </w:t>
      </w:r>
      <w:r>
        <w:rPr>
          <w:lang w:eastAsia="ko-KR"/>
        </w:rPr>
        <w:t>않습니다</w:t>
      </w:r>
      <w:r>
        <w:rPr>
          <w:lang w:eastAsia="ko-KR"/>
        </w:rPr>
        <w:t xml:space="preserve">. 9. </w:t>
      </w:r>
      <w:r>
        <w:rPr>
          <w:lang w:eastAsia="ko-KR"/>
        </w:rPr>
        <w:t>위약책임</w:t>
      </w:r>
      <w:r>
        <w:rPr>
          <w:lang w:eastAsia="ko-KR"/>
        </w:rPr>
        <w:t xml:space="preserve"> 1) </w:t>
      </w:r>
      <w:r>
        <w:rPr>
          <w:lang w:eastAsia="ko-KR"/>
        </w:rPr>
        <w:t>구매자의</w:t>
      </w:r>
      <w:r>
        <w:rPr>
          <w:lang w:eastAsia="ko-KR"/>
        </w:rPr>
        <w:t xml:space="preserve"> </w:t>
      </w:r>
      <w:r>
        <w:rPr>
          <w:lang w:eastAsia="ko-KR"/>
        </w:rPr>
        <w:t>위약책임</w:t>
      </w:r>
      <w:r>
        <w:rPr>
          <w:lang w:eastAsia="ko-KR"/>
        </w:rPr>
        <w:t xml:space="preserve"> (1) </w:t>
      </w:r>
      <w:r>
        <w:rPr>
          <w:lang w:eastAsia="ko-KR"/>
        </w:rPr>
        <w:t>구매자가</w:t>
      </w:r>
      <w:r>
        <w:rPr>
          <w:lang w:eastAsia="ko-KR"/>
        </w:rPr>
        <w:t xml:space="preserve"> </w:t>
      </w:r>
      <w:r>
        <w:rPr>
          <w:lang w:eastAsia="ko-KR"/>
        </w:rPr>
        <w:t>정당한</w:t>
      </w:r>
      <w:r>
        <w:rPr>
          <w:lang w:eastAsia="ko-KR"/>
        </w:rPr>
        <w:t xml:space="preserve"> </w:t>
      </w:r>
      <w:r>
        <w:rPr>
          <w:lang w:eastAsia="ko-KR"/>
        </w:rPr>
        <w:t>이유</w:t>
      </w:r>
      <w:r>
        <w:rPr>
          <w:lang w:eastAsia="ko-KR"/>
        </w:rPr>
        <w:t xml:space="preserve"> </w:t>
      </w:r>
      <w:r>
        <w:rPr>
          <w:lang w:eastAsia="ko-KR"/>
        </w:rPr>
        <w:t>없이</w:t>
      </w:r>
      <w:r>
        <w:rPr>
          <w:lang w:eastAsia="ko-KR"/>
        </w:rPr>
        <w:t xml:space="preserve"> </w:t>
      </w:r>
      <w:r>
        <w:rPr>
          <w:lang w:eastAsia="ko-KR"/>
        </w:rPr>
        <w:t>제품을</w:t>
      </w:r>
      <w:r>
        <w:rPr>
          <w:lang w:eastAsia="ko-KR"/>
        </w:rPr>
        <w:t xml:space="preserve"> </w:t>
      </w:r>
      <w:r>
        <w:rPr>
          <w:lang w:eastAsia="ko-KR"/>
        </w:rPr>
        <w:t>거부하는</w:t>
      </w:r>
      <w:r>
        <w:rPr>
          <w:lang w:eastAsia="ko-KR"/>
        </w:rPr>
        <w:t xml:space="preserve"> </w:t>
      </w:r>
      <w:r>
        <w:rPr>
          <w:lang w:eastAsia="ko-KR"/>
        </w:rPr>
        <w:t>경우</w:t>
      </w:r>
      <w:r>
        <w:rPr>
          <w:lang w:eastAsia="ko-KR"/>
        </w:rPr>
        <w:t xml:space="preserve">, </w:t>
      </w:r>
      <w:r>
        <w:rPr>
          <w:lang w:eastAsia="ko-KR"/>
        </w:rPr>
        <w:t>공급자의</w:t>
      </w:r>
      <w:r>
        <w:rPr>
          <w:lang w:eastAsia="ko-KR"/>
        </w:rPr>
        <w:t xml:space="preserve"> </w:t>
      </w:r>
      <w:r>
        <w:rPr>
          <w:lang w:eastAsia="ko-KR"/>
        </w:rPr>
        <w:t>손실을</w:t>
      </w:r>
      <w:r>
        <w:rPr>
          <w:lang w:eastAsia="ko-KR"/>
        </w:rPr>
        <w:t xml:space="preserve"> </w:t>
      </w:r>
      <w:r>
        <w:rPr>
          <w:lang w:eastAsia="ko-KR"/>
        </w:rPr>
        <w:t>배상해야</w:t>
      </w:r>
      <w:r>
        <w:rPr>
          <w:lang w:eastAsia="ko-KR"/>
        </w:rPr>
        <w:t xml:space="preserve"> </w:t>
      </w:r>
      <w:r>
        <w:rPr>
          <w:lang w:eastAsia="ko-KR"/>
        </w:rPr>
        <w:t>하지만</w:t>
      </w:r>
      <w:r>
        <w:rPr>
          <w:lang w:eastAsia="ko-KR"/>
        </w:rPr>
        <w:t xml:space="preserve"> </w:t>
      </w:r>
      <w:r>
        <w:rPr>
          <w:lang w:eastAsia="ko-KR"/>
        </w:rPr>
        <w:t>배상액은</w:t>
      </w:r>
      <w:r>
        <w:rPr>
          <w:lang w:eastAsia="ko-KR"/>
        </w:rPr>
        <w:t xml:space="preserve"> </w:t>
      </w:r>
      <w:r>
        <w:rPr>
          <w:lang w:eastAsia="ko-KR"/>
        </w:rPr>
        <w:t>거부한</w:t>
      </w:r>
      <w:r>
        <w:rPr>
          <w:lang w:eastAsia="ko-KR"/>
        </w:rPr>
        <w:t xml:space="preserve"> </w:t>
      </w:r>
      <w:r>
        <w:rPr>
          <w:lang w:eastAsia="ko-KR"/>
        </w:rPr>
        <w:t>제품</w:t>
      </w:r>
      <w:r>
        <w:rPr>
          <w:lang w:eastAsia="ko-KR"/>
        </w:rPr>
        <w:t xml:space="preserve"> </w:t>
      </w:r>
      <w:r>
        <w:rPr>
          <w:lang w:eastAsia="ko-KR"/>
        </w:rPr>
        <w:t>가격의</w:t>
      </w:r>
      <w:r>
        <w:rPr>
          <w:lang w:eastAsia="ko-KR"/>
        </w:rPr>
        <w:t xml:space="preserve"> 10%</w:t>
      </w:r>
      <w:r>
        <w:rPr>
          <w:lang w:eastAsia="ko-KR"/>
        </w:rPr>
        <w:t>를</w:t>
      </w:r>
      <w:r>
        <w:rPr>
          <w:lang w:eastAsia="ko-KR"/>
        </w:rPr>
        <w:t xml:space="preserve"> </w:t>
      </w:r>
      <w:r>
        <w:rPr>
          <w:lang w:eastAsia="ko-KR"/>
        </w:rPr>
        <w:t>초과하지</w:t>
      </w:r>
      <w:r>
        <w:rPr>
          <w:lang w:eastAsia="ko-KR"/>
        </w:rPr>
        <w:t xml:space="preserve"> </w:t>
      </w:r>
      <w:r>
        <w:rPr>
          <w:lang w:eastAsia="ko-KR"/>
        </w:rPr>
        <w:t>않습니다</w:t>
      </w:r>
      <w:r>
        <w:rPr>
          <w:lang w:eastAsia="ko-KR"/>
        </w:rPr>
        <w:t xml:space="preserve">. (2) </w:t>
      </w:r>
      <w:r>
        <w:rPr>
          <w:lang w:eastAsia="ko-KR"/>
        </w:rPr>
        <w:t>구매자가</w:t>
      </w:r>
      <w:r>
        <w:rPr>
          <w:lang w:eastAsia="ko-KR"/>
        </w:rPr>
        <w:t xml:space="preserve"> </w:t>
      </w:r>
      <w:r>
        <w:rPr>
          <w:lang w:eastAsia="ko-KR"/>
        </w:rPr>
        <w:t>납기를</w:t>
      </w:r>
      <w:r>
        <w:rPr>
          <w:lang w:eastAsia="ko-KR"/>
        </w:rPr>
        <w:t xml:space="preserve"> </w:t>
      </w:r>
      <w:r>
        <w:rPr>
          <w:lang w:eastAsia="ko-KR"/>
        </w:rPr>
        <w:t>초과하여</w:t>
      </w:r>
      <w:r>
        <w:rPr>
          <w:lang w:eastAsia="ko-KR"/>
        </w:rPr>
        <w:t xml:space="preserve"> </w:t>
      </w:r>
      <w:r>
        <w:rPr>
          <w:lang w:eastAsia="ko-KR"/>
        </w:rPr>
        <w:t>대금을</w:t>
      </w:r>
      <w:r>
        <w:rPr>
          <w:lang w:eastAsia="ko-KR"/>
        </w:rPr>
        <w:t xml:space="preserve"> </w:t>
      </w:r>
      <w:r>
        <w:rPr>
          <w:lang w:eastAsia="ko-KR"/>
        </w:rPr>
        <w:t>지불하지</w:t>
      </w:r>
      <w:r>
        <w:rPr>
          <w:lang w:eastAsia="ko-KR"/>
        </w:rPr>
        <w:t xml:space="preserve"> </w:t>
      </w:r>
      <w:r>
        <w:rPr>
          <w:lang w:eastAsia="ko-KR"/>
        </w:rPr>
        <w:t>않은</w:t>
      </w:r>
      <w:r>
        <w:rPr>
          <w:lang w:eastAsia="ko-KR"/>
        </w:rPr>
        <w:t xml:space="preserve"> </w:t>
      </w:r>
      <w:r>
        <w:rPr>
          <w:lang w:eastAsia="ko-KR"/>
        </w:rPr>
        <w:t>경우</w:t>
      </w:r>
      <w:r>
        <w:rPr>
          <w:lang w:eastAsia="ko-KR"/>
        </w:rPr>
        <w:t xml:space="preserve">, </w:t>
      </w:r>
      <w:r>
        <w:rPr>
          <w:lang w:eastAsia="ko-KR"/>
        </w:rPr>
        <w:t>적절한</w:t>
      </w:r>
      <w:r>
        <w:rPr>
          <w:lang w:eastAsia="ko-KR"/>
        </w:rPr>
        <w:t xml:space="preserve"> </w:t>
      </w:r>
      <w:r>
        <w:rPr>
          <w:lang w:eastAsia="ko-KR"/>
        </w:rPr>
        <w:t>이유가</w:t>
      </w:r>
      <w:r>
        <w:rPr>
          <w:lang w:eastAsia="ko-KR"/>
        </w:rPr>
        <w:t xml:space="preserve"> </w:t>
      </w:r>
      <w:r>
        <w:rPr>
          <w:lang w:eastAsia="ko-KR"/>
        </w:rPr>
        <w:t>없는</w:t>
      </w:r>
      <w:r>
        <w:rPr>
          <w:lang w:eastAsia="ko-KR"/>
        </w:rPr>
        <w:t xml:space="preserve"> </w:t>
      </w:r>
      <w:r>
        <w:rPr>
          <w:lang w:eastAsia="ko-KR"/>
        </w:rPr>
        <w:t>한</w:t>
      </w:r>
      <w:r>
        <w:rPr>
          <w:lang w:eastAsia="ko-KR"/>
        </w:rPr>
        <w:t xml:space="preserve"> </w:t>
      </w:r>
      <w:r>
        <w:rPr>
          <w:lang w:eastAsia="ko-KR"/>
        </w:rPr>
        <w:t>지체</w:t>
      </w:r>
      <w:r>
        <w:rPr>
          <w:lang w:eastAsia="ko-KR"/>
        </w:rPr>
        <w:t xml:space="preserve"> </w:t>
      </w:r>
      <w:r>
        <w:rPr>
          <w:lang w:eastAsia="ko-KR"/>
        </w:rPr>
        <w:t>없이</w:t>
      </w:r>
      <w:r>
        <w:rPr>
          <w:lang w:eastAsia="ko-KR"/>
        </w:rPr>
        <w:t xml:space="preserve"> </w:t>
      </w:r>
      <w:r>
        <w:rPr>
          <w:lang w:eastAsia="ko-KR"/>
        </w:rPr>
        <w:t>대금을</w:t>
      </w:r>
      <w:r>
        <w:rPr>
          <w:lang w:eastAsia="ko-KR"/>
        </w:rPr>
        <w:t xml:space="preserve"> </w:t>
      </w:r>
      <w:r>
        <w:rPr>
          <w:lang w:eastAsia="ko-KR"/>
        </w:rPr>
        <w:t>지불해야</w:t>
      </w:r>
      <w:r>
        <w:rPr>
          <w:lang w:eastAsia="ko-KR"/>
        </w:rPr>
        <w:t xml:space="preserve"> </w:t>
      </w:r>
      <w:r>
        <w:rPr>
          <w:lang w:eastAsia="ko-KR"/>
        </w:rPr>
        <w:t>하며</w:t>
      </w:r>
      <w:r>
        <w:rPr>
          <w:lang w:eastAsia="ko-KR"/>
        </w:rPr>
        <w:t xml:space="preserve">, </w:t>
      </w:r>
      <w:r>
        <w:rPr>
          <w:lang w:eastAsia="ko-KR"/>
        </w:rPr>
        <w:t>공급자에게는</w:t>
      </w:r>
      <w:r>
        <w:rPr>
          <w:lang w:eastAsia="ko-KR"/>
        </w:rPr>
        <w:t xml:space="preserve"> </w:t>
      </w:r>
      <w:r>
        <w:rPr>
          <w:lang w:eastAsia="ko-KR"/>
        </w:rPr>
        <w:t>지연</w:t>
      </w:r>
      <w:r>
        <w:rPr>
          <w:lang w:eastAsia="ko-KR"/>
        </w:rPr>
        <w:t xml:space="preserve"> </w:t>
      </w:r>
      <w:r>
        <w:rPr>
          <w:lang w:eastAsia="ko-KR"/>
        </w:rPr>
        <w:t>페널티로</w:t>
      </w:r>
      <w:r>
        <w:rPr>
          <w:lang w:eastAsia="ko-KR"/>
        </w:rPr>
        <w:t xml:space="preserve"> </w:t>
      </w:r>
      <w:r>
        <w:rPr>
          <w:lang w:eastAsia="ko-KR"/>
        </w:rPr>
        <w:t>총</w:t>
      </w:r>
      <w:r>
        <w:rPr>
          <w:lang w:eastAsia="ko-KR"/>
        </w:rPr>
        <w:t xml:space="preserve"> </w:t>
      </w:r>
      <w:r>
        <w:rPr>
          <w:lang w:eastAsia="ko-KR"/>
        </w:rPr>
        <w:t>미지급액의</w:t>
      </w:r>
      <w:r>
        <w:rPr>
          <w:lang w:eastAsia="ko-KR"/>
        </w:rPr>
        <w:t xml:space="preserve"> 0.01%</w:t>
      </w:r>
      <w:r>
        <w:rPr>
          <w:lang w:eastAsia="ko-KR"/>
        </w:rPr>
        <w:t>를</w:t>
      </w:r>
      <w:r>
        <w:rPr>
          <w:lang w:eastAsia="ko-KR"/>
        </w:rPr>
        <w:t xml:space="preserve"> </w:t>
      </w:r>
      <w:r>
        <w:rPr>
          <w:lang w:eastAsia="ko-KR"/>
        </w:rPr>
        <w:t>지급해야</w:t>
      </w:r>
      <w:r>
        <w:rPr>
          <w:lang w:eastAsia="ko-KR"/>
        </w:rPr>
        <w:t xml:space="preserve"> </w:t>
      </w:r>
      <w:r>
        <w:rPr>
          <w:lang w:eastAsia="ko-KR"/>
        </w:rPr>
        <w:t>합니다</w:t>
      </w:r>
      <w:r>
        <w:rPr>
          <w:lang w:eastAsia="ko-KR"/>
        </w:rPr>
        <w:t xml:space="preserve">. 2) </w:t>
      </w:r>
      <w:r>
        <w:rPr>
          <w:lang w:eastAsia="ko-KR"/>
        </w:rPr>
        <w:t>공급자의</w:t>
      </w:r>
      <w:r>
        <w:rPr>
          <w:lang w:eastAsia="ko-KR"/>
        </w:rPr>
        <w:t xml:space="preserve"> </w:t>
      </w:r>
      <w:r>
        <w:rPr>
          <w:lang w:eastAsia="ko-KR"/>
        </w:rPr>
        <w:t>위약책임</w:t>
      </w:r>
      <w:r>
        <w:rPr>
          <w:lang w:eastAsia="ko-KR"/>
        </w:rPr>
        <w:t xml:space="preserve"> (1) </w:t>
      </w:r>
      <w:r>
        <w:rPr>
          <w:lang w:eastAsia="ko-KR"/>
        </w:rPr>
        <w:t>공급자가</w:t>
      </w:r>
      <w:r>
        <w:rPr>
          <w:lang w:eastAsia="ko-KR"/>
        </w:rPr>
        <w:t xml:space="preserve"> </w:t>
      </w:r>
      <w:r>
        <w:rPr>
          <w:lang w:eastAsia="ko-KR"/>
        </w:rPr>
        <w:t>제공한</w:t>
      </w:r>
      <w:r>
        <w:rPr>
          <w:lang w:eastAsia="ko-KR"/>
        </w:rPr>
        <w:t xml:space="preserve"> </w:t>
      </w:r>
      <w:r>
        <w:rPr>
          <w:lang w:eastAsia="ko-KR"/>
        </w:rPr>
        <w:t>제품의</w:t>
      </w:r>
      <w:r>
        <w:rPr>
          <w:lang w:eastAsia="ko-KR"/>
        </w:rPr>
        <w:t xml:space="preserve"> </w:t>
      </w:r>
      <w:r>
        <w:rPr>
          <w:lang w:eastAsia="ko-KR"/>
        </w:rPr>
        <w:lastRenderedPageBreak/>
        <w:t>품질이</w:t>
      </w:r>
      <w:r>
        <w:rPr>
          <w:lang w:eastAsia="ko-KR"/>
        </w:rPr>
        <w:t xml:space="preserve"> </w:t>
      </w:r>
      <w:r>
        <w:rPr>
          <w:lang w:eastAsia="ko-KR"/>
        </w:rPr>
        <w:t>규정에</w:t>
      </w:r>
      <w:r>
        <w:rPr>
          <w:lang w:eastAsia="ko-KR"/>
        </w:rPr>
        <w:t xml:space="preserve"> </w:t>
      </w:r>
      <w:r>
        <w:rPr>
          <w:lang w:eastAsia="ko-KR"/>
        </w:rPr>
        <w:t>부합하지</w:t>
      </w:r>
      <w:r>
        <w:rPr>
          <w:lang w:eastAsia="ko-KR"/>
        </w:rPr>
        <w:t xml:space="preserve"> </w:t>
      </w:r>
      <w:r>
        <w:rPr>
          <w:lang w:eastAsia="ko-KR"/>
        </w:rPr>
        <w:t>않는</w:t>
      </w:r>
      <w:r>
        <w:rPr>
          <w:lang w:eastAsia="ko-KR"/>
        </w:rPr>
        <w:t xml:space="preserve"> </w:t>
      </w:r>
      <w:r>
        <w:rPr>
          <w:lang w:eastAsia="ko-KR"/>
        </w:rPr>
        <w:t>경우</w:t>
      </w:r>
      <w:r>
        <w:rPr>
          <w:lang w:eastAsia="ko-KR"/>
        </w:rPr>
        <w:t xml:space="preserve">, </w:t>
      </w:r>
      <w:r>
        <w:rPr>
          <w:lang w:eastAsia="ko-KR"/>
        </w:rPr>
        <w:t>공급자는</w:t>
      </w:r>
      <w:r>
        <w:rPr>
          <w:lang w:eastAsia="ko-KR"/>
        </w:rPr>
        <w:t xml:space="preserve"> </w:t>
      </w:r>
      <w:r>
        <w:rPr>
          <w:lang w:eastAsia="ko-KR"/>
        </w:rPr>
        <w:t>계약에서</w:t>
      </w:r>
      <w:r>
        <w:rPr>
          <w:lang w:eastAsia="ko-KR"/>
        </w:rPr>
        <w:t xml:space="preserve"> </w:t>
      </w:r>
      <w:r>
        <w:rPr>
          <w:lang w:eastAsia="ko-KR"/>
        </w:rPr>
        <w:t>정한</w:t>
      </w:r>
      <w:r>
        <w:rPr>
          <w:lang w:eastAsia="ko-KR"/>
        </w:rPr>
        <w:t xml:space="preserve"> </w:t>
      </w:r>
      <w:r>
        <w:rPr>
          <w:lang w:eastAsia="ko-KR"/>
        </w:rPr>
        <w:t>납기</w:t>
      </w:r>
      <w:r>
        <w:rPr>
          <w:lang w:eastAsia="ko-KR"/>
        </w:rPr>
        <w:t xml:space="preserve"> </w:t>
      </w:r>
      <w:r>
        <w:rPr>
          <w:lang w:eastAsia="ko-KR"/>
        </w:rPr>
        <w:t>내에</w:t>
      </w:r>
      <w:r>
        <w:rPr>
          <w:lang w:eastAsia="ko-KR"/>
        </w:rPr>
        <w:t xml:space="preserve"> </w:t>
      </w:r>
      <w:r>
        <w:rPr>
          <w:lang w:eastAsia="ko-KR"/>
        </w:rPr>
        <w:t>구매자에게</w:t>
      </w:r>
      <w:r>
        <w:rPr>
          <w:lang w:eastAsia="ko-KR"/>
        </w:rPr>
        <w:t xml:space="preserve"> </w:t>
      </w:r>
      <w:r>
        <w:rPr>
          <w:lang w:eastAsia="ko-KR"/>
        </w:rPr>
        <w:t>합격한</w:t>
      </w:r>
      <w:r>
        <w:rPr>
          <w:lang w:eastAsia="ko-KR"/>
        </w:rPr>
        <w:t xml:space="preserve"> </w:t>
      </w:r>
      <w:r>
        <w:rPr>
          <w:lang w:eastAsia="ko-KR"/>
        </w:rPr>
        <w:t>제품을</w:t>
      </w:r>
      <w:r>
        <w:rPr>
          <w:lang w:eastAsia="ko-KR"/>
        </w:rPr>
        <w:t xml:space="preserve"> </w:t>
      </w:r>
      <w:r>
        <w:rPr>
          <w:lang w:eastAsia="ko-KR"/>
        </w:rPr>
        <w:t>교체해야</w:t>
      </w:r>
      <w:r>
        <w:rPr>
          <w:lang w:eastAsia="ko-KR"/>
        </w:rPr>
        <w:t xml:space="preserve"> </w:t>
      </w:r>
      <w:r>
        <w:rPr>
          <w:lang w:eastAsia="ko-KR"/>
        </w:rPr>
        <w:t>합니다</w:t>
      </w:r>
      <w:r>
        <w:rPr>
          <w:lang w:eastAsia="ko-KR"/>
        </w:rPr>
        <w:t xml:space="preserve">. </w:t>
      </w:r>
      <w:r>
        <w:rPr>
          <w:lang w:eastAsia="ko-KR"/>
        </w:rPr>
        <w:t>그렇지</w:t>
      </w:r>
      <w:r>
        <w:rPr>
          <w:lang w:eastAsia="ko-KR"/>
        </w:rPr>
        <w:t xml:space="preserve"> </w:t>
      </w:r>
      <w:r>
        <w:rPr>
          <w:lang w:eastAsia="ko-KR"/>
        </w:rPr>
        <w:t>않으면</w:t>
      </w:r>
      <w:r>
        <w:rPr>
          <w:lang w:eastAsia="ko-KR"/>
        </w:rPr>
        <w:t xml:space="preserve"> </w:t>
      </w:r>
      <w:r>
        <w:rPr>
          <w:lang w:eastAsia="ko-KR"/>
        </w:rPr>
        <w:t>공급자는</w:t>
      </w:r>
      <w:r>
        <w:rPr>
          <w:lang w:eastAsia="ko-KR"/>
        </w:rPr>
        <w:t xml:space="preserve"> </w:t>
      </w:r>
      <w:r>
        <w:rPr>
          <w:lang w:eastAsia="ko-KR"/>
        </w:rPr>
        <w:t>제품을</w:t>
      </w:r>
      <w:r>
        <w:rPr>
          <w:lang w:eastAsia="ko-KR"/>
        </w:rPr>
        <w:t xml:space="preserve"> </w:t>
      </w:r>
      <w:r>
        <w:rPr>
          <w:lang w:eastAsia="ko-KR"/>
        </w:rPr>
        <w:t>공급하지</w:t>
      </w:r>
      <w:r>
        <w:rPr>
          <w:lang w:eastAsia="ko-KR"/>
        </w:rPr>
        <w:t xml:space="preserve"> </w:t>
      </w:r>
      <w:r>
        <w:rPr>
          <w:lang w:eastAsia="ko-KR"/>
        </w:rPr>
        <w:t>못한</w:t>
      </w:r>
      <w:r>
        <w:rPr>
          <w:lang w:eastAsia="ko-KR"/>
        </w:rPr>
        <w:t xml:space="preserve"> </w:t>
      </w:r>
      <w:r>
        <w:rPr>
          <w:lang w:eastAsia="ko-KR"/>
        </w:rPr>
        <w:t>것으로</w:t>
      </w:r>
      <w:r>
        <w:rPr>
          <w:lang w:eastAsia="ko-KR"/>
        </w:rPr>
        <w:t xml:space="preserve"> </w:t>
      </w:r>
      <w:r>
        <w:rPr>
          <w:lang w:eastAsia="ko-KR"/>
        </w:rPr>
        <w:t>간주되어</w:t>
      </w:r>
      <w:r>
        <w:rPr>
          <w:lang w:eastAsia="ko-KR"/>
        </w:rPr>
        <w:t xml:space="preserve"> </w:t>
      </w:r>
      <w:r>
        <w:rPr>
          <w:lang w:eastAsia="ko-KR"/>
        </w:rPr>
        <w:t>위약으로</w:t>
      </w:r>
      <w:r>
        <w:rPr>
          <w:lang w:eastAsia="ko-KR"/>
        </w:rPr>
        <w:t xml:space="preserve"> </w:t>
      </w:r>
      <w:r>
        <w:rPr>
          <w:lang w:eastAsia="ko-KR"/>
        </w:rPr>
        <w:t>간주되며</w:t>
      </w:r>
      <w:r>
        <w:rPr>
          <w:lang w:eastAsia="ko-KR"/>
        </w:rPr>
        <w:t xml:space="preserve">, </w:t>
      </w:r>
      <w:r>
        <w:rPr>
          <w:lang w:eastAsia="ko-KR"/>
        </w:rPr>
        <w:t>이에</w:t>
      </w:r>
      <w:r>
        <w:rPr>
          <w:lang w:eastAsia="ko-KR"/>
        </w:rPr>
        <w:t xml:space="preserve"> </w:t>
      </w:r>
      <w:r>
        <w:rPr>
          <w:lang w:eastAsia="ko-KR"/>
        </w:rPr>
        <w:t>따라</w:t>
      </w:r>
      <w:r>
        <w:rPr>
          <w:lang w:eastAsia="ko-KR"/>
        </w:rPr>
        <w:t xml:space="preserve"> </w:t>
      </w:r>
      <w:r>
        <w:rPr>
          <w:lang w:eastAsia="ko-KR"/>
        </w:rPr>
        <w:t>공급자는</w:t>
      </w:r>
      <w:r>
        <w:rPr>
          <w:lang w:eastAsia="ko-KR"/>
        </w:rPr>
        <w:t xml:space="preserve"> </w:t>
      </w:r>
      <w:r>
        <w:rPr>
          <w:lang w:eastAsia="ko-KR"/>
        </w:rPr>
        <w:t>위약금을</w:t>
      </w:r>
      <w:r>
        <w:rPr>
          <w:lang w:eastAsia="ko-KR"/>
        </w:rPr>
        <w:t xml:space="preserve"> </w:t>
      </w:r>
      <w:r>
        <w:rPr>
          <w:lang w:eastAsia="ko-KR"/>
        </w:rPr>
        <w:t>지불해야</w:t>
      </w:r>
      <w:r>
        <w:rPr>
          <w:lang w:eastAsia="ko-KR"/>
        </w:rPr>
        <w:t xml:space="preserve"> </w:t>
      </w:r>
      <w:r>
        <w:rPr>
          <w:lang w:eastAsia="ko-KR"/>
        </w:rPr>
        <w:t>합니다</w:t>
      </w:r>
      <w:r>
        <w:rPr>
          <w:lang w:eastAsia="ko-KR"/>
        </w:rPr>
        <w:t>.</w:t>
      </w:r>
    </w:p>
    <w:p w14:paraId="1D6DF6D6" w14:textId="77777777" w:rsidR="00FA3678" w:rsidRDefault="00E15A37">
      <w:pPr>
        <w:rPr>
          <w:lang w:eastAsia="ko-KR"/>
        </w:rPr>
      </w:pPr>
      <w:r>
        <w:rPr>
          <w:lang w:eastAsia="ko-KR"/>
        </w:rPr>
        <w:br w:type="page"/>
      </w:r>
    </w:p>
    <w:p w14:paraId="1EA33102" w14:textId="77777777" w:rsidR="00FA3678" w:rsidRDefault="00E15A37">
      <w:pPr>
        <w:pStyle w:val="a8"/>
      </w:pPr>
      <w:r>
        <w:lastRenderedPageBreak/>
        <w:t>Page 5</w:t>
      </w:r>
    </w:p>
    <w:p w14:paraId="759BD537" w14:textId="77777777" w:rsidR="00FA3678" w:rsidRDefault="00E15A37">
      <w:pPr>
        <w:pStyle w:val="1"/>
      </w:pPr>
      <w:r>
        <w:t>Summarization</w:t>
      </w:r>
    </w:p>
    <w:p w14:paraId="764FA7B9" w14:textId="77777777" w:rsidR="00FA3678" w:rsidRDefault="00E15A37">
      <w:r>
        <w:t>The previous text outlines the rights and responsibilities of both the purchaser and the supplier in a contract for the purchase of goods. If the repairs made by the supplier do not meet the specified quality standards, the purchaser has the right to return the goods and seek compensation for breach of contract. The supplier is also required to provide complete technical information, packing list, accessories, user manuals, and other documents. In case of any deficiencies or damages to the goods, the suppli</w:t>
      </w:r>
      <w:r>
        <w:t>er must replace or make up for them free of charge within 7 days. The acceptance of the goods is done through joint acceptance between the purchaser and the supplier, and any discrepancies or damages found during acceptance must be recorded and addressed by the supplier. Both parties have liabilities for breach of contract, including compensation for losses and penalties for non-payment or failure to deliver goods as specified.</w:t>
      </w:r>
    </w:p>
    <w:p w14:paraId="68E25113" w14:textId="77777777" w:rsidR="00FA3678" w:rsidRDefault="00E15A37">
      <w:r>
        <w:br w:type="page"/>
      </w:r>
    </w:p>
    <w:p w14:paraId="4D4D4342" w14:textId="77777777" w:rsidR="00FA3678" w:rsidRDefault="00E15A37">
      <w:pPr>
        <w:pStyle w:val="a8"/>
      </w:pPr>
      <w:r>
        <w:lastRenderedPageBreak/>
        <w:t>Page 5</w:t>
      </w:r>
    </w:p>
    <w:p w14:paraId="281A1066" w14:textId="77777777" w:rsidR="00FA3678" w:rsidRDefault="00E15A37">
      <w:pPr>
        <w:pStyle w:val="1"/>
      </w:pPr>
      <w:r>
        <w:t>Extracted Keyword</w:t>
      </w:r>
    </w:p>
    <w:p w14:paraId="0AF3CF3B" w14:textId="77777777" w:rsidR="00FA3678" w:rsidRDefault="00E15A37">
      <w:r>
        <w:t>Repairs</w:t>
      </w:r>
      <w:r>
        <w:br/>
        <w:t>Quality standards</w:t>
      </w:r>
      <w:r>
        <w:br/>
        <w:t>Return of goods</w:t>
      </w:r>
      <w:r>
        <w:br/>
        <w:t>Compensation for breach of contract</w:t>
      </w:r>
      <w:r>
        <w:br/>
        <w:t>Technical information</w:t>
      </w:r>
      <w:r>
        <w:br/>
        <w:t>Packing list</w:t>
      </w:r>
      <w:r>
        <w:br/>
        <w:t>Accessories</w:t>
      </w:r>
      <w:r>
        <w:br/>
        <w:t>User manuals</w:t>
      </w:r>
      <w:r>
        <w:br/>
        <w:t>Warranty cards</w:t>
      </w:r>
      <w:r>
        <w:br/>
        <w:t>Inspection certificates</w:t>
      </w:r>
      <w:r>
        <w:br/>
        <w:t>Packaging damage</w:t>
      </w:r>
      <w:r>
        <w:br/>
        <w:t>Quality defects</w:t>
      </w:r>
      <w:r>
        <w:br/>
        <w:t>Configuration shortage</w:t>
      </w:r>
      <w:r>
        <w:br/>
        <w:t>Specifications mismatch</w:t>
      </w:r>
      <w:r>
        <w:br/>
        <w:t>Quantity incorrect</w:t>
      </w:r>
      <w:r>
        <w:br/>
        <w:t>Incomplete information</w:t>
      </w:r>
      <w:r>
        <w:br/>
        <w:t>Replacement of deficiencies</w:t>
      </w:r>
      <w:r>
        <w:br/>
        <w:t>Acceptance documents</w:t>
      </w:r>
      <w:r>
        <w:br/>
        <w:t>Joint acceptance</w:t>
      </w:r>
      <w:r>
        <w:br/>
        <w:t>Warranty period</w:t>
      </w:r>
      <w:r>
        <w:br/>
        <w:t>Short, substandard, damaged goods</w:t>
      </w:r>
      <w:r>
        <w:br/>
        <w:t>On-site records</w:t>
      </w:r>
      <w:r>
        <w:br/>
        <w:t>Memorandum</w:t>
      </w:r>
      <w:r>
        <w:br/>
        <w:t>Repair, reorganize, or replace</w:t>
      </w:r>
      <w:r>
        <w:br/>
        <w:t>Breach of contract liability</w:t>
      </w:r>
      <w:r>
        <w:br/>
        <w:t xml:space="preserve">Compensation for </w:t>
      </w:r>
      <w:r>
        <w:t>losses</w:t>
      </w:r>
      <w:r>
        <w:br/>
        <w:t>Payment delay</w:t>
      </w:r>
      <w:r>
        <w:br/>
        <w:t>Penalty for late payment</w:t>
      </w:r>
      <w:r>
        <w:br/>
        <w:t>Replacement of goods</w:t>
      </w:r>
      <w:r>
        <w:br/>
        <w:t>Liability for breach of contract</w:t>
      </w:r>
    </w:p>
    <w:p w14:paraId="4661CA6C" w14:textId="77777777" w:rsidR="00FA3678" w:rsidRDefault="00E15A37">
      <w:r>
        <w:br w:type="page"/>
      </w:r>
    </w:p>
    <w:p w14:paraId="309F6FB8" w14:textId="77777777" w:rsidR="00FA3678" w:rsidRDefault="00E15A37">
      <w:pPr>
        <w:pStyle w:val="a8"/>
      </w:pPr>
      <w:r>
        <w:lastRenderedPageBreak/>
        <w:t>Page 6</w:t>
      </w:r>
    </w:p>
    <w:p w14:paraId="6F8DC18E" w14:textId="77777777" w:rsidR="00FA3678" w:rsidRDefault="00E15A37">
      <w:pPr>
        <w:pStyle w:val="1"/>
      </w:pPr>
      <w:r>
        <w:t>Raw Text</w:t>
      </w:r>
    </w:p>
    <w:p w14:paraId="2C474B04" w14:textId="77777777" w:rsidR="00FA3678" w:rsidRDefault="00E15A37">
      <w:r>
        <w:t>修仍不能达到合同约定的质量标准，采购人有权退货，并视作供应商不能交付货物而须支付违</w:t>
      </w:r>
      <w:r>
        <w:br/>
      </w:r>
      <w:r>
        <w:t>约赔偿金给采购人，采购人还可依法追究供应商的违约责任。</w:t>
      </w:r>
      <w:r>
        <w:br/>
        <w:t>4</w:t>
      </w:r>
      <w:r>
        <w:t>）技术资料齐全（中文版本或中外文对照），供应商应当在采购人验收时将所提供货物</w:t>
      </w:r>
      <w:r>
        <w:br/>
      </w:r>
      <w:r>
        <w:t>的装箱清单、配件、随机工具、用户使用手册、原厂保修卡等资料交付给采购人。进口设备需</w:t>
      </w:r>
      <w:r>
        <w:br/>
      </w:r>
      <w:r>
        <w:t>提供商检证明及按照现行法律规定需要提供的其他证明。供应商不能完整交付本款规定的资料</w:t>
      </w:r>
      <w:r>
        <w:br/>
      </w:r>
      <w:r>
        <w:t>的，必须负责补齐，否则视为未按合同约定交货。</w:t>
      </w:r>
      <w:r>
        <w:br/>
        <w:t>5</w:t>
      </w:r>
      <w:r>
        <w:t>）如包装有损坏、产品有质量缺陷、配置短缺、规格型号不符、数量不符、资料不全等</w:t>
      </w:r>
      <w:r>
        <w:br/>
      </w:r>
      <w:r>
        <w:t>或不符合上述标准的，由供应商在</w:t>
      </w:r>
      <w:r>
        <w:t xml:space="preserve"> 7</w:t>
      </w:r>
      <w:r>
        <w:t>内无偿给予更换、补齐，并承担由此产生的全部费用，且</w:t>
      </w:r>
      <w:r>
        <w:br/>
      </w:r>
      <w:r>
        <w:t>交货时间不顺延。</w:t>
      </w:r>
      <w:r>
        <w:br/>
        <w:t>8</w:t>
      </w:r>
      <w:r>
        <w:t>．验收方式</w:t>
      </w:r>
      <w:r>
        <w:br/>
        <w:t>1</w:t>
      </w:r>
      <w:r>
        <w:t>）由采购人编写验收资料</w:t>
      </w:r>
      <w:r>
        <w:t>[</w:t>
      </w:r>
      <w:r>
        <w:t>含配置验收、主要性能和质量验收、质量检测（涉及到需要计</w:t>
      </w:r>
      <w:r>
        <w:br/>
      </w:r>
      <w:r>
        <w:t>量检测的设备提供检测合格报告）及防护验收（如适用）、培训验收等</w:t>
      </w:r>
      <w:r>
        <w:t>]</w:t>
      </w:r>
      <w:r>
        <w:t>，自供应商提出验收</w:t>
      </w:r>
      <w:r>
        <w:br/>
      </w:r>
      <w:r>
        <w:t>之日起</w:t>
      </w:r>
      <w:r>
        <w:t xml:space="preserve"> 30 </w:t>
      </w:r>
      <w:r>
        <w:t>日内组织相关部门与供应商共同验收，达到所有标准后，双方签字认可后开始计算</w:t>
      </w:r>
      <w:r>
        <w:br/>
      </w:r>
      <w:r>
        <w:t>保修期。</w:t>
      </w:r>
      <w:r>
        <w:br/>
        <w:t>2</w:t>
      </w:r>
      <w:r>
        <w:t>）验收时如发现所交付的货物有短缺、次品、损坏或其它不符合标准及本合同规定之情</w:t>
      </w:r>
      <w:r>
        <w:br/>
      </w:r>
      <w:r>
        <w:t>形者，采购人应做出详尽的现场记录，或由双方签署备忘录，此现场记录或备忘录可用作补充、</w:t>
      </w:r>
      <w:r>
        <w:br/>
      </w:r>
      <w:r>
        <w:t>缺失和更换损坏部件的有效证据，供应商应按照采</w:t>
      </w:r>
      <w:r>
        <w:t>购人要求及时修理、重整或更换，由此产生</w:t>
      </w:r>
      <w:r>
        <w:br/>
      </w:r>
      <w:r>
        <w:t>的时间延误与有关费用由供应商承担，验收期限相应顺延，但交货时间不顺延。</w:t>
      </w:r>
      <w:r>
        <w:br/>
        <w:t>9</w:t>
      </w:r>
      <w:r>
        <w:t>．违约责任</w:t>
      </w:r>
      <w:r>
        <w:br/>
        <w:t>1</w:t>
      </w:r>
      <w:r>
        <w:t>）采购人违约责任</w:t>
      </w:r>
      <w:r>
        <w:br/>
      </w:r>
      <w:r>
        <w:t>（</w:t>
      </w:r>
      <w:r>
        <w:t>1</w:t>
      </w:r>
      <w:r>
        <w:t>）采购人无正当理由拒收货物的应赔偿供应商损失</w:t>
      </w:r>
      <w:r>
        <w:t>,</w:t>
      </w:r>
      <w:r>
        <w:t>但赔偿金不超过拒收货物价款的百</w:t>
      </w:r>
      <w:r>
        <w:br/>
      </w:r>
      <w:r>
        <w:t>分之十。</w:t>
      </w:r>
      <w:r>
        <w:br/>
      </w:r>
      <w:r>
        <w:t>（</w:t>
      </w:r>
      <w:r>
        <w:t>2</w:t>
      </w:r>
      <w:r>
        <w:t>）采购人逾期支付货款的，除应及时付足货款外，应向供应商偿付欠款总额万分之一</w:t>
      </w:r>
      <w:r>
        <w:t>/</w:t>
      </w:r>
      <w:r>
        <w:br/>
      </w:r>
      <w:r>
        <w:t>天的违约金；有正当理由除外。</w:t>
      </w:r>
      <w:r>
        <w:br/>
        <w:t>2</w:t>
      </w:r>
      <w:r>
        <w:t>）供应商违约责任</w:t>
      </w:r>
      <w:r>
        <w:br/>
      </w:r>
      <w:r>
        <w:t>（</w:t>
      </w:r>
      <w:r>
        <w:t>1</w:t>
      </w:r>
      <w:r>
        <w:t>）供应商交付的货物质量不符合规定的，须在合同规定的交货时间内更换合格的货物</w:t>
      </w:r>
      <w:r>
        <w:lastRenderedPageBreak/>
        <w:t>给</w:t>
      </w:r>
      <w:r>
        <w:br/>
      </w:r>
      <w:r>
        <w:t>采购人，否则，视作供应商不能交付货物而违约，按本条本款第</w:t>
      </w:r>
      <w:r>
        <w:t>“</w:t>
      </w:r>
      <w:r>
        <w:t>（</w:t>
      </w:r>
      <w:r>
        <w:t>2</w:t>
      </w:r>
      <w:r>
        <w:t>）</w:t>
      </w:r>
      <w:r>
        <w:t>”</w:t>
      </w:r>
      <w:r>
        <w:t>项规定由供应商偿</w:t>
      </w:r>
    </w:p>
    <w:p w14:paraId="4615979E" w14:textId="77777777" w:rsidR="00FA3678" w:rsidRDefault="00E15A37">
      <w:r>
        <w:br w:type="page"/>
      </w:r>
    </w:p>
    <w:p w14:paraId="456666F5" w14:textId="77777777" w:rsidR="00FA3678" w:rsidRDefault="00E15A37">
      <w:pPr>
        <w:pStyle w:val="a8"/>
      </w:pPr>
      <w:r>
        <w:lastRenderedPageBreak/>
        <w:t>Page 6</w:t>
      </w:r>
    </w:p>
    <w:p w14:paraId="0488A7B0" w14:textId="77777777" w:rsidR="00FA3678" w:rsidRDefault="00E15A37">
      <w:pPr>
        <w:pStyle w:val="1"/>
      </w:pPr>
      <w:r>
        <w:t>English Text</w:t>
      </w:r>
    </w:p>
    <w:p w14:paraId="0995C6E2" w14:textId="77777777" w:rsidR="00FA3678" w:rsidRDefault="00E15A37">
      <w:r>
        <w:t xml:space="preserve">Pay liquidated damages to the purchaser. (2) If the supplier fails to deliver the goods or delivers them </w:t>
      </w:r>
      <w:r>
        <w:t>late, they shall pay the purchaser a liquidated damages of one ten-thousandth of the total amount of the goods per day, in addition to delivering the goods promptly. If the delivery is delayed for more than 60 days, the purchaser has the right to terminate the contract. The supplier shall then compensate the purchaser with twenty percent of the total contract price as well as fully refund the payment made by the purchaser and any interest on bank loans during the same period. (3) If the goods supplied by th</w:t>
      </w:r>
      <w:r>
        <w:t>e supplier fail to meet the specified standards after being inspected by a qualified quality and technical supervision institution designated by the purchaser, it shall be considered a breach of contract for late delivery by the supplier. The supplier must unconditionally replace the goods with qualified ones within 30 days, and the delivery time shall not be extended. If the supplier fails to replace the goods with qualified ones within the specified time, the purchaser has the right to terminate the contr</w:t>
      </w:r>
      <w:r>
        <w:t>act. The supplier shall then pay the purchaser a compensation of twenty percent of the total contract price and fully refund the payment made by the purchaser and any interest on bank loans during the same period. (4) The supplier guarantees that there are no defects in the rights of the contract project, including the ownership and intellectual property rights of the goods or services. If any third party is legally entitled to claim rights to the above-mentioned project or if the goods are confiscated, sea</w:t>
      </w:r>
      <w:r>
        <w:t xml:space="preserve">led, or ordered to cease infringement by a government agency, the supplier shall not only refund the received payment and any interest on bank loans during the same period to the purchaser but also pay a liquidated damages of twenty percent of the total contract price to the purchaser and compensate for all direct and indirect losses caused to the purchaser. (5) If the supplier fails to fulfill its warranty obligations in a timely manner as stipulated in the contract, the purchaser has the right to entrust </w:t>
      </w:r>
      <w:r>
        <w:t xml:space="preserve">other qualified institutions to carry out the warranty, and all expenses incurred shall be borne by the supplier, which can be directly deducted from the remaining payment. If this causes any losses to the purchaser, the supplier shall also provide full compensation. (6) During the performance of the contract, except for circumstances where the contract can be terminated by law, if the supplier unilaterally terminates the contract, they shall pay a liquidated damages of twenty percent of the total contract </w:t>
      </w:r>
      <w:r>
        <w:t>price to the purchaser. (7) If the liquidated damages paid by the supplier are not sufficient to compensate for the purchaser's losses, they shall fully compensate the purchaser for the losses. 10. Dispute Resolution (1) The procurement documents, bid (response) documents, commitment agreements, contract attachments, supplementary agreements, meeting minutes, etc., constitute an integral part of the contract and have equal legal effect. In the event of any conflict or inconsistency among these documents, th</w:t>
      </w:r>
      <w:r>
        <w:t xml:space="preserve">e interpretation favorable to the purchaser shall prevail. (2) If there are both Chinese and English versions of the procurement documents, bid (response) documents, commitment agreements, contract attachments, and contracts, the Chinese version shall </w:t>
      </w:r>
      <w:r>
        <w:lastRenderedPageBreak/>
        <w:t>prevail and shall be interpreted in favor of the purchaser. (3) Any matters not covered in the contract shall be resolved through mutual consultation and a supplementary agreement shall be signed.</w:t>
      </w:r>
    </w:p>
    <w:p w14:paraId="51FB8B91" w14:textId="77777777" w:rsidR="00FA3678" w:rsidRDefault="00E15A37">
      <w:r>
        <w:br w:type="page"/>
      </w:r>
    </w:p>
    <w:p w14:paraId="3A260DBF" w14:textId="77777777" w:rsidR="00FA3678" w:rsidRDefault="00E15A37">
      <w:pPr>
        <w:pStyle w:val="a8"/>
        <w:rPr>
          <w:lang w:eastAsia="ko-KR"/>
        </w:rPr>
      </w:pPr>
      <w:r>
        <w:rPr>
          <w:lang w:eastAsia="ko-KR"/>
        </w:rPr>
        <w:lastRenderedPageBreak/>
        <w:t>Page 6</w:t>
      </w:r>
    </w:p>
    <w:p w14:paraId="60EA2A95" w14:textId="77777777" w:rsidR="00FA3678" w:rsidRDefault="00E15A37">
      <w:pPr>
        <w:pStyle w:val="1"/>
        <w:rPr>
          <w:lang w:eastAsia="ko-KR"/>
        </w:rPr>
      </w:pPr>
      <w:r>
        <w:rPr>
          <w:lang w:eastAsia="ko-KR"/>
        </w:rPr>
        <w:t>Korean Text</w:t>
      </w:r>
    </w:p>
    <w:p w14:paraId="127079F0" w14:textId="77777777" w:rsidR="00FA3678" w:rsidRDefault="00E15A37">
      <w:pPr>
        <w:rPr>
          <w:lang w:eastAsia="ko-KR"/>
        </w:rPr>
      </w:pPr>
      <w:r>
        <w:rPr>
          <w:lang w:eastAsia="ko-KR"/>
        </w:rPr>
        <w:t>위반금을</w:t>
      </w:r>
      <w:r>
        <w:rPr>
          <w:lang w:eastAsia="ko-KR"/>
        </w:rPr>
        <w:t xml:space="preserve"> </w:t>
      </w:r>
      <w:r>
        <w:rPr>
          <w:lang w:eastAsia="ko-KR"/>
        </w:rPr>
        <w:t>구매자에게</w:t>
      </w:r>
      <w:r>
        <w:rPr>
          <w:lang w:eastAsia="ko-KR"/>
        </w:rPr>
        <w:t xml:space="preserve"> </w:t>
      </w:r>
      <w:r>
        <w:rPr>
          <w:lang w:eastAsia="ko-KR"/>
        </w:rPr>
        <w:t>지급합니다</w:t>
      </w:r>
      <w:r>
        <w:rPr>
          <w:lang w:eastAsia="ko-KR"/>
        </w:rPr>
        <w:t xml:space="preserve">. (2) </w:t>
      </w:r>
      <w:r>
        <w:rPr>
          <w:lang w:eastAsia="ko-KR"/>
        </w:rPr>
        <w:t>공급업체가</w:t>
      </w:r>
      <w:r>
        <w:rPr>
          <w:lang w:eastAsia="ko-KR"/>
        </w:rPr>
        <w:t xml:space="preserve"> </w:t>
      </w:r>
      <w:r>
        <w:rPr>
          <w:lang w:eastAsia="ko-KR"/>
        </w:rPr>
        <w:t>물품을</w:t>
      </w:r>
      <w:r>
        <w:rPr>
          <w:lang w:eastAsia="ko-KR"/>
        </w:rPr>
        <w:t xml:space="preserve"> </w:t>
      </w:r>
      <w:r>
        <w:rPr>
          <w:lang w:eastAsia="ko-KR"/>
        </w:rPr>
        <w:t>공급하지</w:t>
      </w:r>
      <w:r>
        <w:rPr>
          <w:lang w:eastAsia="ko-KR"/>
        </w:rPr>
        <w:t xml:space="preserve"> </w:t>
      </w:r>
      <w:r>
        <w:rPr>
          <w:lang w:eastAsia="ko-KR"/>
        </w:rPr>
        <w:t>못하거나</w:t>
      </w:r>
      <w:r>
        <w:rPr>
          <w:lang w:eastAsia="ko-KR"/>
        </w:rPr>
        <w:t xml:space="preserve"> </w:t>
      </w:r>
      <w:r>
        <w:rPr>
          <w:lang w:eastAsia="ko-KR"/>
        </w:rPr>
        <w:t>지연하여</w:t>
      </w:r>
      <w:r>
        <w:rPr>
          <w:lang w:eastAsia="ko-KR"/>
        </w:rPr>
        <w:t xml:space="preserve"> </w:t>
      </w:r>
      <w:r>
        <w:rPr>
          <w:lang w:eastAsia="ko-KR"/>
        </w:rPr>
        <w:t>위반하는</w:t>
      </w:r>
      <w:r>
        <w:rPr>
          <w:lang w:eastAsia="ko-KR"/>
        </w:rPr>
        <w:t xml:space="preserve"> </w:t>
      </w:r>
      <w:r>
        <w:rPr>
          <w:lang w:eastAsia="ko-KR"/>
        </w:rPr>
        <w:t>경우</w:t>
      </w:r>
      <w:r>
        <w:rPr>
          <w:lang w:eastAsia="ko-KR"/>
        </w:rPr>
        <w:t xml:space="preserve">, </w:t>
      </w:r>
      <w:r>
        <w:rPr>
          <w:lang w:eastAsia="ko-KR"/>
        </w:rPr>
        <w:t>물품을</w:t>
      </w:r>
      <w:r>
        <w:rPr>
          <w:lang w:eastAsia="ko-KR"/>
        </w:rPr>
        <w:t xml:space="preserve"> </w:t>
      </w:r>
      <w:r>
        <w:rPr>
          <w:lang w:eastAsia="ko-KR"/>
        </w:rPr>
        <w:t>즉시</w:t>
      </w:r>
      <w:r>
        <w:rPr>
          <w:lang w:eastAsia="ko-KR"/>
        </w:rPr>
        <w:t xml:space="preserve"> </w:t>
      </w:r>
      <w:r>
        <w:rPr>
          <w:lang w:eastAsia="ko-KR"/>
        </w:rPr>
        <w:t>공급해야</w:t>
      </w:r>
      <w:r>
        <w:rPr>
          <w:lang w:eastAsia="ko-KR"/>
        </w:rPr>
        <w:t xml:space="preserve"> </w:t>
      </w:r>
      <w:r>
        <w:rPr>
          <w:lang w:eastAsia="ko-KR"/>
        </w:rPr>
        <w:t>할</w:t>
      </w:r>
      <w:r>
        <w:rPr>
          <w:lang w:eastAsia="ko-KR"/>
        </w:rPr>
        <w:t xml:space="preserve"> </w:t>
      </w:r>
      <w:r>
        <w:rPr>
          <w:lang w:eastAsia="ko-KR"/>
        </w:rPr>
        <w:t>뿐만</w:t>
      </w:r>
      <w:r>
        <w:rPr>
          <w:lang w:eastAsia="ko-KR"/>
        </w:rPr>
        <w:t xml:space="preserve"> </w:t>
      </w:r>
      <w:r>
        <w:rPr>
          <w:lang w:eastAsia="ko-KR"/>
        </w:rPr>
        <w:t>아니라</w:t>
      </w:r>
      <w:r>
        <w:rPr>
          <w:lang w:eastAsia="ko-KR"/>
        </w:rPr>
        <w:t xml:space="preserve"> </w:t>
      </w:r>
      <w:r>
        <w:rPr>
          <w:lang w:eastAsia="ko-KR"/>
        </w:rPr>
        <w:t>구매자에게</w:t>
      </w:r>
      <w:r>
        <w:rPr>
          <w:lang w:eastAsia="ko-KR"/>
        </w:rPr>
        <w:t xml:space="preserve"> </w:t>
      </w:r>
      <w:r>
        <w:rPr>
          <w:lang w:eastAsia="ko-KR"/>
        </w:rPr>
        <w:t>일일</w:t>
      </w:r>
      <w:r>
        <w:rPr>
          <w:lang w:eastAsia="ko-KR"/>
        </w:rPr>
        <w:t xml:space="preserve"> </w:t>
      </w:r>
      <w:r>
        <w:rPr>
          <w:lang w:eastAsia="ko-KR"/>
        </w:rPr>
        <w:t>만분의</w:t>
      </w:r>
      <w:r>
        <w:rPr>
          <w:lang w:eastAsia="ko-KR"/>
        </w:rPr>
        <w:t xml:space="preserve"> </w:t>
      </w:r>
      <w:r>
        <w:rPr>
          <w:lang w:eastAsia="ko-KR"/>
        </w:rPr>
        <w:t>일의</w:t>
      </w:r>
      <w:r>
        <w:rPr>
          <w:lang w:eastAsia="ko-KR"/>
        </w:rPr>
        <w:t xml:space="preserve"> </w:t>
      </w:r>
      <w:r>
        <w:rPr>
          <w:lang w:eastAsia="ko-KR"/>
        </w:rPr>
        <w:t>위반금을</w:t>
      </w:r>
      <w:r>
        <w:rPr>
          <w:lang w:eastAsia="ko-KR"/>
        </w:rPr>
        <w:t xml:space="preserve"> </w:t>
      </w:r>
      <w:r>
        <w:rPr>
          <w:lang w:eastAsia="ko-KR"/>
        </w:rPr>
        <w:t>지급해야</w:t>
      </w:r>
      <w:r>
        <w:rPr>
          <w:lang w:eastAsia="ko-KR"/>
        </w:rPr>
        <w:t xml:space="preserve"> </w:t>
      </w:r>
      <w:r>
        <w:rPr>
          <w:lang w:eastAsia="ko-KR"/>
        </w:rPr>
        <w:t>합니다</w:t>
      </w:r>
      <w:r>
        <w:rPr>
          <w:lang w:eastAsia="ko-KR"/>
        </w:rPr>
        <w:t xml:space="preserve">. </w:t>
      </w:r>
      <w:r>
        <w:rPr>
          <w:lang w:eastAsia="ko-KR"/>
        </w:rPr>
        <w:t>물품의</w:t>
      </w:r>
      <w:r>
        <w:rPr>
          <w:lang w:eastAsia="ko-KR"/>
        </w:rPr>
        <w:t xml:space="preserve"> </w:t>
      </w:r>
      <w:r>
        <w:rPr>
          <w:lang w:eastAsia="ko-KR"/>
        </w:rPr>
        <w:t>지연</w:t>
      </w:r>
      <w:r>
        <w:rPr>
          <w:lang w:eastAsia="ko-KR"/>
        </w:rPr>
        <w:t xml:space="preserve"> </w:t>
      </w:r>
      <w:r>
        <w:rPr>
          <w:lang w:eastAsia="ko-KR"/>
        </w:rPr>
        <w:t>공급이</w:t>
      </w:r>
      <w:r>
        <w:rPr>
          <w:lang w:eastAsia="ko-KR"/>
        </w:rPr>
        <w:t xml:space="preserve"> 60</w:t>
      </w:r>
      <w:r>
        <w:rPr>
          <w:lang w:eastAsia="ko-KR"/>
        </w:rPr>
        <w:t>일을</w:t>
      </w:r>
      <w:r>
        <w:rPr>
          <w:lang w:eastAsia="ko-KR"/>
        </w:rPr>
        <w:t xml:space="preserve"> </w:t>
      </w:r>
      <w:r>
        <w:rPr>
          <w:lang w:eastAsia="ko-KR"/>
        </w:rPr>
        <w:t>초과하면</w:t>
      </w:r>
      <w:r>
        <w:rPr>
          <w:lang w:eastAsia="ko-KR"/>
        </w:rPr>
        <w:t xml:space="preserve"> </w:t>
      </w:r>
      <w:r>
        <w:rPr>
          <w:lang w:eastAsia="ko-KR"/>
        </w:rPr>
        <w:t>구매자는</w:t>
      </w:r>
      <w:r>
        <w:rPr>
          <w:lang w:eastAsia="ko-KR"/>
        </w:rPr>
        <w:t xml:space="preserve"> </w:t>
      </w:r>
      <w:r>
        <w:rPr>
          <w:lang w:eastAsia="ko-KR"/>
        </w:rPr>
        <w:t>계약을</w:t>
      </w:r>
      <w:r>
        <w:rPr>
          <w:lang w:eastAsia="ko-KR"/>
        </w:rPr>
        <w:t xml:space="preserve"> </w:t>
      </w:r>
      <w:r>
        <w:rPr>
          <w:lang w:eastAsia="ko-KR"/>
        </w:rPr>
        <w:t>종료할</w:t>
      </w:r>
      <w:r>
        <w:rPr>
          <w:lang w:eastAsia="ko-KR"/>
        </w:rPr>
        <w:t xml:space="preserve"> </w:t>
      </w:r>
      <w:r>
        <w:rPr>
          <w:lang w:eastAsia="ko-KR"/>
        </w:rPr>
        <w:t>권리가</w:t>
      </w:r>
      <w:r>
        <w:rPr>
          <w:lang w:eastAsia="ko-KR"/>
        </w:rPr>
        <w:t xml:space="preserve"> </w:t>
      </w:r>
      <w:r>
        <w:rPr>
          <w:lang w:eastAsia="ko-KR"/>
        </w:rPr>
        <w:t>있으며</w:t>
      </w:r>
      <w:r>
        <w:rPr>
          <w:lang w:eastAsia="ko-KR"/>
        </w:rPr>
        <w:t xml:space="preserve">, </w:t>
      </w:r>
      <w:r>
        <w:rPr>
          <w:lang w:eastAsia="ko-KR"/>
        </w:rPr>
        <w:t>공급업체는</w:t>
      </w:r>
      <w:r>
        <w:rPr>
          <w:lang w:eastAsia="ko-KR"/>
        </w:rPr>
        <w:t xml:space="preserve"> </w:t>
      </w:r>
      <w:r>
        <w:rPr>
          <w:lang w:eastAsia="ko-KR"/>
        </w:rPr>
        <w:t>계약</w:t>
      </w:r>
      <w:r>
        <w:rPr>
          <w:lang w:eastAsia="ko-KR"/>
        </w:rPr>
        <w:t xml:space="preserve"> </w:t>
      </w:r>
      <w:r>
        <w:rPr>
          <w:lang w:eastAsia="ko-KR"/>
        </w:rPr>
        <w:t>총액의</w:t>
      </w:r>
      <w:r>
        <w:rPr>
          <w:lang w:eastAsia="ko-KR"/>
        </w:rPr>
        <w:t xml:space="preserve"> 20%</w:t>
      </w:r>
      <w:r>
        <w:rPr>
          <w:lang w:eastAsia="ko-KR"/>
        </w:rPr>
        <w:t>에</w:t>
      </w:r>
      <w:r>
        <w:rPr>
          <w:lang w:eastAsia="ko-KR"/>
        </w:rPr>
        <w:t xml:space="preserve"> </w:t>
      </w:r>
      <w:r>
        <w:rPr>
          <w:lang w:eastAsia="ko-KR"/>
        </w:rPr>
        <w:t>해당하는</w:t>
      </w:r>
      <w:r>
        <w:rPr>
          <w:lang w:eastAsia="ko-KR"/>
        </w:rPr>
        <w:t xml:space="preserve"> </w:t>
      </w:r>
      <w:r>
        <w:rPr>
          <w:lang w:eastAsia="ko-KR"/>
        </w:rPr>
        <w:t>금액을</w:t>
      </w:r>
      <w:r>
        <w:rPr>
          <w:lang w:eastAsia="ko-KR"/>
        </w:rPr>
        <w:t xml:space="preserve"> </w:t>
      </w:r>
      <w:r>
        <w:rPr>
          <w:lang w:eastAsia="ko-KR"/>
        </w:rPr>
        <w:t>구매자에게</w:t>
      </w:r>
      <w:r>
        <w:rPr>
          <w:lang w:eastAsia="ko-KR"/>
        </w:rPr>
        <w:t xml:space="preserve"> </w:t>
      </w:r>
      <w:r>
        <w:rPr>
          <w:lang w:eastAsia="ko-KR"/>
        </w:rPr>
        <w:t>배상해야</w:t>
      </w:r>
      <w:r>
        <w:rPr>
          <w:lang w:eastAsia="ko-KR"/>
        </w:rPr>
        <w:t xml:space="preserve"> </w:t>
      </w:r>
      <w:r>
        <w:rPr>
          <w:lang w:eastAsia="ko-KR"/>
        </w:rPr>
        <w:t>하며</w:t>
      </w:r>
      <w:r>
        <w:rPr>
          <w:lang w:eastAsia="ko-KR"/>
        </w:rPr>
        <w:t xml:space="preserve">, </w:t>
      </w:r>
      <w:r>
        <w:rPr>
          <w:lang w:eastAsia="ko-KR"/>
        </w:rPr>
        <w:t>구매자가</w:t>
      </w:r>
      <w:r>
        <w:rPr>
          <w:lang w:eastAsia="ko-KR"/>
        </w:rPr>
        <w:t xml:space="preserve"> </w:t>
      </w:r>
      <w:r>
        <w:rPr>
          <w:lang w:eastAsia="ko-KR"/>
        </w:rPr>
        <w:t>이미</w:t>
      </w:r>
      <w:r>
        <w:rPr>
          <w:lang w:eastAsia="ko-KR"/>
        </w:rPr>
        <w:t xml:space="preserve"> </w:t>
      </w:r>
      <w:r>
        <w:rPr>
          <w:lang w:eastAsia="ko-KR"/>
        </w:rPr>
        <w:t>공급업체에</w:t>
      </w:r>
      <w:r>
        <w:rPr>
          <w:lang w:eastAsia="ko-KR"/>
        </w:rPr>
        <w:t xml:space="preserve"> </w:t>
      </w:r>
      <w:r>
        <w:rPr>
          <w:lang w:eastAsia="ko-KR"/>
        </w:rPr>
        <w:t>지불한</w:t>
      </w:r>
      <w:r>
        <w:rPr>
          <w:lang w:eastAsia="ko-KR"/>
        </w:rPr>
        <w:t xml:space="preserve"> </w:t>
      </w:r>
      <w:r>
        <w:rPr>
          <w:lang w:eastAsia="ko-KR"/>
        </w:rPr>
        <w:t>물품</w:t>
      </w:r>
      <w:r>
        <w:rPr>
          <w:lang w:eastAsia="ko-KR"/>
        </w:rPr>
        <w:t xml:space="preserve"> </w:t>
      </w:r>
      <w:r>
        <w:rPr>
          <w:lang w:eastAsia="ko-KR"/>
        </w:rPr>
        <w:t>가격</w:t>
      </w:r>
      <w:r>
        <w:rPr>
          <w:lang w:eastAsia="ko-KR"/>
        </w:rPr>
        <w:t xml:space="preserve"> </w:t>
      </w:r>
      <w:r>
        <w:rPr>
          <w:lang w:eastAsia="ko-KR"/>
        </w:rPr>
        <w:t>및</w:t>
      </w:r>
      <w:r>
        <w:rPr>
          <w:lang w:eastAsia="ko-KR"/>
        </w:rPr>
        <w:t xml:space="preserve"> </w:t>
      </w:r>
      <w:r>
        <w:rPr>
          <w:lang w:eastAsia="ko-KR"/>
        </w:rPr>
        <w:t>동기간</w:t>
      </w:r>
      <w:r>
        <w:rPr>
          <w:lang w:eastAsia="ko-KR"/>
        </w:rPr>
        <w:t xml:space="preserve"> </w:t>
      </w:r>
      <w:r>
        <w:rPr>
          <w:lang w:eastAsia="ko-KR"/>
        </w:rPr>
        <w:t>은행</w:t>
      </w:r>
      <w:r>
        <w:rPr>
          <w:lang w:eastAsia="ko-KR"/>
        </w:rPr>
        <w:t xml:space="preserve"> </w:t>
      </w:r>
      <w:r>
        <w:rPr>
          <w:lang w:eastAsia="ko-KR"/>
        </w:rPr>
        <w:t>대출</w:t>
      </w:r>
      <w:r>
        <w:rPr>
          <w:lang w:eastAsia="ko-KR"/>
        </w:rPr>
        <w:t xml:space="preserve"> </w:t>
      </w:r>
      <w:r>
        <w:rPr>
          <w:lang w:eastAsia="ko-KR"/>
        </w:rPr>
        <w:t>이자를</w:t>
      </w:r>
      <w:r>
        <w:rPr>
          <w:lang w:eastAsia="ko-KR"/>
        </w:rPr>
        <w:t xml:space="preserve"> </w:t>
      </w:r>
      <w:r>
        <w:rPr>
          <w:lang w:eastAsia="ko-KR"/>
        </w:rPr>
        <w:t>전액</w:t>
      </w:r>
      <w:r>
        <w:rPr>
          <w:lang w:eastAsia="ko-KR"/>
        </w:rPr>
        <w:t xml:space="preserve"> </w:t>
      </w:r>
      <w:r>
        <w:rPr>
          <w:lang w:eastAsia="ko-KR"/>
        </w:rPr>
        <w:t>환불해야</w:t>
      </w:r>
      <w:r>
        <w:rPr>
          <w:lang w:eastAsia="ko-KR"/>
        </w:rPr>
        <w:t xml:space="preserve"> </w:t>
      </w:r>
      <w:r>
        <w:rPr>
          <w:lang w:eastAsia="ko-KR"/>
        </w:rPr>
        <w:t>합니다</w:t>
      </w:r>
      <w:r>
        <w:rPr>
          <w:lang w:eastAsia="ko-KR"/>
        </w:rPr>
        <w:t xml:space="preserve">. (3) </w:t>
      </w:r>
      <w:r>
        <w:rPr>
          <w:lang w:eastAsia="ko-KR"/>
        </w:rPr>
        <w:t>공급업체의</w:t>
      </w:r>
      <w:r>
        <w:rPr>
          <w:lang w:eastAsia="ko-KR"/>
        </w:rPr>
        <w:t xml:space="preserve"> </w:t>
      </w:r>
      <w:r>
        <w:rPr>
          <w:lang w:eastAsia="ko-KR"/>
        </w:rPr>
        <w:t>물품이</w:t>
      </w:r>
      <w:r>
        <w:rPr>
          <w:lang w:eastAsia="ko-KR"/>
        </w:rPr>
        <w:t xml:space="preserve"> </w:t>
      </w:r>
      <w:r>
        <w:rPr>
          <w:lang w:eastAsia="ko-KR"/>
        </w:rPr>
        <w:t>구매자가</w:t>
      </w:r>
      <w:r>
        <w:rPr>
          <w:lang w:eastAsia="ko-KR"/>
        </w:rPr>
        <w:t xml:space="preserve"> </w:t>
      </w:r>
      <w:r>
        <w:rPr>
          <w:lang w:eastAsia="ko-KR"/>
        </w:rPr>
        <w:t>법적</w:t>
      </w:r>
      <w:r>
        <w:rPr>
          <w:lang w:eastAsia="ko-KR"/>
        </w:rPr>
        <w:t xml:space="preserve"> </w:t>
      </w:r>
      <w:r>
        <w:rPr>
          <w:lang w:eastAsia="ko-KR"/>
        </w:rPr>
        <w:t>자격</w:t>
      </w:r>
      <w:r>
        <w:rPr>
          <w:lang w:eastAsia="ko-KR"/>
        </w:rPr>
        <w:t xml:space="preserve"> </w:t>
      </w:r>
      <w:r>
        <w:rPr>
          <w:lang w:eastAsia="ko-KR"/>
        </w:rPr>
        <w:t>요건을</w:t>
      </w:r>
      <w:r>
        <w:rPr>
          <w:lang w:eastAsia="ko-KR"/>
        </w:rPr>
        <w:t xml:space="preserve"> </w:t>
      </w:r>
      <w:r>
        <w:rPr>
          <w:lang w:eastAsia="ko-KR"/>
        </w:rPr>
        <w:t>갖춘</w:t>
      </w:r>
      <w:r>
        <w:rPr>
          <w:lang w:eastAsia="ko-KR"/>
        </w:rPr>
        <w:t xml:space="preserve"> </w:t>
      </w:r>
      <w:r>
        <w:rPr>
          <w:lang w:eastAsia="ko-KR"/>
        </w:rPr>
        <w:t>품질</w:t>
      </w:r>
      <w:r>
        <w:rPr>
          <w:lang w:eastAsia="ko-KR"/>
        </w:rPr>
        <w:t xml:space="preserve"> </w:t>
      </w:r>
      <w:r>
        <w:rPr>
          <w:lang w:eastAsia="ko-KR"/>
        </w:rPr>
        <w:t>기술</w:t>
      </w:r>
      <w:r>
        <w:rPr>
          <w:lang w:eastAsia="ko-KR"/>
        </w:rPr>
        <w:t xml:space="preserve"> </w:t>
      </w:r>
      <w:r>
        <w:rPr>
          <w:lang w:eastAsia="ko-KR"/>
        </w:rPr>
        <w:t>감독</w:t>
      </w:r>
      <w:r>
        <w:rPr>
          <w:lang w:eastAsia="ko-KR"/>
        </w:rPr>
        <w:t xml:space="preserve"> </w:t>
      </w:r>
      <w:r>
        <w:rPr>
          <w:lang w:eastAsia="ko-KR"/>
        </w:rPr>
        <w:t>기관에</w:t>
      </w:r>
      <w:r>
        <w:rPr>
          <w:lang w:eastAsia="ko-KR"/>
        </w:rPr>
        <w:t xml:space="preserve"> </w:t>
      </w:r>
      <w:r>
        <w:rPr>
          <w:lang w:eastAsia="ko-KR"/>
        </w:rPr>
        <w:t>의해</w:t>
      </w:r>
      <w:r>
        <w:rPr>
          <w:lang w:eastAsia="ko-KR"/>
        </w:rPr>
        <w:t xml:space="preserve"> </w:t>
      </w:r>
      <w:r>
        <w:rPr>
          <w:lang w:eastAsia="ko-KR"/>
        </w:rPr>
        <w:t>검사된</w:t>
      </w:r>
      <w:r>
        <w:rPr>
          <w:lang w:eastAsia="ko-KR"/>
        </w:rPr>
        <w:t xml:space="preserve"> </w:t>
      </w:r>
      <w:r>
        <w:rPr>
          <w:lang w:eastAsia="ko-KR"/>
        </w:rPr>
        <w:t>후</w:t>
      </w:r>
      <w:r>
        <w:rPr>
          <w:lang w:eastAsia="ko-KR"/>
        </w:rPr>
        <w:t xml:space="preserve">, </w:t>
      </w:r>
      <w:r>
        <w:rPr>
          <w:lang w:eastAsia="ko-KR"/>
        </w:rPr>
        <w:t>검사</w:t>
      </w:r>
      <w:r>
        <w:rPr>
          <w:lang w:eastAsia="ko-KR"/>
        </w:rPr>
        <w:t xml:space="preserve"> </w:t>
      </w:r>
      <w:r>
        <w:rPr>
          <w:lang w:eastAsia="ko-KR"/>
        </w:rPr>
        <w:t>결과</w:t>
      </w:r>
      <w:r>
        <w:rPr>
          <w:lang w:eastAsia="ko-KR"/>
        </w:rPr>
        <w:t xml:space="preserve"> </w:t>
      </w:r>
      <w:r>
        <w:rPr>
          <w:lang w:eastAsia="ko-KR"/>
        </w:rPr>
        <w:t>물품의</w:t>
      </w:r>
      <w:r>
        <w:rPr>
          <w:lang w:eastAsia="ko-KR"/>
        </w:rPr>
        <w:t xml:space="preserve"> </w:t>
      </w:r>
      <w:r>
        <w:rPr>
          <w:lang w:eastAsia="ko-KR"/>
        </w:rPr>
        <w:t>품질이</w:t>
      </w:r>
      <w:r>
        <w:rPr>
          <w:lang w:eastAsia="ko-KR"/>
        </w:rPr>
        <w:t xml:space="preserve"> </w:t>
      </w:r>
      <w:r>
        <w:rPr>
          <w:lang w:eastAsia="ko-KR"/>
        </w:rPr>
        <w:t>본</w:t>
      </w:r>
      <w:r>
        <w:rPr>
          <w:lang w:eastAsia="ko-KR"/>
        </w:rPr>
        <w:t xml:space="preserve"> </w:t>
      </w:r>
      <w:r>
        <w:rPr>
          <w:lang w:eastAsia="ko-KR"/>
        </w:rPr>
        <w:t>계약에서</w:t>
      </w:r>
      <w:r>
        <w:rPr>
          <w:lang w:eastAsia="ko-KR"/>
        </w:rPr>
        <w:t xml:space="preserve"> </w:t>
      </w:r>
      <w:r>
        <w:rPr>
          <w:lang w:eastAsia="ko-KR"/>
        </w:rPr>
        <w:t>정한</w:t>
      </w:r>
      <w:r>
        <w:rPr>
          <w:lang w:eastAsia="ko-KR"/>
        </w:rPr>
        <w:t xml:space="preserve"> </w:t>
      </w:r>
      <w:r>
        <w:rPr>
          <w:lang w:eastAsia="ko-KR"/>
        </w:rPr>
        <w:t>기준에</w:t>
      </w:r>
      <w:r>
        <w:rPr>
          <w:lang w:eastAsia="ko-KR"/>
        </w:rPr>
        <w:t xml:space="preserve"> </w:t>
      </w:r>
      <w:r>
        <w:rPr>
          <w:lang w:eastAsia="ko-KR"/>
        </w:rPr>
        <w:t>부합하지</w:t>
      </w:r>
      <w:r>
        <w:rPr>
          <w:lang w:eastAsia="ko-KR"/>
        </w:rPr>
        <w:t xml:space="preserve"> </w:t>
      </w:r>
      <w:r>
        <w:rPr>
          <w:lang w:eastAsia="ko-KR"/>
        </w:rPr>
        <w:t>않는</w:t>
      </w:r>
      <w:r>
        <w:rPr>
          <w:lang w:eastAsia="ko-KR"/>
        </w:rPr>
        <w:t xml:space="preserve"> </w:t>
      </w:r>
      <w:r>
        <w:rPr>
          <w:lang w:eastAsia="ko-KR"/>
        </w:rPr>
        <w:t>것으로</w:t>
      </w:r>
      <w:r>
        <w:rPr>
          <w:lang w:eastAsia="ko-KR"/>
        </w:rPr>
        <w:t xml:space="preserve"> </w:t>
      </w:r>
      <w:r>
        <w:rPr>
          <w:lang w:eastAsia="ko-KR"/>
        </w:rPr>
        <w:t>판정되면</w:t>
      </w:r>
      <w:r>
        <w:rPr>
          <w:lang w:eastAsia="ko-KR"/>
        </w:rPr>
        <w:t xml:space="preserve">, </w:t>
      </w:r>
      <w:r>
        <w:rPr>
          <w:lang w:eastAsia="ko-KR"/>
        </w:rPr>
        <w:t>공급업체는</w:t>
      </w:r>
      <w:r>
        <w:rPr>
          <w:lang w:eastAsia="ko-KR"/>
        </w:rPr>
        <w:t xml:space="preserve"> 30</w:t>
      </w:r>
      <w:r>
        <w:rPr>
          <w:lang w:eastAsia="ko-KR"/>
        </w:rPr>
        <w:t>일</w:t>
      </w:r>
      <w:r>
        <w:rPr>
          <w:lang w:eastAsia="ko-KR"/>
        </w:rPr>
        <w:t xml:space="preserve"> </w:t>
      </w:r>
      <w:r>
        <w:rPr>
          <w:lang w:eastAsia="ko-KR"/>
        </w:rPr>
        <w:t>이내에</w:t>
      </w:r>
      <w:r>
        <w:rPr>
          <w:lang w:eastAsia="ko-KR"/>
        </w:rPr>
        <w:t xml:space="preserve"> </w:t>
      </w:r>
      <w:r>
        <w:rPr>
          <w:lang w:eastAsia="ko-KR"/>
        </w:rPr>
        <w:t>무조건적으로</w:t>
      </w:r>
      <w:r>
        <w:rPr>
          <w:lang w:eastAsia="ko-KR"/>
        </w:rPr>
        <w:t xml:space="preserve"> </w:t>
      </w:r>
      <w:r>
        <w:rPr>
          <w:lang w:eastAsia="ko-KR"/>
        </w:rPr>
        <w:t>적합한</w:t>
      </w:r>
      <w:r>
        <w:rPr>
          <w:lang w:eastAsia="ko-KR"/>
        </w:rPr>
        <w:t xml:space="preserve"> </w:t>
      </w:r>
      <w:r>
        <w:rPr>
          <w:lang w:eastAsia="ko-KR"/>
        </w:rPr>
        <w:t>물품으로</w:t>
      </w:r>
      <w:r>
        <w:rPr>
          <w:lang w:eastAsia="ko-KR"/>
        </w:rPr>
        <w:t xml:space="preserve"> </w:t>
      </w:r>
      <w:r>
        <w:rPr>
          <w:lang w:eastAsia="ko-KR"/>
        </w:rPr>
        <w:t>교체해야</w:t>
      </w:r>
      <w:r>
        <w:rPr>
          <w:lang w:eastAsia="ko-KR"/>
        </w:rPr>
        <w:t xml:space="preserve"> </w:t>
      </w:r>
      <w:r>
        <w:rPr>
          <w:lang w:eastAsia="ko-KR"/>
        </w:rPr>
        <w:t>하며</w:t>
      </w:r>
      <w:r>
        <w:rPr>
          <w:lang w:eastAsia="ko-KR"/>
        </w:rPr>
        <w:t xml:space="preserve">, </w:t>
      </w:r>
      <w:r>
        <w:rPr>
          <w:lang w:eastAsia="ko-KR"/>
        </w:rPr>
        <w:t>납품</w:t>
      </w:r>
      <w:r>
        <w:rPr>
          <w:lang w:eastAsia="ko-KR"/>
        </w:rPr>
        <w:t xml:space="preserve"> </w:t>
      </w:r>
      <w:r>
        <w:rPr>
          <w:lang w:eastAsia="ko-KR"/>
        </w:rPr>
        <w:t>시간은</w:t>
      </w:r>
      <w:r>
        <w:rPr>
          <w:lang w:eastAsia="ko-KR"/>
        </w:rPr>
        <w:t xml:space="preserve"> </w:t>
      </w:r>
      <w:r>
        <w:rPr>
          <w:lang w:eastAsia="ko-KR"/>
        </w:rPr>
        <w:t>연기되지</w:t>
      </w:r>
      <w:r>
        <w:rPr>
          <w:lang w:eastAsia="ko-KR"/>
        </w:rPr>
        <w:t xml:space="preserve"> </w:t>
      </w:r>
      <w:r>
        <w:rPr>
          <w:lang w:eastAsia="ko-KR"/>
        </w:rPr>
        <w:t>않습니다</w:t>
      </w:r>
      <w:r>
        <w:rPr>
          <w:lang w:eastAsia="ko-KR"/>
        </w:rPr>
        <w:t xml:space="preserve">. </w:t>
      </w:r>
      <w:r>
        <w:rPr>
          <w:lang w:eastAsia="ko-KR"/>
        </w:rPr>
        <w:t>지연하여</w:t>
      </w:r>
      <w:r>
        <w:rPr>
          <w:lang w:eastAsia="ko-KR"/>
        </w:rPr>
        <w:t xml:space="preserve"> </w:t>
      </w:r>
      <w:r>
        <w:rPr>
          <w:lang w:eastAsia="ko-KR"/>
        </w:rPr>
        <w:t>적합한</w:t>
      </w:r>
      <w:r>
        <w:rPr>
          <w:lang w:eastAsia="ko-KR"/>
        </w:rPr>
        <w:t xml:space="preserve"> </w:t>
      </w:r>
      <w:r>
        <w:rPr>
          <w:lang w:eastAsia="ko-KR"/>
        </w:rPr>
        <w:t>물품으로</w:t>
      </w:r>
      <w:r>
        <w:rPr>
          <w:lang w:eastAsia="ko-KR"/>
        </w:rPr>
        <w:t xml:space="preserve"> </w:t>
      </w:r>
      <w:r>
        <w:rPr>
          <w:lang w:eastAsia="ko-KR"/>
        </w:rPr>
        <w:t>교체할</w:t>
      </w:r>
      <w:r>
        <w:rPr>
          <w:lang w:eastAsia="ko-KR"/>
        </w:rPr>
        <w:t xml:space="preserve"> </w:t>
      </w:r>
      <w:r>
        <w:rPr>
          <w:lang w:eastAsia="ko-KR"/>
        </w:rPr>
        <w:t>수</w:t>
      </w:r>
      <w:r>
        <w:rPr>
          <w:lang w:eastAsia="ko-KR"/>
        </w:rPr>
        <w:t xml:space="preserve"> </w:t>
      </w:r>
      <w:r>
        <w:rPr>
          <w:lang w:eastAsia="ko-KR"/>
        </w:rPr>
        <w:t>없는</w:t>
      </w:r>
      <w:r>
        <w:rPr>
          <w:lang w:eastAsia="ko-KR"/>
        </w:rPr>
        <w:t xml:space="preserve"> </w:t>
      </w:r>
      <w:r>
        <w:rPr>
          <w:lang w:eastAsia="ko-KR"/>
        </w:rPr>
        <w:t>경우</w:t>
      </w:r>
      <w:r>
        <w:rPr>
          <w:lang w:eastAsia="ko-KR"/>
        </w:rPr>
        <w:t xml:space="preserve">, </w:t>
      </w:r>
      <w:r>
        <w:rPr>
          <w:lang w:eastAsia="ko-KR"/>
        </w:rPr>
        <w:t>구매자는</w:t>
      </w:r>
      <w:r>
        <w:rPr>
          <w:lang w:eastAsia="ko-KR"/>
        </w:rPr>
        <w:t xml:space="preserve"> </w:t>
      </w:r>
      <w:r>
        <w:rPr>
          <w:lang w:eastAsia="ko-KR"/>
        </w:rPr>
        <w:t>계약을</w:t>
      </w:r>
      <w:r>
        <w:rPr>
          <w:lang w:eastAsia="ko-KR"/>
        </w:rPr>
        <w:t xml:space="preserve"> </w:t>
      </w:r>
      <w:r>
        <w:rPr>
          <w:lang w:eastAsia="ko-KR"/>
        </w:rPr>
        <w:t>종료할</w:t>
      </w:r>
      <w:r>
        <w:rPr>
          <w:lang w:eastAsia="ko-KR"/>
        </w:rPr>
        <w:t xml:space="preserve"> </w:t>
      </w:r>
      <w:r>
        <w:rPr>
          <w:lang w:eastAsia="ko-KR"/>
        </w:rPr>
        <w:t>권리가</w:t>
      </w:r>
      <w:r>
        <w:rPr>
          <w:lang w:eastAsia="ko-KR"/>
        </w:rPr>
        <w:t xml:space="preserve"> </w:t>
      </w:r>
      <w:r>
        <w:rPr>
          <w:lang w:eastAsia="ko-KR"/>
        </w:rPr>
        <w:t>있으며</w:t>
      </w:r>
      <w:r>
        <w:rPr>
          <w:lang w:eastAsia="ko-KR"/>
        </w:rPr>
        <w:t xml:space="preserve">, </w:t>
      </w:r>
      <w:r>
        <w:rPr>
          <w:lang w:eastAsia="ko-KR"/>
        </w:rPr>
        <w:t>공급업체는</w:t>
      </w:r>
      <w:r>
        <w:rPr>
          <w:lang w:eastAsia="ko-KR"/>
        </w:rPr>
        <w:t xml:space="preserve"> </w:t>
      </w:r>
      <w:r>
        <w:rPr>
          <w:lang w:eastAsia="ko-KR"/>
        </w:rPr>
        <w:t>계약</w:t>
      </w:r>
      <w:r>
        <w:rPr>
          <w:lang w:eastAsia="ko-KR"/>
        </w:rPr>
        <w:t xml:space="preserve"> </w:t>
      </w:r>
      <w:r>
        <w:rPr>
          <w:lang w:eastAsia="ko-KR"/>
        </w:rPr>
        <w:t>총액의</w:t>
      </w:r>
      <w:r>
        <w:rPr>
          <w:lang w:eastAsia="ko-KR"/>
        </w:rPr>
        <w:t xml:space="preserve"> 20%</w:t>
      </w:r>
      <w:r>
        <w:rPr>
          <w:lang w:eastAsia="ko-KR"/>
        </w:rPr>
        <w:t>에</w:t>
      </w:r>
      <w:r>
        <w:rPr>
          <w:lang w:eastAsia="ko-KR"/>
        </w:rPr>
        <w:t xml:space="preserve"> </w:t>
      </w:r>
      <w:r>
        <w:rPr>
          <w:lang w:eastAsia="ko-KR"/>
        </w:rPr>
        <w:t>해당하는</w:t>
      </w:r>
      <w:r>
        <w:rPr>
          <w:lang w:eastAsia="ko-KR"/>
        </w:rPr>
        <w:t xml:space="preserve"> </w:t>
      </w:r>
      <w:r>
        <w:rPr>
          <w:lang w:eastAsia="ko-KR"/>
        </w:rPr>
        <w:t>배상금을</w:t>
      </w:r>
      <w:r>
        <w:rPr>
          <w:lang w:eastAsia="ko-KR"/>
        </w:rPr>
        <w:t xml:space="preserve"> </w:t>
      </w:r>
      <w:r>
        <w:rPr>
          <w:lang w:eastAsia="ko-KR"/>
        </w:rPr>
        <w:t>구매자에게</w:t>
      </w:r>
      <w:r>
        <w:rPr>
          <w:lang w:eastAsia="ko-KR"/>
        </w:rPr>
        <w:t xml:space="preserve"> </w:t>
      </w:r>
      <w:r>
        <w:rPr>
          <w:lang w:eastAsia="ko-KR"/>
        </w:rPr>
        <w:t>추가로</w:t>
      </w:r>
      <w:r>
        <w:rPr>
          <w:lang w:eastAsia="ko-KR"/>
        </w:rPr>
        <w:t xml:space="preserve"> </w:t>
      </w:r>
      <w:r>
        <w:rPr>
          <w:lang w:eastAsia="ko-KR"/>
        </w:rPr>
        <w:t>지급해야</w:t>
      </w:r>
      <w:r>
        <w:rPr>
          <w:lang w:eastAsia="ko-KR"/>
        </w:rPr>
        <w:t xml:space="preserve"> </w:t>
      </w:r>
      <w:r>
        <w:rPr>
          <w:lang w:eastAsia="ko-KR"/>
        </w:rPr>
        <w:t>하며</w:t>
      </w:r>
      <w:r>
        <w:rPr>
          <w:lang w:eastAsia="ko-KR"/>
        </w:rPr>
        <w:t xml:space="preserve">, </w:t>
      </w:r>
      <w:r>
        <w:rPr>
          <w:lang w:eastAsia="ko-KR"/>
        </w:rPr>
        <w:t>구매자가</w:t>
      </w:r>
      <w:r>
        <w:rPr>
          <w:lang w:eastAsia="ko-KR"/>
        </w:rPr>
        <w:t xml:space="preserve"> </w:t>
      </w:r>
      <w:r>
        <w:rPr>
          <w:lang w:eastAsia="ko-KR"/>
        </w:rPr>
        <w:t>이미</w:t>
      </w:r>
      <w:r>
        <w:rPr>
          <w:lang w:eastAsia="ko-KR"/>
        </w:rPr>
        <w:t xml:space="preserve"> </w:t>
      </w:r>
      <w:r>
        <w:rPr>
          <w:lang w:eastAsia="ko-KR"/>
        </w:rPr>
        <w:t>공급업체에</w:t>
      </w:r>
      <w:r>
        <w:rPr>
          <w:lang w:eastAsia="ko-KR"/>
        </w:rPr>
        <w:t xml:space="preserve"> </w:t>
      </w:r>
      <w:r>
        <w:rPr>
          <w:lang w:eastAsia="ko-KR"/>
        </w:rPr>
        <w:t>지불</w:t>
      </w:r>
      <w:r>
        <w:rPr>
          <w:lang w:eastAsia="ko-KR"/>
        </w:rPr>
        <w:t>한</w:t>
      </w:r>
      <w:r>
        <w:rPr>
          <w:lang w:eastAsia="ko-KR"/>
        </w:rPr>
        <w:t xml:space="preserve"> </w:t>
      </w:r>
      <w:r>
        <w:rPr>
          <w:lang w:eastAsia="ko-KR"/>
        </w:rPr>
        <w:t>물품</w:t>
      </w:r>
      <w:r>
        <w:rPr>
          <w:lang w:eastAsia="ko-KR"/>
        </w:rPr>
        <w:t xml:space="preserve"> </w:t>
      </w:r>
      <w:r>
        <w:rPr>
          <w:lang w:eastAsia="ko-KR"/>
        </w:rPr>
        <w:t>가격</w:t>
      </w:r>
      <w:r>
        <w:rPr>
          <w:lang w:eastAsia="ko-KR"/>
        </w:rPr>
        <w:t xml:space="preserve"> </w:t>
      </w:r>
      <w:r>
        <w:rPr>
          <w:lang w:eastAsia="ko-KR"/>
        </w:rPr>
        <w:t>및</w:t>
      </w:r>
      <w:r>
        <w:rPr>
          <w:lang w:eastAsia="ko-KR"/>
        </w:rPr>
        <w:t xml:space="preserve"> </w:t>
      </w:r>
      <w:r>
        <w:rPr>
          <w:lang w:eastAsia="ko-KR"/>
        </w:rPr>
        <w:t>동기간</w:t>
      </w:r>
      <w:r>
        <w:rPr>
          <w:lang w:eastAsia="ko-KR"/>
        </w:rPr>
        <w:t xml:space="preserve"> </w:t>
      </w:r>
      <w:r>
        <w:rPr>
          <w:lang w:eastAsia="ko-KR"/>
        </w:rPr>
        <w:t>은행</w:t>
      </w:r>
      <w:r>
        <w:rPr>
          <w:lang w:eastAsia="ko-KR"/>
        </w:rPr>
        <w:t xml:space="preserve"> </w:t>
      </w:r>
      <w:r>
        <w:rPr>
          <w:lang w:eastAsia="ko-KR"/>
        </w:rPr>
        <w:t>대출</w:t>
      </w:r>
      <w:r>
        <w:rPr>
          <w:lang w:eastAsia="ko-KR"/>
        </w:rPr>
        <w:t xml:space="preserve"> </w:t>
      </w:r>
      <w:r>
        <w:rPr>
          <w:lang w:eastAsia="ko-KR"/>
        </w:rPr>
        <w:t>이자를</w:t>
      </w:r>
      <w:r>
        <w:rPr>
          <w:lang w:eastAsia="ko-KR"/>
        </w:rPr>
        <w:t xml:space="preserve"> </w:t>
      </w:r>
      <w:r>
        <w:rPr>
          <w:lang w:eastAsia="ko-KR"/>
        </w:rPr>
        <w:t>전액</w:t>
      </w:r>
      <w:r>
        <w:rPr>
          <w:lang w:eastAsia="ko-KR"/>
        </w:rPr>
        <w:t xml:space="preserve"> </w:t>
      </w:r>
      <w:r>
        <w:rPr>
          <w:lang w:eastAsia="ko-KR"/>
        </w:rPr>
        <w:t>환불해야</w:t>
      </w:r>
      <w:r>
        <w:rPr>
          <w:lang w:eastAsia="ko-KR"/>
        </w:rPr>
        <w:t xml:space="preserve"> </w:t>
      </w:r>
      <w:r>
        <w:rPr>
          <w:lang w:eastAsia="ko-KR"/>
        </w:rPr>
        <w:t>합니다</w:t>
      </w:r>
      <w:r>
        <w:rPr>
          <w:lang w:eastAsia="ko-KR"/>
        </w:rPr>
        <w:t xml:space="preserve">. (4) </w:t>
      </w:r>
      <w:r>
        <w:rPr>
          <w:lang w:eastAsia="ko-KR"/>
        </w:rPr>
        <w:t>공급업체는</w:t>
      </w:r>
      <w:r>
        <w:rPr>
          <w:lang w:eastAsia="ko-KR"/>
        </w:rPr>
        <w:t xml:space="preserve"> </w:t>
      </w:r>
      <w:r>
        <w:rPr>
          <w:lang w:eastAsia="ko-KR"/>
        </w:rPr>
        <w:t>계약</w:t>
      </w:r>
      <w:r>
        <w:rPr>
          <w:lang w:eastAsia="ko-KR"/>
        </w:rPr>
        <w:t xml:space="preserve"> </w:t>
      </w:r>
      <w:r>
        <w:rPr>
          <w:lang w:eastAsia="ko-KR"/>
        </w:rPr>
        <w:t>프로젝트의</w:t>
      </w:r>
      <w:r>
        <w:rPr>
          <w:lang w:eastAsia="ko-KR"/>
        </w:rPr>
        <w:t xml:space="preserve"> </w:t>
      </w:r>
      <w:r>
        <w:rPr>
          <w:lang w:eastAsia="ko-KR"/>
        </w:rPr>
        <w:t>권리가</w:t>
      </w:r>
      <w:r>
        <w:rPr>
          <w:lang w:eastAsia="ko-KR"/>
        </w:rPr>
        <w:t xml:space="preserve"> </w:t>
      </w:r>
      <w:r>
        <w:rPr>
          <w:lang w:eastAsia="ko-KR"/>
        </w:rPr>
        <w:t>결함이</w:t>
      </w:r>
      <w:r>
        <w:rPr>
          <w:lang w:eastAsia="ko-KR"/>
        </w:rPr>
        <w:t xml:space="preserve"> </w:t>
      </w:r>
      <w:r>
        <w:rPr>
          <w:lang w:eastAsia="ko-KR"/>
        </w:rPr>
        <w:t>없음을</w:t>
      </w:r>
      <w:r>
        <w:rPr>
          <w:lang w:eastAsia="ko-KR"/>
        </w:rPr>
        <w:t xml:space="preserve"> </w:t>
      </w:r>
      <w:r>
        <w:rPr>
          <w:lang w:eastAsia="ko-KR"/>
        </w:rPr>
        <w:t>보장합니다</w:t>
      </w:r>
      <w:r>
        <w:rPr>
          <w:lang w:eastAsia="ko-KR"/>
        </w:rPr>
        <w:t xml:space="preserve">. </w:t>
      </w:r>
      <w:r>
        <w:rPr>
          <w:lang w:eastAsia="ko-KR"/>
        </w:rPr>
        <w:t>이는</w:t>
      </w:r>
      <w:r>
        <w:rPr>
          <w:lang w:eastAsia="ko-KR"/>
        </w:rPr>
        <w:t xml:space="preserve"> </w:t>
      </w:r>
      <w:r>
        <w:rPr>
          <w:lang w:eastAsia="ko-KR"/>
        </w:rPr>
        <w:t>물품</w:t>
      </w:r>
      <w:r>
        <w:rPr>
          <w:lang w:eastAsia="ko-KR"/>
        </w:rPr>
        <w:t xml:space="preserve"> </w:t>
      </w:r>
      <w:r>
        <w:rPr>
          <w:lang w:eastAsia="ko-KR"/>
        </w:rPr>
        <w:t>또는</w:t>
      </w:r>
      <w:r>
        <w:rPr>
          <w:lang w:eastAsia="ko-KR"/>
        </w:rPr>
        <w:t xml:space="preserve"> </w:t>
      </w:r>
      <w:r>
        <w:rPr>
          <w:lang w:eastAsia="ko-KR"/>
        </w:rPr>
        <w:t>서비스의</w:t>
      </w:r>
      <w:r>
        <w:rPr>
          <w:lang w:eastAsia="ko-KR"/>
        </w:rPr>
        <w:t xml:space="preserve"> </w:t>
      </w:r>
      <w:r>
        <w:rPr>
          <w:lang w:eastAsia="ko-KR"/>
        </w:rPr>
        <w:t>소유권</w:t>
      </w:r>
      <w:r>
        <w:rPr>
          <w:lang w:eastAsia="ko-KR"/>
        </w:rPr>
        <w:t xml:space="preserve"> </w:t>
      </w:r>
      <w:r>
        <w:rPr>
          <w:lang w:eastAsia="ko-KR"/>
        </w:rPr>
        <w:t>및</w:t>
      </w:r>
      <w:r>
        <w:rPr>
          <w:lang w:eastAsia="ko-KR"/>
        </w:rPr>
        <w:t xml:space="preserve"> </w:t>
      </w:r>
      <w:r>
        <w:rPr>
          <w:lang w:eastAsia="ko-KR"/>
        </w:rPr>
        <w:t>지식재산권</w:t>
      </w:r>
      <w:r>
        <w:rPr>
          <w:lang w:eastAsia="ko-KR"/>
        </w:rPr>
        <w:t xml:space="preserve"> </w:t>
      </w:r>
      <w:r>
        <w:rPr>
          <w:lang w:eastAsia="ko-KR"/>
        </w:rPr>
        <w:t>등의</w:t>
      </w:r>
      <w:r>
        <w:rPr>
          <w:lang w:eastAsia="ko-KR"/>
        </w:rPr>
        <w:t xml:space="preserve"> </w:t>
      </w:r>
      <w:r>
        <w:rPr>
          <w:lang w:eastAsia="ko-KR"/>
        </w:rPr>
        <w:t>권리가</w:t>
      </w:r>
      <w:r>
        <w:rPr>
          <w:lang w:eastAsia="ko-KR"/>
        </w:rPr>
        <w:t xml:space="preserve"> </w:t>
      </w:r>
      <w:r>
        <w:rPr>
          <w:lang w:eastAsia="ko-KR"/>
        </w:rPr>
        <w:t>결함이</w:t>
      </w:r>
      <w:r>
        <w:rPr>
          <w:lang w:eastAsia="ko-KR"/>
        </w:rPr>
        <w:t xml:space="preserve"> </w:t>
      </w:r>
      <w:r>
        <w:rPr>
          <w:lang w:eastAsia="ko-KR"/>
        </w:rPr>
        <w:t>없음을</w:t>
      </w:r>
      <w:r>
        <w:rPr>
          <w:lang w:eastAsia="ko-KR"/>
        </w:rPr>
        <w:t xml:space="preserve"> </w:t>
      </w:r>
      <w:r>
        <w:rPr>
          <w:lang w:eastAsia="ko-KR"/>
        </w:rPr>
        <w:t>의미합니다</w:t>
      </w:r>
      <w:r>
        <w:rPr>
          <w:lang w:eastAsia="ko-KR"/>
        </w:rPr>
        <w:t xml:space="preserve">. </w:t>
      </w:r>
      <w:r>
        <w:rPr>
          <w:lang w:eastAsia="ko-KR"/>
        </w:rPr>
        <w:t>위</w:t>
      </w:r>
      <w:r>
        <w:rPr>
          <w:lang w:eastAsia="ko-KR"/>
        </w:rPr>
        <w:t xml:space="preserve"> </w:t>
      </w:r>
      <w:r>
        <w:rPr>
          <w:lang w:eastAsia="ko-KR"/>
        </w:rPr>
        <w:t>프로젝트에</w:t>
      </w:r>
      <w:r>
        <w:rPr>
          <w:lang w:eastAsia="ko-KR"/>
        </w:rPr>
        <w:t xml:space="preserve"> </w:t>
      </w:r>
      <w:r>
        <w:rPr>
          <w:lang w:eastAsia="ko-KR"/>
        </w:rPr>
        <w:t>대해</w:t>
      </w:r>
      <w:r>
        <w:rPr>
          <w:lang w:eastAsia="ko-KR"/>
        </w:rPr>
        <w:t xml:space="preserve"> </w:t>
      </w:r>
      <w:r>
        <w:rPr>
          <w:lang w:eastAsia="ko-KR"/>
        </w:rPr>
        <w:t>어떤</w:t>
      </w:r>
      <w:r>
        <w:rPr>
          <w:lang w:eastAsia="ko-KR"/>
        </w:rPr>
        <w:t xml:space="preserve"> </w:t>
      </w:r>
      <w:r>
        <w:rPr>
          <w:lang w:eastAsia="ko-KR"/>
        </w:rPr>
        <w:t>제</w:t>
      </w:r>
      <w:r>
        <w:rPr>
          <w:lang w:eastAsia="ko-KR"/>
        </w:rPr>
        <w:t>3</w:t>
      </w:r>
      <w:r>
        <w:rPr>
          <w:lang w:eastAsia="ko-KR"/>
        </w:rPr>
        <w:t>자가</w:t>
      </w:r>
      <w:r>
        <w:rPr>
          <w:lang w:eastAsia="ko-KR"/>
        </w:rPr>
        <w:t xml:space="preserve"> </w:t>
      </w:r>
      <w:r>
        <w:rPr>
          <w:lang w:eastAsia="ko-KR"/>
        </w:rPr>
        <w:t>법원의</w:t>
      </w:r>
      <w:r>
        <w:rPr>
          <w:lang w:eastAsia="ko-KR"/>
        </w:rPr>
        <w:t xml:space="preserve"> </w:t>
      </w:r>
      <w:r>
        <w:rPr>
          <w:lang w:eastAsia="ko-KR"/>
        </w:rPr>
        <w:t>판결에</w:t>
      </w:r>
      <w:r>
        <w:rPr>
          <w:lang w:eastAsia="ko-KR"/>
        </w:rPr>
        <w:t xml:space="preserve"> </w:t>
      </w:r>
      <w:r>
        <w:rPr>
          <w:lang w:eastAsia="ko-KR"/>
        </w:rPr>
        <w:t>따라</w:t>
      </w:r>
      <w:r>
        <w:rPr>
          <w:lang w:eastAsia="ko-KR"/>
        </w:rPr>
        <w:t xml:space="preserve"> </w:t>
      </w:r>
      <w:r>
        <w:rPr>
          <w:lang w:eastAsia="ko-KR"/>
        </w:rPr>
        <w:t>권리를</w:t>
      </w:r>
      <w:r>
        <w:rPr>
          <w:lang w:eastAsia="ko-KR"/>
        </w:rPr>
        <w:t xml:space="preserve"> </w:t>
      </w:r>
      <w:r>
        <w:rPr>
          <w:lang w:eastAsia="ko-KR"/>
        </w:rPr>
        <w:t>주장하거나</w:t>
      </w:r>
      <w:r>
        <w:rPr>
          <w:lang w:eastAsia="ko-KR"/>
        </w:rPr>
        <w:t xml:space="preserve"> </w:t>
      </w:r>
      <w:r>
        <w:rPr>
          <w:lang w:eastAsia="ko-KR"/>
        </w:rPr>
        <w:t>국가</w:t>
      </w:r>
      <w:r>
        <w:rPr>
          <w:lang w:eastAsia="ko-KR"/>
        </w:rPr>
        <w:t xml:space="preserve"> </w:t>
      </w:r>
      <w:r>
        <w:rPr>
          <w:lang w:eastAsia="ko-KR"/>
        </w:rPr>
        <w:t>기관이</w:t>
      </w:r>
      <w:r>
        <w:rPr>
          <w:lang w:eastAsia="ko-KR"/>
        </w:rPr>
        <w:t xml:space="preserve"> </w:t>
      </w:r>
      <w:r>
        <w:rPr>
          <w:lang w:eastAsia="ko-KR"/>
        </w:rPr>
        <w:t>물품을</w:t>
      </w:r>
      <w:r>
        <w:rPr>
          <w:lang w:eastAsia="ko-KR"/>
        </w:rPr>
        <w:t xml:space="preserve"> </w:t>
      </w:r>
      <w:r>
        <w:rPr>
          <w:lang w:eastAsia="ko-KR"/>
        </w:rPr>
        <w:t>몰수</w:t>
      </w:r>
      <w:r>
        <w:rPr>
          <w:lang w:eastAsia="ko-KR"/>
        </w:rPr>
        <w:t xml:space="preserve">, </w:t>
      </w:r>
      <w:r>
        <w:rPr>
          <w:lang w:eastAsia="ko-KR"/>
        </w:rPr>
        <w:t>압류</w:t>
      </w:r>
      <w:r>
        <w:rPr>
          <w:lang w:eastAsia="ko-KR"/>
        </w:rPr>
        <w:t xml:space="preserve">, </w:t>
      </w:r>
      <w:r>
        <w:rPr>
          <w:lang w:eastAsia="ko-KR"/>
        </w:rPr>
        <w:t>침해</w:t>
      </w:r>
      <w:r>
        <w:rPr>
          <w:lang w:eastAsia="ko-KR"/>
        </w:rPr>
        <w:t xml:space="preserve"> </w:t>
      </w:r>
      <w:r>
        <w:rPr>
          <w:lang w:eastAsia="ko-KR"/>
        </w:rPr>
        <w:t>행위를</w:t>
      </w:r>
      <w:r>
        <w:rPr>
          <w:lang w:eastAsia="ko-KR"/>
        </w:rPr>
        <w:t xml:space="preserve"> </w:t>
      </w:r>
      <w:r>
        <w:rPr>
          <w:lang w:eastAsia="ko-KR"/>
        </w:rPr>
        <w:t>중지하도록</w:t>
      </w:r>
      <w:r>
        <w:rPr>
          <w:lang w:eastAsia="ko-KR"/>
        </w:rPr>
        <w:t xml:space="preserve"> </w:t>
      </w:r>
      <w:r>
        <w:rPr>
          <w:lang w:eastAsia="ko-KR"/>
        </w:rPr>
        <w:t>명령하는</w:t>
      </w:r>
      <w:r>
        <w:rPr>
          <w:lang w:eastAsia="ko-KR"/>
        </w:rPr>
        <w:t xml:space="preserve"> </w:t>
      </w:r>
      <w:r>
        <w:rPr>
          <w:lang w:eastAsia="ko-KR"/>
        </w:rPr>
        <w:t>경우</w:t>
      </w:r>
      <w:r>
        <w:rPr>
          <w:lang w:eastAsia="ko-KR"/>
        </w:rPr>
        <w:t xml:space="preserve">, </w:t>
      </w:r>
      <w:r>
        <w:rPr>
          <w:lang w:eastAsia="ko-KR"/>
        </w:rPr>
        <w:t>공급업체는</w:t>
      </w:r>
      <w:r>
        <w:rPr>
          <w:lang w:eastAsia="ko-KR"/>
        </w:rPr>
        <w:t xml:space="preserve"> </w:t>
      </w:r>
      <w:r>
        <w:rPr>
          <w:lang w:eastAsia="ko-KR"/>
        </w:rPr>
        <w:t>구매자에게</w:t>
      </w:r>
      <w:r>
        <w:rPr>
          <w:lang w:eastAsia="ko-KR"/>
        </w:rPr>
        <w:t xml:space="preserve"> </w:t>
      </w:r>
      <w:r>
        <w:rPr>
          <w:lang w:eastAsia="ko-KR"/>
        </w:rPr>
        <w:t>이미</w:t>
      </w:r>
      <w:r>
        <w:rPr>
          <w:lang w:eastAsia="ko-KR"/>
        </w:rPr>
        <w:t xml:space="preserve"> </w:t>
      </w:r>
      <w:r>
        <w:rPr>
          <w:lang w:eastAsia="ko-KR"/>
        </w:rPr>
        <w:t>수령한</w:t>
      </w:r>
      <w:r>
        <w:rPr>
          <w:lang w:eastAsia="ko-KR"/>
        </w:rPr>
        <w:t xml:space="preserve"> </w:t>
      </w:r>
      <w:r>
        <w:rPr>
          <w:lang w:eastAsia="ko-KR"/>
        </w:rPr>
        <w:t>금액</w:t>
      </w:r>
      <w:r>
        <w:rPr>
          <w:lang w:eastAsia="ko-KR"/>
        </w:rPr>
        <w:t xml:space="preserve"> </w:t>
      </w:r>
      <w:r>
        <w:rPr>
          <w:lang w:eastAsia="ko-KR"/>
        </w:rPr>
        <w:t>및</w:t>
      </w:r>
      <w:r>
        <w:rPr>
          <w:lang w:eastAsia="ko-KR"/>
        </w:rPr>
        <w:t xml:space="preserve"> </w:t>
      </w:r>
      <w:r>
        <w:rPr>
          <w:lang w:eastAsia="ko-KR"/>
        </w:rPr>
        <w:t>동기간</w:t>
      </w:r>
      <w:r>
        <w:rPr>
          <w:lang w:eastAsia="ko-KR"/>
        </w:rPr>
        <w:t xml:space="preserve"> </w:t>
      </w:r>
      <w:r>
        <w:rPr>
          <w:lang w:eastAsia="ko-KR"/>
        </w:rPr>
        <w:t>은행</w:t>
      </w:r>
      <w:r>
        <w:rPr>
          <w:lang w:eastAsia="ko-KR"/>
        </w:rPr>
        <w:t xml:space="preserve"> </w:t>
      </w:r>
      <w:r>
        <w:rPr>
          <w:lang w:eastAsia="ko-KR"/>
        </w:rPr>
        <w:t>대출</w:t>
      </w:r>
      <w:r>
        <w:rPr>
          <w:lang w:eastAsia="ko-KR"/>
        </w:rPr>
        <w:t xml:space="preserve"> </w:t>
      </w:r>
      <w:r>
        <w:rPr>
          <w:lang w:eastAsia="ko-KR"/>
        </w:rPr>
        <w:t>이자를</w:t>
      </w:r>
      <w:r>
        <w:rPr>
          <w:lang w:eastAsia="ko-KR"/>
        </w:rPr>
        <w:t xml:space="preserve"> </w:t>
      </w:r>
      <w:r>
        <w:rPr>
          <w:lang w:eastAsia="ko-KR"/>
        </w:rPr>
        <w:t>환불해야</w:t>
      </w:r>
      <w:r>
        <w:rPr>
          <w:lang w:eastAsia="ko-KR"/>
        </w:rPr>
        <w:t xml:space="preserve"> </w:t>
      </w:r>
      <w:r>
        <w:rPr>
          <w:lang w:eastAsia="ko-KR"/>
        </w:rPr>
        <w:t>할</w:t>
      </w:r>
      <w:r>
        <w:rPr>
          <w:lang w:eastAsia="ko-KR"/>
        </w:rPr>
        <w:t xml:space="preserve"> </w:t>
      </w:r>
      <w:r>
        <w:rPr>
          <w:lang w:eastAsia="ko-KR"/>
        </w:rPr>
        <w:t>뿐만</w:t>
      </w:r>
      <w:r>
        <w:rPr>
          <w:lang w:eastAsia="ko-KR"/>
        </w:rPr>
        <w:t xml:space="preserve"> </w:t>
      </w:r>
      <w:r>
        <w:rPr>
          <w:lang w:eastAsia="ko-KR"/>
        </w:rPr>
        <w:t>아니라</w:t>
      </w:r>
      <w:r>
        <w:rPr>
          <w:lang w:eastAsia="ko-KR"/>
        </w:rPr>
        <w:t xml:space="preserve">, </w:t>
      </w:r>
      <w:r>
        <w:rPr>
          <w:lang w:eastAsia="ko-KR"/>
        </w:rPr>
        <w:t>계약</w:t>
      </w:r>
      <w:r>
        <w:rPr>
          <w:lang w:eastAsia="ko-KR"/>
        </w:rPr>
        <w:t xml:space="preserve"> </w:t>
      </w:r>
      <w:r>
        <w:rPr>
          <w:lang w:eastAsia="ko-KR"/>
        </w:rPr>
        <w:t>총액의</w:t>
      </w:r>
      <w:r>
        <w:rPr>
          <w:lang w:eastAsia="ko-KR"/>
        </w:rPr>
        <w:t xml:space="preserve"> 20%</w:t>
      </w:r>
      <w:r>
        <w:rPr>
          <w:lang w:eastAsia="ko-KR"/>
        </w:rPr>
        <w:t>에</w:t>
      </w:r>
      <w:r>
        <w:rPr>
          <w:lang w:eastAsia="ko-KR"/>
        </w:rPr>
        <w:t xml:space="preserve"> </w:t>
      </w:r>
      <w:r>
        <w:rPr>
          <w:lang w:eastAsia="ko-KR"/>
        </w:rPr>
        <w:t>해당하는</w:t>
      </w:r>
      <w:r>
        <w:rPr>
          <w:lang w:eastAsia="ko-KR"/>
        </w:rPr>
        <w:t xml:space="preserve"> </w:t>
      </w:r>
      <w:r>
        <w:rPr>
          <w:lang w:eastAsia="ko-KR"/>
        </w:rPr>
        <w:t>위반금을</w:t>
      </w:r>
      <w:r>
        <w:rPr>
          <w:lang w:eastAsia="ko-KR"/>
        </w:rPr>
        <w:t xml:space="preserve"> </w:t>
      </w:r>
      <w:r>
        <w:rPr>
          <w:lang w:eastAsia="ko-KR"/>
        </w:rPr>
        <w:t>구매자에게</w:t>
      </w:r>
      <w:r>
        <w:rPr>
          <w:lang w:eastAsia="ko-KR"/>
        </w:rPr>
        <w:t xml:space="preserve"> </w:t>
      </w:r>
      <w:r>
        <w:rPr>
          <w:lang w:eastAsia="ko-KR"/>
        </w:rPr>
        <w:t>지급하고</w:t>
      </w:r>
      <w:r>
        <w:rPr>
          <w:lang w:eastAsia="ko-KR"/>
        </w:rPr>
        <w:t xml:space="preserve"> </w:t>
      </w:r>
      <w:r>
        <w:rPr>
          <w:lang w:eastAsia="ko-KR"/>
        </w:rPr>
        <w:t>이로</w:t>
      </w:r>
      <w:r>
        <w:rPr>
          <w:lang w:eastAsia="ko-KR"/>
        </w:rPr>
        <w:t xml:space="preserve"> </w:t>
      </w:r>
      <w:r>
        <w:rPr>
          <w:lang w:eastAsia="ko-KR"/>
        </w:rPr>
        <w:t>인해</w:t>
      </w:r>
      <w:r>
        <w:rPr>
          <w:lang w:eastAsia="ko-KR"/>
        </w:rPr>
        <w:t xml:space="preserve"> </w:t>
      </w:r>
      <w:r>
        <w:rPr>
          <w:lang w:eastAsia="ko-KR"/>
        </w:rPr>
        <w:t>발생한</w:t>
      </w:r>
      <w:r>
        <w:rPr>
          <w:lang w:eastAsia="ko-KR"/>
        </w:rPr>
        <w:t xml:space="preserve"> </w:t>
      </w:r>
      <w:r>
        <w:rPr>
          <w:lang w:eastAsia="ko-KR"/>
        </w:rPr>
        <w:t>모든</w:t>
      </w:r>
      <w:r>
        <w:rPr>
          <w:lang w:eastAsia="ko-KR"/>
        </w:rPr>
        <w:t xml:space="preserve"> </w:t>
      </w:r>
      <w:r>
        <w:rPr>
          <w:lang w:eastAsia="ko-KR"/>
        </w:rPr>
        <w:t>직접</w:t>
      </w:r>
      <w:r>
        <w:rPr>
          <w:lang w:eastAsia="ko-KR"/>
        </w:rPr>
        <w:t xml:space="preserve"> </w:t>
      </w:r>
      <w:r>
        <w:rPr>
          <w:lang w:eastAsia="ko-KR"/>
        </w:rPr>
        <w:t>및</w:t>
      </w:r>
      <w:r>
        <w:rPr>
          <w:lang w:eastAsia="ko-KR"/>
        </w:rPr>
        <w:t xml:space="preserve"> </w:t>
      </w:r>
      <w:r>
        <w:rPr>
          <w:lang w:eastAsia="ko-KR"/>
        </w:rPr>
        <w:t>간접적인</w:t>
      </w:r>
      <w:r>
        <w:rPr>
          <w:lang w:eastAsia="ko-KR"/>
        </w:rPr>
        <w:t xml:space="preserve"> </w:t>
      </w:r>
      <w:r>
        <w:rPr>
          <w:lang w:eastAsia="ko-KR"/>
        </w:rPr>
        <w:t>손해를</w:t>
      </w:r>
      <w:r>
        <w:rPr>
          <w:lang w:eastAsia="ko-KR"/>
        </w:rPr>
        <w:t xml:space="preserve"> </w:t>
      </w:r>
      <w:r>
        <w:rPr>
          <w:lang w:eastAsia="ko-KR"/>
        </w:rPr>
        <w:t>배상해야</w:t>
      </w:r>
      <w:r>
        <w:rPr>
          <w:lang w:eastAsia="ko-KR"/>
        </w:rPr>
        <w:t xml:space="preserve"> </w:t>
      </w:r>
      <w:r>
        <w:rPr>
          <w:lang w:eastAsia="ko-KR"/>
        </w:rPr>
        <w:t>합니다</w:t>
      </w:r>
      <w:r>
        <w:rPr>
          <w:lang w:eastAsia="ko-KR"/>
        </w:rPr>
        <w:t xml:space="preserve">. (5) </w:t>
      </w:r>
      <w:r>
        <w:rPr>
          <w:lang w:eastAsia="ko-KR"/>
        </w:rPr>
        <w:t>공급업체가</w:t>
      </w:r>
      <w:r>
        <w:rPr>
          <w:lang w:eastAsia="ko-KR"/>
        </w:rPr>
        <w:t xml:space="preserve"> </w:t>
      </w:r>
      <w:r>
        <w:rPr>
          <w:lang w:eastAsia="ko-KR"/>
        </w:rPr>
        <w:t>계약에서</w:t>
      </w:r>
      <w:r>
        <w:rPr>
          <w:lang w:eastAsia="ko-KR"/>
        </w:rPr>
        <w:t xml:space="preserve"> </w:t>
      </w:r>
      <w:r>
        <w:rPr>
          <w:lang w:eastAsia="ko-KR"/>
        </w:rPr>
        <w:t>정한</w:t>
      </w:r>
      <w:r>
        <w:rPr>
          <w:lang w:eastAsia="ko-KR"/>
        </w:rPr>
        <w:t xml:space="preserve"> </w:t>
      </w:r>
      <w:r>
        <w:rPr>
          <w:lang w:eastAsia="ko-KR"/>
        </w:rPr>
        <w:t>보증</w:t>
      </w:r>
      <w:r>
        <w:rPr>
          <w:lang w:eastAsia="ko-KR"/>
        </w:rPr>
        <w:t xml:space="preserve"> </w:t>
      </w:r>
      <w:r>
        <w:rPr>
          <w:lang w:eastAsia="ko-KR"/>
        </w:rPr>
        <w:t>의무를</w:t>
      </w:r>
      <w:r>
        <w:rPr>
          <w:lang w:eastAsia="ko-KR"/>
        </w:rPr>
        <w:t xml:space="preserve"> </w:t>
      </w:r>
      <w:r>
        <w:rPr>
          <w:lang w:eastAsia="ko-KR"/>
        </w:rPr>
        <w:t>제시간에</w:t>
      </w:r>
      <w:r>
        <w:rPr>
          <w:lang w:eastAsia="ko-KR"/>
        </w:rPr>
        <w:t xml:space="preserve"> </w:t>
      </w:r>
      <w:r>
        <w:rPr>
          <w:lang w:eastAsia="ko-KR"/>
        </w:rPr>
        <w:t>이행하지</w:t>
      </w:r>
      <w:r>
        <w:rPr>
          <w:lang w:eastAsia="ko-KR"/>
        </w:rPr>
        <w:t xml:space="preserve"> </w:t>
      </w:r>
      <w:r>
        <w:rPr>
          <w:lang w:eastAsia="ko-KR"/>
        </w:rPr>
        <w:t>않은</w:t>
      </w:r>
      <w:r>
        <w:rPr>
          <w:lang w:eastAsia="ko-KR"/>
        </w:rPr>
        <w:t xml:space="preserve"> </w:t>
      </w:r>
      <w:r>
        <w:rPr>
          <w:lang w:eastAsia="ko-KR"/>
        </w:rPr>
        <w:t>경우</w:t>
      </w:r>
      <w:r>
        <w:rPr>
          <w:lang w:eastAsia="ko-KR"/>
        </w:rPr>
        <w:t xml:space="preserve">, </w:t>
      </w:r>
      <w:r>
        <w:rPr>
          <w:lang w:eastAsia="ko-KR"/>
        </w:rPr>
        <w:t>구매자는</w:t>
      </w:r>
      <w:r>
        <w:rPr>
          <w:lang w:eastAsia="ko-KR"/>
        </w:rPr>
        <w:t xml:space="preserve"> </w:t>
      </w:r>
      <w:r>
        <w:rPr>
          <w:lang w:eastAsia="ko-KR"/>
        </w:rPr>
        <w:t>자격을</w:t>
      </w:r>
      <w:r>
        <w:rPr>
          <w:lang w:eastAsia="ko-KR"/>
        </w:rPr>
        <w:t xml:space="preserve"> </w:t>
      </w:r>
      <w:r>
        <w:rPr>
          <w:lang w:eastAsia="ko-KR"/>
        </w:rPr>
        <w:t>갖춘</w:t>
      </w:r>
      <w:r>
        <w:rPr>
          <w:lang w:eastAsia="ko-KR"/>
        </w:rPr>
        <w:t xml:space="preserve"> </w:t>
      </w:r>
      <w:r>
        <w:rPr>
          <w:lang w:eastAsia="ko-KR"/>
        </w:rPr>
        <w:t>다른</w:t>
      </w:r>
      <w:r>
        <w:rPr>
          <w:lang w:eastAsia="ko-KR"/>
        </w:rPr>
        <w:t xml:space="preserve"> </w:t>
      </w:r>
      <w:r>
        <w:rPr>
          <w:lang w:eastAsia="ko-KR"/>
        </w:rPr>
        <w:t>기관에게</w:t>
      </w:r>
      <w:r>
        <w:rPr>
          <w:lang w:eastAsia="ko-KR"/>
        </w:rPr>
        <w:t xml:space="preserve"> </w:t>
      </w:r>
      <w:r>
        <w:rPr>
          <w:lang w:eastAsia="ko-KR"/>
        </w:rPr>
        <w:t>보증을</w:t>
      </w:r>
      <w:r>
        <w:rPr>
          <w:lang w:eastAsia="ko-KR"/>
        </w:rPr>
        <w:t xml:space="preserve"> </w:t>
      </w:r>
      <w:r>
        <w:rPr>
          <w:lang w:eastAsia="ko-KR"/>
        </w:rPr>
        <w:t>위탁할</w:t>
      </w:r>
      <w:r>
        <w:rPr>
          <w:lang w:eastAsia="ko-KR"/>
        </w:rPr>
        <w:t xml:space="preserve"> </w:t>
      </w:r>
      <w:r>
        <w:rPr>
          <w:lang w:eastAsia="ko-KR"/>
        </w:rPr>
        <w:t>권리가</w:t>
      </w:r>
      <w:r>
        <w:rPr>
          <w:lang w:eastAsia="ko-KR"/>
        </w:rPr>
        <w:t xml:space="preserve"> </w:t>
      </w:r>
      <w:r>
        <w:rPr>
          <w:lang w:eastAsia="ko-KR"/>
        </w:rPr>
        <w:t>있으며</w:t>
      </w:r>
      <w:r>
        <w:rPr>
          <w:lang w:eastAsia="ko-KR"/>
        </w:rPr>
        <w:t xml:space="preserve">, </w:t>
      </w:r>
      <w:r>
        <w:rPr>
          <w:lang w:eastAsia="ko-KR"/>
        </w:rPr>
        <w:t>이로</w:t>
      </w:r>
      <w:r>
        <w:rPr>
          <w:lang w:eastAsia="ko-KR"/>
        </w:rPr>
        <w:t xml:space="preserve"> </w:t>
      </w:r>
      <w:r>
        <w:rPr>
          <w:lang w:eastAsia="ko-KR"/>
        </w:rPr>
        <w:t>인해</w:t>
      </w:r>
      <w:r>
        <w:rPr>
          <w:lang w:eastAsia="ko-KR"/>
        </w:rPr>
        <w:t xml:space="preserve"> </w:t>
      </w:r>
      <w:r>
        <w:rPr>
          <w:lang w:eastAsia="ko-KR"/>
        </w:rPr>
        <w:t>발생하는</w:t>
      </w:r>
      <w:r>
        <w:rPr>
          <w:lang w:eastAsia="ko-KR"/>
        </w:rPr>
        <w:t xml:space="preserve"> </w:t>
      </w:r>
      <w:r>
        <w:rPr>
          <w:lang w:eastAsia="ko-KR"/>
        </w:rPr>
        <w:t>모든</w:t>
      </w:r>
      <w:r>
        <w:rPr>
          <w:lang w:eastAsia="ko-KR"/>
        </w:rPr>
        <w:t xml:space="preserve"> </w:t>
      </w:r>
      <w:r>
        <w:rPr>
          <w:lang w:eastAsia="ko-KR"/>
        </w:rPr>
        <w:t>비용은</w:t>
      </w:r>
      <w:r>
        <w:rPr>
          <w:lang w:eastAsia="ko-KR"/>
        </w:rPr>
        <w:t xml:space="preserve"> </w:t>
      </w:r>
      <w:r>
        <w:rPr>
          <w:lang w:eastAsia="ko-KR"/>
        </w:rPr>
        <w:t>공급업체가</w:t>
      </w:r>
      <w:r>
        <w:rPr>
          <w:lang w:eastAsia="ko-KR"/>
        </w:rPr>
        <w:t xml:space="preserve"> </w:t>
      </w:r>
      <w:r>
        <w:rPr>
          <w:lang w:eastAsia="ko-KR"/>
        </w:rPr>
        <w:t>부담하며</w:t>
      </w:r>
      <w:r>
        <w:rPr>
          <w:lang w:eastAsia="ko-KR"/>
        </w:rPr>
        <w:t xml:space="preserve">, </w:t>
      </w:r>
      <w:r>
        <w:rPr>
          <w:lang w:eastAsia="ko-KR"/>
        </w:rPr>
        <w:t>이로</w:t>
      </w:r>
      <w:r>
        <w:rPr>
          <w:lang w:eastAsia="ko-KR"/>
        </w:rPr>
        <w:t xml:space="preserve"> </w:t>
      </w:r>
      <w:r>
        <w:rPr>
          <w:lang w:eastAsia="ko-KR"/>
        </w:rPr>
        <w:t>인해</w:t>
      </w:r>
      <w:r>
        <w:rPr>
          <w:lang w:eastAsia="ko-KR"/>
        </w:rPr>
        <w:t xml:space="preserve"> </w:t>
      </w:r>
      <w:r>
        <w:rPr>
          <w:lang w:eastAsia="ko-KR"/>
        </w:rPr>
        <w:t>구매자에게</w:t>
      </w:r>
      <w:r>
        <w:rPr>
          <w:lang w:eastAsia="ko-KR"/>
        </w:rPr>
        <w:t xml:space="preserve"> </w:t>
      </w:r>
      <w:r>
        <w:rPr>
          <w:lang w:eastAsia="ko-KR"/>
        </w:rPr>
        <w:t>손해가</w:t>
      </w:r>
      <w:r>
        <w:rPr>
          <w:lang w:eastAsia="ko-KR"/>
        </w:rPr>
        <w:t xml:space="preserve"> </w:t>
      </w:r>
      <w:r>
        <w:rPr>
          <w:lang w:eastAsia="ko-KR"/>
        </w:rPr>
        <w:t>발생한</w:t>
      </w:r>
      <w:r>
        <w:rPr>
          <w:lang w:eastAsia="ko-KR"/>
        </w:rPr>
        <w:t xml:space="preserve"> </w:t>
      </w:r>
      <w:r>
        <w:rPr>
          <w:lang w:eastAsia="ko-KR"/>
        </w:rPr>
        <w:t>경우</w:t>
      </w:r>
      <w:r>
        <w:rPr>
          <w:lang w:eastAsia="ko-KR"/>
        </w:rPr>
        <w:t xml:space="preserve">, </w:t>
      </w:r>
      <w:r>
        <w:rPr>
          <w:lang w:eastAsia="ko-KR"/>
        </w:rPr>
        <w:t>공급업체는</w:t>
      </w:r>
      <w:r>
        <w:rPr>
          <w:lang w:eastAsia="ko-KR"/>
        </w:rPr>
        <w:t xml:space="preserve"> </w:t>
      </w:r>
      <w:r>
        <w:rPr>
          <w:lang w:eastAsia="ko-KR"/>
        </w:rPr>
        <w:t>전액</w:t>
      </w:r>
      <w:r>
        <w:rPr>
          <w:lang w:eastAsia="ko-KR"/>
        </w:rPr>
        <w:t xml:space="preserve"> </w:t>
      </w:r>
      <w:r>
        <w:rPr>
          <w:lang w:eastAsia="ko-KR"/>
        </w:rPr>
        <w:t>배상해야</w:t>
      </w:r>
      <w:r>
        <w:rPr>
          <w:lang w:eastAsia="ko-KR"/>
        </w:rPr>
        <w:t xml:space="preserve"> </w:t>
      </w:r>
      <w:r>
        <w:rPr>
          <w:lang w:eastAsia="ko-KR"/>
        </w:rPr>
        <w:t>합니다</w:t>
      </w:r>
      <w:r>
        <w:rPr>
          <w:lang w:eastAsia="ko-KR"/>
        </w:rPr>
        <w:t xml:space="preserve">. (6) </w:t>
      </w:r>
      <w:r>
        <w:rPr>
          <w:lang w:eastAsia="ko-KR"/>
        </w:rPr>
        <w:t>공급업체는</w:t>
      </w:r>
      <w:r>
        <w:rPr>
          <w:lang w:eastAsia="ko-KR"/>
        </w:rPr>
        <w:t xml:space="preserve"> </w:t>
      </w:r>
      <w:r>
        <w:rPr>
          <w:lang w:eastAsia="ko-KR"/>
        </w:rPr>
        <w:t>계약</w:t>
      </w:r>
      <w:r>
        <w:rPr>
          <w:lang w:eastAsia="ko-KR"/>
        </w:rPr>
        <w:t xml:space="preserve"> </w:t>
      </w:r>
      <w:r>
        <w:rPr>
          <w:lang w:eastAsia="ko-KR"/>
        </w:rPr>
        <w:t>이행</w:t>
      </w:r>
      <w:r>
        <w:rPr>
          <w:lang w:eastAsia="ko-KR"/>
        </w:rPr>
        <w:t xml:space="preserve"> </w:t>
      </w:r>
      <w:r>
        <w:rPr>
          <w:lang w:eastAsia="ko-KR"/>
        </w:rPr>
        <w:t>과정에서</w:t>
      </w:r>
      <w:r>
        <w:rPr>
          <w:lang w:eastAsia="ko-KR"/>
        </w:rPr>
        <w:t xml:space="preserve"> </w:t>
      </w:r>
      <w:r>
        <w:rPr>
          <w:lang w:eastAsia="ko-KR"/>
        </w:rPr>
        <w:t>법적으로</w:t>
      </w:r>
      <w:r>
        <w:rPr>
          <w:lang w:eastAsia="ko-KR"/>
        </w:rPr>
        <w:t xml:space="preserve"> </w:t>
      </w:r>
      <w:r>
        <w:rPr>
          <w:lang w:eastAsia="ko-KR"/>
        </w:rPr>
        <w:t>계약을</w:t>
      </w:r>
      <w:r>
        <w:rPr>
          <w:lang w:eastAsia="ko-KR"/>
        </w:rPr>
        <w:t xml:space="preserve"> </w:t>
      </w:r>
      <w:r>
        <w:rPr>
          <w:lang w:eastAsia="ko-KR"/>
        </w:rPr>
        <w:t>해제할</w:t>
      </w:r>
      <w:r>
        <w:rPr>
          <w:lang w:eastAsia="ko-KR"/>
        </w:rPr>
        <w:t xml:space="preserve"> </w:t>
      </w:r>
      <w:r>
        <w:rPr>
          <w:lang w:eastAsia="ko-KR"/>
        </w:rPr>
        <w:t>수</w:t>
      </w:r>
      <w:r>
        <w:rPr>
          <w:lang w:eastAsia="ko-KR"/>
        </w:rPr>
        <w:t xml:space="preserve"> </w:t>
      </w:r>
      <w:r>
        <w:rPr>
          <w:lang w:eastAsia="ko-KR"/>
        </w:rPr>
        <w:t>있는</w:t>
      </w:r>
      <w:r>
        <w:rPr>
          <w:lang w:eastAsia="ko-KR"/>
        </w:rPr>
        <w:t xml:space="preserve"> </w:t>
      </w:r>
      <w:r>
        <w:rPr>
          <w:lang w:eastAsia="ko-KR"/>
        </w:rPr>
        <w:t>경우를</w:t>
      </w:r>
      <w:r>
        <w:rPr>
          <w:lang w:eastAsia="ko-KR"/>
        </w:rPr>
        <w:t xml:space="preserve"> </w:t>
      </w:r>
      <w:r>
        <w:rPr>
          <w:lang w:eastAsia="ko-KR"/>
        </w:rPr>
        <w:t>제외하고는</w:t>
      </w:r>
      <w:r>
        <w:rPr>
          <w:lang w:eastAsia="ko-KR"/>
        </w:rPr>
        <w:t xml:space="preserve"> </w:t>
      </w:r>
      <w:r>
        <w:rPr>
          <w:lang w:eastAsia="ko-KR"/>
        </w:rPr>
        <w:t>단독으로</w:t>
      </w:r>
      <w:r>
        <w:rPr>
          <w:lang w:eastAsia="ko-KR"/>
        </w:rPr>
        <w:t xml:space="preserve"> </w:t>
      </w:r>
      <w:r>
        <w:rPr>
          <w:lang w:eastAsia="ko-KR"/>
        </w:rPr>
        <w:t>계약을</w:t>
      </w:r>
      <w:r>
        <w:rPr>
          <w:lang w:eastAsia="ko-KR"/>
        </w:rPr>
        <w:t xml:space="preserve"> </w:t>
      </w:r>
      <w:r>
        <w:rPr>
          <w:lang w:eastAsia="ko-KR"/>
        </w:rPr>
        <w:t>해제하는</w:t>
      </w:r>
      <w:r>
        <w:rPr>
          <w:lang w:eastAsia="ko-KR"/>
        </w:rPr>
        <w:t xml:space="preserve"> </w:t>
      </w:r>
      <w:r>
        <w:rPr>
          <w:lang w:eastAsia="ko-KR"/>
        </w:rPr>
        <w:t>경우</w:t>
      </w:r>
      <w:r>
        <w:rPr>
          <w:lang w:eastAsia="ko-KR"/>
        </w:rPr>
        <w:t xml:space="preserve">, </w:t>
      </w:r>
      <w:r>
        <w:rPr>
          <w:lang w:eastAsia="ko-KR"/>
        </w:rPr>
        <w:t>공급업체는</w:t>
      </w:r>
      <w:r>
        <w:rPr>
          <w:lang w:eastAsia="ko-KR"/>
        </w:rPr>
        <w:t xml:space="preserve"> </w:t>
      </w:r>
      <w:r>
        <w:rPr>
          <w:lang w:eastAsia="ko-KR"/>
        </w:rPr>
        <w:t>구매자에게</w:t>
      </w:r>
      <w:r>
        <w:rPr>
          <w:lang w:eastAsia="ko-KR"/>
        </w:rPr>
        <w:t xml:space="preserve"> </w:t>
      </w:r>
      <w:r>
        <w:rPr>
          <w:lang w:eastAsia="ko-KR"/>
        </w:rPr>
        <w:t>계약</w:t>
      </w:r>
      <w:r>
        <w:rPr>
          <w:lang w:eastAsia="ko-KR"/>
        </w:rPr>
        <w:t xml:space="preserve"> </w:t>
      </w:r>
      <w:r>
        <w:rPr>
          <w:lang w:eastAsia="ko-KR"/>
        </w:rPr>
        <w:t>총액의</w:t>
      </w:r>
      <w:r>
        <w:rPr>
          <w:lang w:eastAsia="ko-KR"/>
        </w:rPr>
        <w:t xml:space="preserve"> 20%</w:t>
      </w:r>
      <w:r>
        <w:rPr>
          <w:lang w:eastAsia="ko-KR"/>
        </w:rPr>
        <w:t>에</w:t>
      </w:r>
      <w:r>
        <w:rPr>
          <w:lang w:eastAsia="ko-KR"/>
        </w:rPr>
        <w:t xml:space="preserve"> </w:t>
      </w:r>
      <w:r>
        <w:rPr>
          <w:lang w:eastAsia="ko-KR"/>
        </w:rPr>
        <w:t>해당하는</w:t>
      </w:r>
      <w:r>
        <w:rPr>
          <w:lang w:eastAsia="ko-KR"/>
        </w:rPr>
        <w:t xml:space="preserve"> </w:t>
      </w:r>
      <w:r>
        <w:rPr>
          <w:lang w:eastAsia="ko-KR"/>
        </w:rPr>
        <w:t>위반금을</w:t>
      </w:r>
      <w:r>
        <w:rPr>
          <w:lang w:eastAsia="ko-KR"/>
        </w:rPr>
        <w:t xml:space="preserve"> </w:t>
      </w:r>
      <w:r>
        <w:rPr>
          <w:lang w:eastAsia="ko-KR"/>
        </w:rPr>
        <w:t>지급해야</w:t>
      </w:r>
      <w:r>
        <w:rPr>
          <w:lang w:eastAsia="ko-KR"/>
        </w:rPr>
        <w:t xml:space="preserve"> </w:t>
      </w:r>
      <w:r>
        <w:rPr>
          <w:lang w:eastAsia="ko-KR"/>
        </w:rPr>
        <w:t>합니다</w:t>
      </w:r>
      <w:r>
        <w:rPr>
          <w:lang w:eastAsia="ko-KR"/>
        </w:rPr>
        <w:t xml:space="preserve">. (7) </w:t>
      </w:r>
      <w:r>
        <w:rPr>
          <w:lang w:eastAsia="ko-KR"/>
        </w:rPr>
        <w:t>공급업체가</w:t>
      </w:r>
      <w:r>
        <w:rPr>
          <w:lang w:eastAsia="ko-KR"/>
        </w:rPr>
        <w:t xml:space="preserve"> </w:t>
      </w:r>
      <w:r>
        <w:rPr>
          <w:lang w:eastAsia="ko-KR"/>
        </w:rPr>
        <w:t>지급한</w:t>
      </w:r>
      <w:r>
        <w:rPr>
          <w:lang w:eastAsia="ko-KR"/>
        </w:rPr>
        <w:t xml:space="preserve"> </w:t>
      </w:r>
      <w:r>
        <w:rPr>
          <w:lang w:eastAsia="ko-KR"/>
        </w:rPr>
        <w:t>위반금으로</w:t>
      </w:r>
      <w:r>
        <w:rPr>
          <w:lang w:eastAsia="ko-KR"/>
        </w:rPr>
        <w:t xml:space="preserve"> </w:t>
      </w:r>
      <w:r>
        <w:rPr>
          <w:lang w:eastAsia="ko-KR"/>
        </w:rPr>
        <w:t>구매자의</w:t>
      </w:r>
      <w:r>
        <w:rPr>
          <w:lang w:eastAsia="ko-KR"/>
        </w:rPr>
        <w:t xml:space="preserve"> </w:t>
      </w:r>
      <w:r>
        <w:rPr>
          <w:lang w:eastAsia="ko-KR"/>
        </w:rPr>
        <w:t>손해를</w:t>
      </w:r>
      <w:r>
        <w:rPr>
          <w:lang w:eastAsia="ko-KR"/>
        </w:rPr>
        <w:t xml:space="preserve"> </w:t>
      </w:r>
      <w:r>
        <w:rPr>
          <w:lang w:eastAsia="ko-KR"/>
        </w:rPr>
        <w:t>충당할</w:t>
      </w:r>
      <w:r>
        <w:rPr>
          <w:lang w:eastAsia="ko-KR"/>
        </w:rPr>
        <w:t xml:space="preserve"> </w:t>
      </w:r>
      <w:r>
        <w:rPr>
          <w:lang w:eastAsia="ko-KR"/>
        </w:rPr>
        <w:t>수</w:t>
      </w:r>
      <w:r>
        <w:rPr>
          <w:lang w:eastAsia="ko-KR"/>
        </w:rPr>
        <w:t xml:space="preserve"> </w:t>
      </w:r>
      <w:r>
        <w:rPr>
          <w:lang w:eastAsia="ko-KR"/>
        </w:rPr>
        <w:t>없는</w:t>
      </w:r>
      <w:r>
        <w:rPr>
          <w:lang w:eastAsia="ko-KR"/>
        </w:rPr>
        <w:t xml:space="preserve"> </w:t>
      </w:r>
      <w:r>
        <w:rPr>
          <w:lang w:eastAsia="ko-KR"/>
        </w:rPr>
        <w:t>경우</w:t>
      </w:r>
      <w:r>
        <w:rPr>
          <w:lang w:eastAsia="ko-KR"/>
        </w:rPr>
        <w:t xml:space="preserve">, </w:t>
      </w:r>
      <w:r>
        <w:rPr>
          <w:lang w:eastAsia="ko-KR"/>
        </w:rPr>
        <w:t>구매자의</w:t>
      </w:r>
      <w:r>
        <w:rPr>
          <w:lang w:eastAsia="ko-KR"/>
        </w:rPr>
        <w:t xml:space="preserve"> </w:t>
      </w:r>
      <w:r>
        <w:rPr>
          <w:lang w:eastAsia="ko-KR"/>
        </w:rPr>
        <w:t>손해를</w:t>
      </w:r>
      <w:r>
        <w:rPr>
          <w:lang w:eastAsia="ko-KR"/>
        </w:rPr>
        <w:t xml:space="preserve"> </w:t>
      </w:r>
      <w:r>
        <w:rPr>
          <w:lang w:eastAsia="ko-KR"/>
        </w:rPr>
        <w:t>전액</w:t>
      </w:r>
      <w:r>
        <w:rPr>
          <w:lang w:eastAsia="ko-KR"/>
        </w:rPr>
        <w:t xml:space="preserve"> </w:t>
      </w:r>
      <w:r>
        <w:rPr>
          <w:lang w:eastAsia="ko-KR"/>
        </w:rPr>
        <w:t>배상해야</w:t>
      </w:r>
      <w:r>
        <w:rPr>
          <w:lang w:eastAsia="ko-KR"/>
        </w:rPr>
        <w:t xml:space="preserve"> </w:t>
      </w:r>
      <w:r>
        <w:rPr>
          <w:lang w:eastAsia="ko-KR"/>
        </w:rPr>
        <w:t>합니다</w:t>
      </w:r>
      <w:r>
        <w:rPr>
          <w:lang w:eastAsia="ko-KR"/>
        </w:rPr>
        <w:t xml:space="preserve">. 10. </w:t>
      </w:r>
      <w:r>
        <w:rPr>
          <w:lang w:eastAsia="ko-KR"/>
        </w:rPr>
        <w:t>분쟁</w:t>
      </w:r>
      <w:r>
        <w:rPr>
          <w:lang w:eastAsia="ko-KR"/>
        </w:rPr>
        <w:t xml:space="preserve"> </w:t>
      </w:r>
      <w:r>
        <w:rPr>
          <w:lang w:eastAsia="ko-KR"/>
        </w:rPr>
        <w:t>해결</w:t>
      </w:r>
      <w:r>
        <w:rPr>
          <w:lang w:eastAsia="ko-KR"/>
        </w:rPr>
        <w:t xml:space="preserve"> (1) </w:t>
      </w:r>
      <w:r>
        <w:rPr>
          <w:lang w:eastAsia="ko-KR"/>
        </w:rPr>
        <w:t>구매</w:t>
      </w:r>
      <w:r>
        <w:rPr>
          <w:lang w:eastAsia="ko-KR"/>
        </w:rPr>
        <w:t xml:space="preserve"> </w:t>
      </w:r>
      <w:r>
        <w:rPr>
          <w:lang w:eastAsia="ko-KR"/>
        </w:rPr>
        <w:t>문서</w:t>
      </w:r>
      <w:r>
        <w:rPr>
          <w:lang w:eastAsia="ko-KR"/>
        </w:rPr>
        <w:t xml:space="preserve">, </w:t>
      </w:r>
      <w:r>
        <w:rPr>
          <w:lang w:eastAsia="ko-KR"/>
        </w:rPr>
        <w:t>입찰</w:t>
      </w:r>
      <w:r>
        <w:rPr>
          <w:lang w:eastAsia="ko-KR"/>
        </w:rPr>
        <w:t>(</w:t>
      </w:r>
      <w:r>
        <w:rPr>
          <w:lang w:eastAsia="ko-KR"/>
        </w:rPr>
        <w:t>응답</w:t>
      </w:r>
      <w:r>
        <w:rPr>
          <w:lang w:eastAsia="ko-KR"/>
        </w:rPr>
        <w:t xml:space="preserve">) </w:t>
      </w:r>
      <w:r>
        <w:rPr>
          <w:lang w:eastAsia="ko-KR"/>
        </w:rPr>
        <w:t>문서</w:t>
      </w:r>
      <w:r>
        <w:rPr>
          <w:lang w:eastAsia="ko-KR"/>
        </w:rPr>
        <w:t xml:space="preserve">, </w:t>
      </w:r>
      <w:r>
        <w:rPr>
          <w:lang w:eastAsia="ko-KR"/>
        </w:rPr>
        <w:t>약속</w:t>
      </w:r>
      <w:r>
        <w:rPr>
          <w:lang w:eastAsia="ko-KR"/>
        </w:rPr>
        <w:t xml:space="preserve"> </w:t>
      </w:r>
      <w:r>
        <w:rPr>
          <w:lang w:eastAsia="ko-KR"/>
        </w:rPr>
        <w:t>조항</w:t>
      </w:r>
      <w:r>
        <w:rPr>
          <w:lang w:eastAsia="ko-KR"/>
        </w:rPr>
        <w:t xml:space="preserve">, </w:t>
      </w:r>
      <w:r>
        <w:rPr>
          <w:lang w:eastAsia="ko-KR"/>
        </w:rPr>
        <w:t>계약</w:t>
      </w:r>
      <w:r>
        <w:rPr>
          <w:lang w:eastAsia="ko-KR"/>
        </w:rPr>
        <w:t xml:space="preserve"> </w:t>
      </w:r>
      <w:r>
        <w:rPr>
          <w:lang w:eastAsia="ko-KR"/>
        </w:rPr>
        <w:t>부속서</w:t>
      </w:r>
      <w:r>
        <w:rPr>
          <w:lang w:eastAsia="ko-KR"/>
        </w:rPr>
        <w:t xml:space="preserve">, </w:t>
      </w:r>
      <w:r>
        <w:rPr>
          <w:lang w:eastAsia="ko-KR"/>
        </w:rPr>
        <w:t>추가</w:t>
      </w:r>
      <w:r>
        <w:rPr>
          <w:lang w:eastAsia="ko-KR"/>
        </w:rPr>
        <w:t xml:space="preserve"> </w:t>
      </w:r>
      <w:r>
        <w:rPr>
          <w:lang w:eastAsia="ko-KR"/>
        </w:rPr>
        <w:t>협정</w:t>
      </w:r>
      <w:r>
        <w:rPr>
          <w:lang w:eastAsia="ko-KR"/>
        </w:rPr>
        <w:t xml:space="preserve">, </w:t>
      </w:r>
      <w:r>
        <w:rPr>
          <w:lang w:eastAsia="ko-KR"/>
        </w:rPr>
        <w:t>회의</w:t>
      </w:r>
      <w:r>
        <w:rPr>
          <w:lang w:eastAsia="ko-KR"/>
        </w:rPr>
        <w:t xml:space="preserve"> </w:t>
      </w:r>
      <w:r>
        <w:rPr>
          <w:lang w:eastAsia="ko-KR"/>
        </w:rPr>
        <w:t>기록</w:t>
      </w:r>
      <w:r>
        <w:rPr>
          <w:lang w:eastAsia="ko-KR"/>
        </w:rPr>
        <w:t xml:space="preserve"> </w:t>
      </w:r>
      <w:r>
        <w:rPr>
          <w:lang w:eastAsia="ko-KR"/>
        </w:rPr>
        <w:t>등은</w:t>
      </w:r>
      <w:r>
        <w:rPr>
          <w:lang w:eastAsia="ko-KR"/>
        </w:rPr>
        <w:t xml:space="preserve"> </w:t>
      </w:r>
      <w:r>
        <w:rPr>
          <w:lang w:eastAsia="ko-KR"/>
        </w:rPr>
        <w:t>계약의</w:t>
      </w:r>
      <w:r>
        <w:rPr>
          <w:lang w:eastAsia="ko-KR"/>
        </w:rPr>
        <w:t xml:space="preserve"> </w:t>
      </w:r>
      <w:r>
        <w:rPr>
          <w:lang w:eastAsia="ko-KR"/>
        </w:rPr>
        <w:t>불가분의</w:t>
      </w:r>
      <w:r>
        <w:rPr>
          <w:lang w:eastAsia="ko-KR"/>
        </w:rPr>
        <w:t xml:space="preserve"> </w:t>
      </w:r>
      <w:r>
        <w:rPr>
          <w:lang w:eastAsia="ko-KR"/>
        </w:rPr>
        <w:t>일부이며</w:t>
      </w:r>
      <w:r>
        <w:rPr>
          <w:lang w:eastAsia="ko-KR"/>
        </w:rPr>
        <w:t xml:space="preserve">, </w:t>
      </w:r>
      <w:r>
        <w:rPr>
          <w:lang w:eastAsia="ko-KR"/>
        </w:rPr>
        <w:t>이러한</w:t>
      </w:r>
      <w:r>
        <w:rPr>
          <w:lang w:eastAsia="ko-KR"/>
        </w:rPr>
        <w:t xml:space="preserve"> </w:t>
      </w:r>
      <w:r>
        <w:rPr>
          <w:lang w:eastAsia="ko-KR"/>
        </w:rPr>
        <w:t>문서들이</w:t>
      </w:r>
      <w:r>
        <w:rPr>
          <w:lang w:eastAsia="ko-KR"/>
        </w:rPr>
        <w:t xml:space="preserve"> </w:t>
      </w:r>
      <w:r>
        <w:rPr>
          <w:lang w:eastAsia="ko-KR"/>
        </w:rPr>
        <w:t>서로</w:t>
      </w:r>
      <w:r>
        <w:rPr>
          <w:lang w:eastAsia="ko-KR"/>
        </w:rPr>
        <w:t xml:space="preserve"> </w:t>
      </w:r>
      <w:r>
        <w:rPr>
          <w:lang w:eastAsia="ko-KR"/>
        </w:rPr>
        <w:lastRenderedPageBreak/>
        <w:t>충돌하거나</w:t>
      </w:r>
      <w:r>
        <w:rPr>
          <w:lang w:eastAsia="ko-KR"/>
        </w:rPr>
        <w:t xml:space="preserve"> </w:t>
      </w:r>
      <w:r>
        <w:rPr>
          <w:lang w:eastAsia="ko-KR"/>
        </w:rPr>
        <w:t>일치하지</w:t>
      </w:r>
      <w:r>
        <w:rPr>
          <w:lang w:eastAsia="ko-KR"/>
        </w:rPr>
        <w:t xml:space="preserve"> </w:t>
      </w:r>
      <w:r>
        <w:rPr>
          <w:lang w:eastAsia="ko-KR"/>
        </w:rPr>
        <w:t>않는</w:t>
      </w:r>
      <w:r>
        <w:rPr>
          <w:lang w:eastAsia="ko-KR"/>
        </w:rPr>
        <w:t xml:space="preserve"> </w:t>
      </w:r>
      <w:r>
        <w:rPr>
          <w:lang w:eastAsia="ko-KR"/>
        </w:rPr>
        <w:t>경우</w:t>
      </w:r>
      <w:r>
        <w:rPr>
          <w:lang w:eastAsia="ko-KR"/>
        </w:rPr>
        <w:t xml:space="preserve">, </w:t>
      </w:r>
      <w:r>
        <w:rPr>
          <w:lang w:eastAsia="ko-KR"/>
        </w:rPr>
        <w:t>구매자의</w:t>
      </w:r>
      <w:r>
        <w:rPr>
          <w:lang w:eastAsia="ko-KR"/>
        </w:rPr>
        <w:t xml:space="preserve"> </w:t>
      </w:r>
      <w:r>
        <w:rPr>
          <w:lang w:eastAsia="ko-KR"/>
        </w:rPr>
        <w:t>해석에</w:t>
      </w:r>
      <w:r>
        <w:rPr>
          <w:lang w:eastAsia="ko-KR"/>
        </w:rPr>
        <w:t xml:space="preserve"> </w:t>
      </w:r>
      <w:r>
        <w:rPr>
          <w:lang w:eastAsia="ko-KR"/>
        </w:rPr>
        <w:t>유리한</w:t>
      </w:r>
      <w:r>
        <w:rPr>
          <w:lang w:eastAsia="ko-KR"/>
        </w:rPr>
        <w:t xml:space="preserve"> </w:t>
      </w:r>
      <w:r>
        <w:rPr>
          <w:lang w:eastAsia="ko-KR"/>
        </w:rPr>
        <w:t>것으로</w:t>
      </w:r>
      <w:r>
        <w:rPr>
          <w:lang w:eastAsia="ko-KR"/>
        </w:rPr>
        <w:t xml:space="preserve"> </w:t>
      </w:r>
      <w:r>
        <w:rPr>
          <w:lang w:eastAsia="ko-KR"/>
        </w:rPr>
        <w:t>간주됩니다</w:t>
      </w:r>
      <w:r>
        <w:rPr>
          <w:lang w:eastAsia="ko-KR"/>
        </w:rPr>
        <w:t xml:space="preserve">. (2) </w:t>
      </w:r>
      <w:r>
        <w:rPr>
          <w:lang w:eastAsia="ko-KR"/>
        </w:rPr>
        <w:t>구매</w:t>
      </w:r>
      <w:r>
        <w:rPr>
          <w:lang w:eastAsia="ko-KR"/>
        </w:rPr>
        <w:t xml:space="preserve"> </w:t>
      </w:r>
      <w:r>
        <w:rPr>
          <w:lang w:eastAsia="ko-KR"/>
        </w:rPr>
        <w:t>문서</w:t>
      </w:r>
      <w:r>
        <w:rPr>
          <w:lang w:eastAsia="ko-KR"/>
        </w:rPr>
        <w:t xml:space="preserve">, </w:t>
      </w:r>
      <w:r>
        <w:rPr>
          <w:lang w:eastAsia="ko-KR"/>
        </w:rPr>
        <w:t>입찰</w:t>
      </w:r>
      <w:r>
        <w:rPr>
          <w:lang w:eastAsia="ko-KR"/>
        </w:rPr>
        <w:t>(</w:t>
      </w:r>
      <w:r>
        <w:rPr>
          <w:lang w:eastAsia="ko-KR"/>
        </w:rPr>
        <w:t>응답</w:t>
      </w:r>
      <w:r>
        <w:rPr>
          <w:lang w:eastAsia="ko-KR"/>
        </w:rPr>
        <w:t xml:space="preserve">) </w:t>
      </w:r>
      <w:r>
        <w:rPr>
          <w:lang w:eastAsia="ko-KR"/>
        </w:rPr>
        <w:t>문서</w:t>
      </w:r>
      <w:r>
        <w:rPr>
          <w:lang w:eastAsia="ko-KR"/>
        </w:rPr>
        <w:t xml:space="preserve">, </w:t>
      </w:r>
      <w:r>
        <w:rPr>
          <w:lang w:eastAsia="ko-KR"/>
        </w:rPr>
        <w:t>약속</w:t>
      </w:r>
      <w:r>
        <w:rPr>
          <w:lang w:eastAsia="ko-KR"/>
        </w:rPr>
        <w:t xml:space="preserve"> </w:t>
      </w:r>
      <w:r>
        <w:rPr>
          <w:lang w:eastAsia="ko-KR"/>
        </w:rPr>
        <w:t>조항</w:t>
      </w:r>
      <w:r>
        <w:rPr>
          <w:lang w:eastAsia="ko-KR"/>
        </w:rPr>
        <w:t xml:space="preserve">, </w:t>
      </w:r>
      <w:r>
        <w:rPr>
          <w:lang w:eastAsia="ko-KR"/>
        </w:rPr>
        <w:t>계약</w:t>
      </w:r>
      <w:r>
        <w:rPr>
          <w:lang w:eastAsia="ko-KR"/>
        </w:rPr>
        <w:t xml:space="preserve"> </w:t>
      </w:r>
      <w:r>
        <w:rPr>
          <w:lang w:eastAsia="ko-KR"/>
        </w:rPr>
        <w:t>부속서</w:t>
      </w:r>
      <w:r>
        <w:rPr>
          <w:lang w:eastAsia="ko-KR"/>
        </w:rPr>
        <w:t xml:space="preserve"> </w:t>
      </w:r>
      <w:r>
        <w:rPr>
          <w:lang w:eastAsia="ko-KR"/>
        </w:rPr>
        <w:t>및</w:t>
      </w:r>
      <w:r>
        <w:rPr>
          <w:lang w:eastAsia="ko-KR"/>
        </w:rPr>
        <w:t xml:space="preserve"> </w:t>
      </w:r>
      <w:r>
        <w:rPr>
          <w:lang w:eastAsia="ko-KR"/>
        </w:rPr>
        <w:t>계약</w:t>
      </w:r>
      <w:r>
        <w:rPr>
          <w:lang w:eastAsia="ko-KR"/>
        </w:rPr>
        <w:t xml:space="preserve"> </w:t>
      </w:r>
      <w:r>
        <w:rPr>
          <w:lang w:eastAsia="ko-KR"/>
        </w:rPr>
        <w:t>등이</w:t>
      </w:r>
      <w:r>
        <w:rPr>
          <w:lang w:eastAsia="ko-KR"/>
        </w:rPr>
        <w:t xml:space="preserve"> </w:t>
      </w:r>
      <w:r>
        <w:rPr>
          <w:lang w:eastAsia="ko-KR"/>
        </w:rPr>
        <w:t>중국어와</w:t>
      </w:r>
      <w:r>
        <w:rPr>
          <w:lang w:eastAsia="ko-KR"/>
        </w:rPr>
        <w:t xml:space="preserve"> </w:t>
      </w:r>
      <w:r>
        <w:rPr>
          <w:lang w:eastAsia="ko-KR"/>
        </w:rPr>
        <w:t>영어</w:t>
      </w:r>
      <w:r>
        <w:rPr>
          <w:lang w:eastAsia="ko-KR"/>
        </w:rPr>
        <w:t xml:space="preserve"> </w:t>
      </w:r>
      <w:r>
        <w:rPr>
          <w:lang w:eastAsia="ko-KR"/>
        </w:rPr>
        <w:t>두</w:t>
      </w:r>
      <w:r>
        <w:rPr>
          <w:lang w:eastAsia="ko-KR"/>
        </w:rPr>
        <w:t xml:space="preserve"> </w:t>
      </w:r>
      <w:r>
        <w:rPr>
          <w:lang w:eastAsia="ko-KR"/>
        </w:rPr>
        <w:t>가지</w:t>
      </w:r>
      <w:r>
        <w:rPr>
          <w:lang w:eastAsia="ko-KR"/>
        </w:rPr>
        <w:t xml:space="preserve"> </w:t>
      </w:r>
      <w:r>
        <w:rPr>
          <w:lang w:eastAsia="ko-KR"/>
        </w:rPr>
        <w:t>버전으로</w:t>
      </w:r>
      <w:r>
        <w:rPr>
          <w:lang w:eastAsia="ko-KR"/>
        </w:rPr>
        <w:t xml:space="preserve"> </w:t>
      </w:r>
      <w:r>
        <w:rPr>
          <w:lang w:eastAsia="ko-KR"/>
        </w:rPr>
        <w:t>되어</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중국어</w:t>
      </w:r>
      <w:r>
        <w:rPr>
          <w:lang w:eastAsia="ko-KR"/>
        </w:rPr>
        <w:t xml:space="preserve"> </w:t>
      </w:r>
      <w:r>
        <w:rPr>
          <w:lang w:eastAsia="ko-KR"/>
        </w:rPr>
        <w:t>버전이</w:t>
      </w:r>
      <w:r>
        <w:rPr>
          <w:lang w:eastAsia="ko-KR"/>
        </w:rPr>
        <w:t xml:space="preserve"> </w:t>
      </w:r>
      <w:r>
        <w:rPr>
          <w:lang w:eastAsia="ko-KR"/>
        </w:rPr>
        <w:t>우선하며</w:t>
      </w:r>
      <w:r>
        <w:rPr>
          <w:lang w:eastAsia="ko-KR"/>
        </w:rPr>
        <w:t xml:space="preserve">, </w:t>
      </w:r>
      <w:r>
        <w:rPr>
          <w:lang w:eastAsia="ko-KR"/>
        </w:rPr>
        <w:t>구매자의</w:t>
      </w:r>
      <w:r>
        <w:rPr>
          <w:lang w:eastAsia="ko-KR"/>
        </w:rPr>
        <w:t xml:space="preserve"> </w:t>
      </w:r>
      <w:r>
        <w:rPr>
          <w:lang w:eastAsia="ko-KR"/>
        </w:rPr>
        <w:t>해석에</w:t>
      </w:r>
      <w:r>
        <w:rPr>
          <w:lang w:eastAsia="ko-KR"/>
        </w:rPr>
        <w:t xml:space="preserve"> </w:t>
      </w:r>
      <w:r>
        <w:rPr>
          <w:lang w:eastAsia="ko-KR"/>
        </w:rPr>
        <w:t>유리한</w:t>
      </w:r>
      <w:r>
        <w:rPr>
          <w:lang w:eastAsia="ko-KR"/>
        </w:rPr>
        <w:t xml:space="preserve"> </w:t>
      </w:r>
      <w:r>
        <w:rPr>
          <w:lang w:eastAsia="ko-KR"/>
        </w:rPr>
        <w:t>것으로</w:t>
      </w:r>
      <w:r>
        <w:rPr>
          <w:lang w:eastAsia="ko-KR"/>
        </w:rPr>
        <w:t xml:space="preserve"> </w:t>
      </w:r>
      <w:r>
        <w:rPr>
          <w:lang w:eastAsia="ko-KR"/>
        </w:rPr>
        <w:t>간주됩니다</w:t>
      </w:r>
      <w:r>
        <w:rPr>
          <w:lang w:eastAsia="ko-KR"/>
        </w:rPr>
        <w:t xml:space="preserve">. (3) </w:t>
      </w:r>
      <w:r>
        <w:rPr>
          <w:lang w:eastAsia="ko-KR"/>
        </w:rPr>
        <w:t>미정</w:t>
      </w:r>
      <w:r>
        <w:rPr>
          <w:lang w:eastAsia="ko-KR"/>
        </w:rPr>
        <w:t xml:space="preserve"> </w:t>
      </w:r>
      <w:r>
        <w:rPr>
          <w:lang w:eastAsia="ko-KR"/>
        </w:rPr>
        <w:t>사항은</w:t>
      </w:r>
      <w:r>
        <w:rPr>
          <w:lang w:eastAsia="ko-KR"/>
        </w:rPr>
        <w:t xml:space="preserve"> </w:t>
      </w:r>
      <w:r>
        <w:rPr>
          <w:lang w:eastAsia="ko-KR"/>
        </w:rPr>
        <w:t>양측이</w:t>
      </w:r>
      <w:r>
        <w:rPr>
          <w:lang w:eastAsia="ko-KR"/>
        </w:rPr>
        <w:t xml:space="preserve"> </w:t>
      </w:r>
      <w:r>
        <w:rPr>
          <w:lang w:eastAsia="ko-KR"/>
        </w:rPr>
        <w:t>별도로</w:t>
      </w:r>
      <w:r>
        <w:rPr>
          <w:lang w:eastAsia="ko-KR"/>
        </w:rPr>
        <w:t xml:space="preserve"> </w:t>
      </w:r>
      <w:r>
        <w:rPr>
          <w:lang w:eastAsia="ko-KR"/>
        </w:rPr>
        <w:t>협의하여</w:t>
      </w:r>
      <w:r>
        <w:rPr>
          <w:lang w:eastAsia="ko-KR"/>
        </w:rPr>
        <w:t xml:space="preserve"> </w:t>
      </w:r>
      <w:r>
        <w:rPr>
          <w:lang w:eastAsia="ko-KR"/>
        </w:rPr>
        <w:t>해결하고</w:t>
      </w:r>
      <w:r>
        <w:rPr>
          <w:lang w:eastAsia="ko-KR"/>
        </w:rPr>
        <w:t xml:space="preserve">, </w:t>
      </w:r>
      <w:r>
        <w:rPr>
          <w:lang w:eastAsia="ko-KR"/>
        </w:rPr>
        <w:t>추가</w:t>
      </w:r>
      <w:r>
        <w:rPr>
          <w:lang w:eastAsia="ko-KR"/>
        </w:rPr>
        <w:t xml:space="preserve"> </w:t>
      </w:r>
      <w:r>
        <w:rPr>
          <w:lang w:eastAsia="ko-KR"/>
        </w:rPr>
        <w:t>협정을</w:t>
      </w:r>
      <w:r>
        <w:rPr>
          <w:lang w:eastAsia="ko-KR"/>
        </w:rPr>
        <w:t xml:space="preserve"> </w:t>
      </w:r>
      <w:r>
        <w:rPr>
          <w:lang w:eastAsia="ko-KR"/>
        </w:rPr>
        <w:t>체결합니다</w:t>
      </w:r>
      <w:r>
        <w:rPr>
          <w:lang w:eastAsia="ko-KR"/>
        </w:rPr>
        <w:t>.</w:t>
      </w:r>
    </w:p>
    <w:p w14:paraId="00029D92" w14:textId="77777777" w:rsidR="00FA3678" w:rsidRDefault="00E15A37">
      <w:pPr>
        <w:rPr>
          <w:lang w:eastAsia="ko-KR"/>
        </w:rPr>
      </w:pPr>
      <w:r>
        <w:rPr>
          <w:lang w:eastAsia="ko-KR"/>
        </w:rPr>
        <w:br w:type="page"/>
      </w:r>
    </w:p>
    <w:p w14:paraId="7F63920C" w14:textId="77777777" w:rsidR="00FA3678" w:rsidRDefault="00E15A37">
      <w:pPr>
        <w:pStyle w:val="a8"/>
      </w:pPr>
      <w:r>
        <w:lastRenderedPageBreak/>
        <w:t>Page 6</w:t>
      </w:r>
    </w:p>
    <w:p w14:paraId="29E6D66A" w14:textId="77777777" w:rsidR="00FA3678" w:rsidRDefault="00E15A37">
      <w:pPr>
        <w:pStyle w:val="1"/>
      </w:pPr>
      <w:r>
        <w:t>Summarization</w:t>
      </w:r>
    </w:p>
    <w:p w14:paraId="17BC721C" w14:textId="77777777" w:rsidR="00FA3678" w:rsidRDefault="00E15A37">
      <w:r>
        <w:t xml:space="preserve">The text outlines various clauses related to liquidated damages and compensation in a contract between a purchaser and a supplier. </w:t>
      </w:r>
      <w:r>
        <w:br/>
        <w:t>If the supplier fails to deliver the goods on time, they must pay the purchaser a daily liquidated damages fee of one ten-thousandth of the total amount of the goods. If the delay exceeds 60 days, the purchaser can terminate the contract and the supplier must compensate the purchaser with 20% of the total contract price, refund the payment made, and cover any interest on bank loans during that period.</w:t>
      </w:r>
      <w:r>
        <w:br/>
        <w:t xml:space="preserve">If the goods supplied by the supplier do not meet the specified standards, the supplier must replace them </w:t>
      </w:r>
      <w:r>
        <w:t>with qualified ones within 30 days. If they fail to do so, the purchaser can terminate the contract and the supplier must pay 20% of the total contract price as compensation, refund the payment made, and cover any interest on bank loans during that period.</w:t>
      </w:r>
      <w:r>
        <w:br/>
        <w:t>The supplier guarantees that there are no defects in the rights of the contract project. If any third party claims rights to the project or if the goods are confiscated or ordered to cease infringement, the supplier must refund the payment received, pay a</w:t>
      </w:r>
      <w:r>
        <w:t xml:space="preserve"> liquidated damages fee of 20% of the total contract price, and compensate for any direct and indirect losses caused to the purchaser.</w:t>
      </w:r>
      <w:r>
        <w:br/>
        <w:t>If the supplier fails to fulfill warranty obligations, the purchaser can entrust other qualified institutions to carry out the warranty, with expenses borne by the supplier. Any losses incurred by the purchaser must also be compensated by the supplier.</w:t>
      </w:r>
      <w:r>
        <w:br/>
        <w:t>If the supplier unilaterally terminates the contract, they must pay a liquidated damages fee of 20% of the total contract pr</w:t>
      </w:r>
      <w:r>
        <w:t>ice to the purchaser.</w:t>
      </w:r>
      <w:r>
        <w:br/>
        <w:t>If the liquidated damages paid by the supplier are insufficient to compensate for the purchaser's losses, the supplier must fully compensate the purchaser.</w:t>
      </w:r>
      <w:r>
        <w:br/>
        <w:t>In terms of dispute resolution, the contract states that any conflicts or inconsistencies among the contract documents will be interpreted in favor of the purchaser. The Chinese version of the documents will prevail over the English version. Any matters not covered in the contract will be resolved through mutual consultation and a s</w:t>
      </w:r>
      <w:r>
        <w:t>upplementary agreement will be signed.</w:t>
      </w:r>
    </w:p>
    <w:p w14:paraId="3372483B" w14:textId="77777777" w:rsidR="00FA3678" w:rsidRDefault="00E15A37">
      <w:r>
        <w:br w:type="page"/>
      </w:r>
    </w:p>
    <w:p w14:paraId="4249D1C8" w14:textId="77777777" w:rsidR="00FA3678" w:rsidRDefault="00E15A37">
      <w:pPr>
        <w:pStyle w:val="a8"/>
      </w:pPr>
      <w:r>
        <w:lastRenderedPageBreak/>
        <w:t>Page 6</w:t>
      </w:r>
    </w:p>
    <w:p w14:paraId="2501B109" w14:textId="77777777" w:rsidR="00FA3678" w:rsidRDefault="00E15A37">
      <w:pPr>
        <w:pStyle w:val="1"/>
      </w:pPr>
      <w:r>
        <w:t>Extracted Keyword</w:t>
      </w:r>
    </w:p>
    <w:p w14:paraId="4CF175C5" w14:textId="77777777" w:rsidR="00FA3678" w:rsidRDefault="00E15A37">
      <w:r>
        <w:t>Liquidated damages</w:t>
      </w:r>
      <w:r>
        <w:br/>
        <w:t>Supplier</w:t>
      </w:r>
      <w:r>
        <w:br/>
        <w:t>Purchaser</w:t>
      </w:r>
      <w:r>
        <w:br/>
        <w:t>Goods</w:t>
      </w:r>
      <w:r>
        <w:br/>
        <w:t>Delivery</w:t>
      </w:r>
      <w:r>
        <w:br/>
        <w:t>Late delivery</w:t>
      </w:r>
      <w:r>
        <w:br/>
        <w:t>Terminate contract</w:t>
      </w:r>
      <w:r>
        <w:br/>
        <w:t>Compensation</w:t>
      </w:r>
      <w:r>
        <w:br/>
        <w:t>Total contract price</w:t>
      </w:r>
      <w:r>
        <w:br/>
        <w:t>Refund</w:t>
      </w:r>
      <w:r>
        <w:br/>
        <w:t>Bank loans</w:t>
      </w:r>
      <w:r>
        <w:br/>
        <w:t>Quality standards</w:t>
      </w:r>
      <w:r>
        <w:br/>
        <w:t>Inspection</w:t>
      </w:r>
      <w:r>
        <w:br/>
        <w:t>Breach of contract</w:t>
      </w:r>
      <w:r>
        <w:br/>
        <w:t>Replace goods</w:t>
      </w:r>
      <w:r>
        <w:br/>
        <w:t>Ownership rights</w:t>
      </w:r>
      <w:r>
        <w:br/>
        <w:t>Intellectual property rights</w:t>
      </w:r>
      <w:r>
        <w:br/>
        <w:t>Defects</w:t>
      </w:r>
      <w:r>
        <w:br/>
        <w:t>Third party claims</w:t>
      </w:r>
      <w:r>
        <w:br/>
        <w:t>Confiscation</w:t>
      </w:r>
      <w:r>
        <w:br/>
        <w:t>Sealing</w:t>
      </w:r>
      <w:r>
        <w:br/>
        <w:t>Infringement</w:t>
      </w:r>
      <w:r>
        <w:br/>
        <w:t>Warranty obligations</w:t>
      </w:r>
      <w:r>
        <w:br/>
        <w:t>Qualified institutions</w:t>
      </w:r>
      <w:r>
        <w:br/>
        <w:t>Expenses</w:t>
      </w:r>
      <w:r>
        <w:br/>
        <w:t>Remaining payment</w:t>
      </w:r>
      <w:r>
        <w:br/>
        <w:t>Losses</w:t>
      </w:r>
      <w:r>
        <w:br/>
        <w:t>Termination</w:t>
      </w:r>
      <w:r>
        <w:br/>
        <w:t>Dispute resolution</w:t>
      </w:r>
      <w:r>
        <w:br/>
        <w:t>Procurement documents</w:t>
      </w:r>
      <w:r>
        <w:br/>
        <w:t>Bid (response) documents</w:t>
      </w:r>
      <w:r>
        <w:br/>
        <w:t>Commitment agreements</w:t>
      </w:r>
      <w:r>
        <w:br/>
        <w:t>Contract attachments</w:t>
      </w:r>
      <w:r>
        <w:br/>
        <w:t>Supplementary agreements</w:t>
      </w:r>
      <w:r>
        <w:br/>
        <w:t>Interpretation</w:t>
      </w:r>
      <w:r>
        <w:br/>
        <w:t>Chinese version</w:t>
      </w:r>
      <w:r>
        <w:br/>
        <w:t>Mutual consultation</w:t>
      </w:r>
    </w:p>
    <w:p w14:paraId="663FD5B0" w14:textId="77777777" w:rsidR="00FA3678" w:rsidRDefault="00E15A37">
      <w:r>
        <w:lastRenderedPageBreak/>
        <w:br w:type="page"/>
      </w:r>
    </w:p>
    <w:p w14:paraId="39F5B9F3" w14:textId="77777777" w:rsidR="00FA3678" w:rsidRDefault="00E15A37">
      <w:pPr>
        <w:pStyle w:val="a8"/>
      </w:pPr>
      <w:r>
        <w:lastRenderedPageBreak/>
        <w:t>Page 7</w:t>
      </w:r>
    </w:p>
    <w:p w14:paraId="22EB602B" w14:textId="77777777" w:rsidR="00FA3678" w:rsidRDefault="00E15A37">
      <w:pPr>
        <w:pStyle w:val="1"/>
      </w:pPr>
      <w:r>
        <w:t>Raw Text</w:t>
      </w:r>
    </w:p>
    <w:p w14:paraId="3AD510A3" w14:textId="77777777" w:rsidR="00FA3678" w:rsidRDefault="00E15A37">
      <w:r>
        <w:t>付违约金给采购人。</w:t>
      </w:r>
      <w:r>
        <w:br/>
      </w:r>
      <w:r>
        <w:t>（</w:t>
      </w:r>
      <w:r>
        <w:t>2</w:t>
      </w:r>
      <w:r>
        <w:t>）供应商不能交付货物或逾期交付货物而违约的，除应及时交足货物外，应向采购人偿</w:t>
      </w:r>
      <w:r>
        <w:br/>
      </w:r>
      <w:r>
        <w:t>付货款总额的万分之一</w:t>
      </w:r>
      <w:r>
        <w:t>/</w:t>
      </w:r>
      <w:r>
        <w:t>天的违约金；逾期交货超过</w:t>
      </w:r>
      <w:r>
        <w:t xml:space="preserve"> 60 </w:t>
      </w:r>
      <w:r>
        <w:t>天，采购人有权终止合同，供应商则应</w:t>
      </w:r>
      <w:r>
        <w:br/>
      </w:r>
      <w:r>
        <w:t>按合同总价的百分之二十的款额向采购人偿付赔偿金，并须全额退还采购人已经付给供应商的</w:t>
      </w:r>
      <w:r>
        <w:br/>
      </w:r>
      <w:r>
        <w:t>货款及同期银行贷款利息。</w:t>
      </w:r>
      <w:r>
        <w:br/>
      </w:r>
      <w:r>
        <w:t>（</w:t>
      </w:r>
      <w:r>
        <w:t>3</w:t>
      </w:r>
      <w:r>
        <w:t>）供应商货物经采购人送交具有法定资格条件的质量技术监督机构检测后，如检测结果</w:t>
      </w:r>
      <w:r>
        <w:br/>
      </w:r>
      <w:r>
        <w:t>认定货物质量不符合本合同规定标准的，则视为供应商没有按时交货而违约，供应商须在</w:t>
      </w:r>
      <w:r>
        <w:t xml:space="preserve"> 30</w:t>
      </w:r>
      <w:r>
        <w:br/>
      </w:r>
      <w:r>
        <w:t>天内无条件更换合格的货物，且交货时间不顺延。如逾期不能更换合格的货物，采购人有权终</w:t>
      </w:r>
      <w:r>
        <w:br/>
      </w:r>
      <w:r>
        <w:t>止合同，供应商应另付合同总价的百分之二十的赔偿金给采购人，并须全额退还采购人已经付</w:t>
      </w:r>
      <w:r>
        <w:br/>
      </w:r>
      <w:r>
        <w:t>给供应商的货款及同期银行贷款利息。</w:t>
      </w:r>
      <w:r>
        <w:br/>
      </w:r>
      <w:r>
        <w:t>（</w:t>
      </w:r>
      <w:r>
        <w:t>4</w:t>
      </w:r>
      <w:r>
        <w:t>）供应商保证合同项目的权利无瑕疵，包括货物或服务的所有权及知识产权等权利无瑕</w:t>
      </w:r>
      <w:r>
        <w:br/>
      </w:r>
      <w:r>
        <w:t>疵。如任何第三方经法院裁决有权对上述项目主张权利或国家机关依法对货物进行没收、查封、</w:t>
      </w:r>
      <w:r>
        <w:br/>
      </w:r>
      <w:r>
        <w:t>责令停止侵权行为等的，供应商除应向采购人返还已收款项及同期银行贷款利息外，还应另按</w:t>
      </w:r>
      <w:r>
        <w:br/>
      </w:r>
      <w:r>
        <w:t>合同总价的百分之二十向采购人支付违约金并赔偿因此给采购人造成的一切直接及间接损失。</w:t>
      </w:r>
      <w:r>
        <w:br/>
      </w:r>
      <w:r>
        <w:t>（</w:t>
      </w:r>
      <w:r>
        <w:t>5</w:t>
      </w:r>
      <w:r>
        <w:t>）供应商未按照合同约定及时履</w:t>
      </w:r>
      <w:r>
        <w:t>行其保修义务的，采购人有权委托其他有资质的机构进</w:t>
      </w:r>
      <w:r>
        <w:br/>
      </w:r>
      <w:r>
        <w:t>行保修，由此产生的一切费用由供应商承担，采购人有权从剩余货款中直接扣除。若因此给采</w:t>
      </w:r>
      <w:r>
        <w:br/>
      </w:r>
      <w:r>
        <w:t>购人造成了损失的，供应商还应全额赔偿。</w:t>
      </w:r>
      <w:r>
        <w:br/>
      </w:r>
      <w:r>
        <w:t>（</w:t>
      </w:r>
      <w:r>
        <w:t>6</w:t>
      </w:r>
      <w:r>
        <w:t>）供应商在合同履行的过程中，除法定可以解除合同的情形外，单方面解除合同的，供</w:t>
      </w:r>
      <w:r>
        <w:br/>
      </w:r>
      <w:r>
        <w:t>应商应向采购人支付合同总价的百分之二十的违约金。</w:t>
      </w:r>
      <w:r>
        <w:br/>
      </w:r>
      <w:r>
        <w:t>（</w:t>
      </w:r>
      <w:r>
        <w:t>7</w:t>
      </w:r>
      <w:r>
        <w:t>）供应商偿付的违约金不足以弥补采购人损失的，应足额赔偿采购人损失。</w:t>
      </w:r>
      <w:r>
        <w:br/>
      </w:r>
      <w:r>
        <w:lastRenderedPageBreak/>
        <w:t>10</w:t>
      </w:r>
      <w:r>
        <w:t>．争议的解决</w:t>
      </w:r>
      <w:r>
        <w:br/>
      </w:r>
      <w:r>
        <w:t>（</w:t>
      </w:r>
      <w:r>
        <w:t>1</w:t>
      </w:r>
      <w:r>
        <w:t>）采购文件、投标（响应）文件、承诺约定、合同的附件、补充协议、会议纪要等是构</w:t>
      </w:r>
      <w:r>
        <w:br/>
      </w:r>
      <w:r>
        <w:t>成合同不可分割的部分，与合同具有同等法律效力，如以上各文件相互有冲突或不一致的地方，</w:t>
      </w:r>
      <w:r>
        <w:br/>
      </w:r>
      <w:r>
        <w:t>应以有利于采购人解释为准。</w:t>
      </w:r>
      <w:r>
        <w:br/>
      </w:r>
      <w:r>
        <w:t>（</w:t>
      </w:r>
      <w:r>
        <w:t>2</w:t>
      </w:r>
      <w:r>
        <w:t>）采购文件、投标（响应）文件、承诺约定、合同的附件及合同等如有中、英文两种版</w:t>
      </w:r>
      <w:r>
        <w:br/>
      </w:r>
      <w:r>
        <w:t>本应以中文版本为准且应做有利于采购人解释为准。</w:t>
      </w:r>
      <w:r>
        <w:br/>
      </w:r>
      <w:r>
        <w:t>（</w:t>
      </w:r>
      <w:r>
        <w:t>3</w:t>
      </w:r>
      <w:r>
        <w:t>）未尽事宜</w:t>
      </w:r>
      <w:r>
        <w:t>,</w:t>
      </w:r>
      <w:r>
        <w:t>双方另行协商解决，并签订补充协议。</w:t>
      </w:r>
    </w:p>
    <w:p w14:paraId="1AEC0DD7" w14:textId="77777777" w:rsidR="00FA3678" w:rsidRDefault="00E15A37">
      <w:r>
        <w:br w:type="page"/>
      </w:r>
    </w:p>
    <w:p w14:paraId="6CDBB5AA" w14:textId="77777777" w:rsidR="00FA3678" w:rsidRDefault="00E15A37">
      <w:pPr>
        <w:pStyle w:val="a8"/>
      </w:pPr>
      <w:r>
        <w:lastRenderedPageBreak/>
        <w:t>Page 7</w:t>
      </w:r>
    </w:p>
    <w:p w14:paraId="43D51C51" w14:textId="77777777" w:rsidR="00FA3678" w:rsidRDefault="00E15A37">
      <w:pPr>
        <w:pStyle w:val="1"/>
      </w:pPr>
      <w:r>
        <w:t>English Text</w:t>
      </w:r>
    </w:p>
    <w:p w14:paraId="61AC1615" w14:textId="77777777" w:rsidR="00FA3678" w:rsidRDefault="00E15A37">
      <w:r>
        <w:t>Legal Jurisdiction and Lawsuit The contract between the parties shall be governed by and interpreted in accordance with the laws of the People's Republic of China. In case of any dispute that cannot be resolved through friendly negotiations between the parties, the lawsuit shall be filed in China (the location of the purchaser).</w:t>
      </w:r>
      <w:r>
        <w:br/>
        <w:t>The supplier shall provide a separate configuration list in the bidding (response) document (separate lists for different products, format of the configuration list can be found in Format 1 of this chapter), which will be used by the purchaser for acceptance.</w:t>
      </w:r>
      <w:r>
        <w:br/>
        <w:t>V. Other Requirements</w:t>
      </w:r>
      <w:r>
        <w:br/>
        <w:t>Supply of consumables and spare parts after the warranty period: In order to ensure the normal operation of the equipment, the supplier shall provide a detailed list and prices of all chargeable consumables and spare parts involv</w:t>
      </w:r>
      <w:r>
        <w:t>ed in the equipment, based on an estimated annual usage quantity (separate lists for different products, format of the consumables and spare parts list can be found in Format 2 of this chapter). If no list is provided, the list does not include prices, or the prices are listed as 0 yuan, it will be deemed that the equipment does not require chargeable consumables and spare parts, and the prices are already included in the total bid price. The purchaser will not make any additional payments.</w:t>
      </w:r>
      <w:r>
        <w:br/>
        <w:t>Note:</w:t>
      </w:r>
      <w:r>
        <w:br/>
        <w:t>If there a</w:t>
      </w:r>
      <w:r>
        <w:t>re specific documentary requirements in the technical specifications of this chapter, corresponding supporting documents should be provided. Failure to do so will be considered as a negative deviation.</w:t>
      </w:r>
      <w:r>
        <w:br/>
        <w:t>The content marked with "★" in this chapter represents essential requirements of this bidding project and negative deviations are not allowed.</w:t>
      </w:r>
      <w:r>
        <w:br/>
        <w:t>The content marked with "▲" represents important clauses of this bidding project and should be met as much as possible. The supplier should provide supporting material</w:t>
      </w:r>
      <w:r>
        <w:t>s such as manufacturer's brochures, white papers, test reports, or screenshots of important functions (specific documentary requirements in the technical specifications should prevail). Failure to provide supporting materials will be considered as a negative deviation.</w:t>
      </w:r>
      <w:r>
        <w:br/>
        <w:t>The specification or implicit specification of brand, model, origin, etc. in the technical requirements should not be considered as bidding requirements. The technical level of the products offered by the bidder should be no lower than the li</w:t>
      </w:r>
      <w:r>
        <w:t>sted brand and model.</w:t>
      </w:r>
      <w:r>
        <w:br/>
        <w:t>Each bidder should draft the procurement contract in the bidding document based on the procurement requirements and the reference contract template.</w:t>
      </w:r>
      <w:r>
        <w:br/>
        <w:t>Please note that the translation provided is a general understanding of the text and may not be an exact representation of the original Chinese text.</w:t>
      </w:r>
    </w:p>
    <w:p w14:paraId="21D8087C" w14:textId="77777777" w:rsidR="00FA3678" w:rsidRDefault="00E15A37">
      <w:r>
        <w:br w:type="page"/>
      </w:r>
    </w:p>
    <w:p w14:paraId="77CA4340" w14:textId="77777777" w:rsidR="00FA3678" w:rsidRDefault="00E15A37">
      <w:pPr>
        <w:pStyle w:val="a8"/>
        <w:rPr>
          <w:lang w:eastAsia="ko-KR"/>
        </w:rPr>
      </w:pPr>
      <w:r>
        <w:rPr>
          <w:lang w:eastAsia="ko-KR"/>
        </w:rPr>
        <w:lastRenderedPageBreak/>
        <w:t>Page 7</w:t>
      </w:r>
    </w:p>
    <w:p w14:paraId="2582F606" w14:textId="77777777" w:rsidR="00FA3678" w:rsidRDefault="00E15A37">
      <w:pPr>
        <w:pStyle w:val="1"/>
        <w:rPr>
          <w:lang w:eastAsia="ko-KR"/>
        </w:rPr>
      </w:pPr>
      <w:r>
        <w:rPr>
          <w:lang w:eastAsia="ko-KR"/>
        </w:rPr>
        <w:t>Korean Text</w:t>
      </w:r>
    </w:p>
    <w:p w14:paraId="2C24FCC1" w14:textId="77777777" w:rsidR="00FA3678" w:rsidRDefault="00E15A37">
      <w:pPr>
        <w:rPr>
          <w:lang w:eastAsia="ko-KR"/>
        </w:rPr>
      </w:pPr>
      <w:r>
        <w:rPr>
          <w:lang w:eastAsia="ko-KR"/>
        </w:rPr>
        <w:t>법적</w:t>
      </w:r>
      <w:r>
        <w:rPr>
          <w:lang w:eastAsia="ko-KR"/>
        </w:rPr>
        <w:t xml:space="preserve"> </w:t>
      </w:r>
      <w:r>
        <w:rPr>
          <w:lang w:eastAsia="ko-KR"/>
        </w:rPr>
        <w:t>관할</w:t>
      </w:r>
      <w:r>
        <w:rPr>
          <w:lang w:eastAsia="ko-KR"/>
        </w:rPr>
        <w:t xml:space="preserve"> </w:t>
      </w:r>
      <w:r>
        <w:rPr>
          <w:lang w:eastAsia="ko-KR"/>
        </w:rPr>
        <w:t>및</w:t>
      </w:r>
      <w:r>
        <w:rPr>
          <w:lang w:eastAsia="ko-KR"/>
        </w:rPr>
        <w:t xml:space="preserve"> </w:t>
      </w:r>
      <w:r>
        <w:rPr>
          <w:lang w:eastAsia="ko-KR"/>
        </w:rPr>
        <w:t>소송</w:t>
      </w:r>
      <w:r>
        <w:rPr>
          <w:lang w:eastAsia="ko-KR"/>
        </w:rPr>
        <w:t xml:space="preserve">: </w:t>
      </w:r>
      <w:r>
        <w:rPr>
          <w:lang w:eastAsia="ko-KR"/>
        </w:rPr>
        <w:t>본</w:t>
      </w:r>
      <w:r>
        <w:rPr>
          <w:lang w:eastAsia="ko-KR"/>
        </w:rPr>
        <w:t xml:space="preserve"> </w:t>
      </w:r>
      <w:r>
        <w:rPr>
          <w:lang w:eastAsia="ko-KR"/>
        </w:rPr>
        <w:t>계약은</w:t>
      </w:r>
      <w:r>
        <w:rPr>
          <w:lang w:eastAsia="ko-KR"/>
        </w:rPr>
        <w:t xml:space="preserve"> </w:t>
      </w:r>
      <w:r>
        <w:rPr>
          <w:lang w:eastAsia="ko-KR"/>
        </w:rPr>
        <w:t>중화인민공화국</w:t>
      </w:r>
      <w:r>
        <w:rPr>
          <w:lang w:eastAsia="ko-KR"/>
        </w:rPr>
        <w:t xml:space="preserve"> </w:t>
      </w:r>
      <w:r>
        <w:rPr>
          <w:lang w:eastAsia="ko-KR"/>
        </w:rPr>
        <w:t>법률에</w:t>
      </w:r>
      <w:r>
        <w:rPr>
          <w:lang w:eastAsia="ko-KR"/>
        </w:rPr>
        <w:t xml:space="preserve"> </w:t>
      </w:r>
      <w:r>
        <w:rPr>
          <w:lang w:eastAsia="ko-KR"/>
        </w:rPr>
        <w:t>따라</w:t>
      </w:r>
      <w:r>
        <w:rPr>
          <w:lang w:eastAsia="ko-KR"/>
        </w:rPr>
        <w:t xml:space="preserve"> </w:t>
      </w:r>
      <w:proofErr w:type="spellStart"/>
      <w:r>
        <w:rPr>
          <w:lang w:eastAsia="ko-KR"/>
        </w:rPr>
        <w:t>규율되고</w:t>
      </w:r>
      <w:proofErr w:type="spellEnd"/>
      <w:r>
        <w:rPr>
          <w:lang w:eastAsia="ko-KR"/>
        </w:rPr>
        <w:t xml:space="preserve"> </w:t>
      </w:r>
      <w:r>
        <w:rPr>
          <w:lang w:eastAsia="ko-KR"/>
        </w:rPr>
        <w:t>해석됩니다</w:t>
      </w:r>
      <w:r>
        <w:rPr>
          <w:lang w:eastAsia="ko-KR"/>
        </w:rPr>
        <w:t xml:space="preserve">. </w:t>
      </w:r>
      <w:r>
        <w:rPr>
          <w:lang w:eastAsia="ko-KR"/>
        </w:rPr>
        <w:t>분쟁이</w:t>
      </w:r>
      <w:r>
        <w:rPr>
          <w:lang w:eastAsia="ko-KR"/>
        </w:rPr>
        <w:t xml:space="preserve"> </w:t>
      </w:r>
      <w:r>
        <w:rPr>
          <w:lang w:eastAsia="ko-KR"/>
        </w:rPr>
        <w:t>발생할</w:t>
      </w:r>
      <w:r>
        <w:rPr>
          <w:lang w:eastAsia="ko-KR"/>
        </w:rPr>
        <w:t xml:space="preserve"> </w:t>
      </w:r>
      <w:r>
        <w:rPr>
          <w:lang w:eastAsia="ko-KR"/>
        </w:rPr>
        <w:t>경우</w:t>
      </w:r>
      <w:r>
        <w:rPr>
          <w:lang w:eastAsia="ko-KR"/>
        </w:rPr>
        <w:t xml:space="preserve">, </w:t>
      </w:r>
      <w:r>
        <w:rPr>
          <w:lang w:eastAsia="ko-KR"/>
        </w:rPr>
        <w:t>양측의</w:t>
      </w:r>
      <w:r>
        <w:rPr>
          <w:lang w:eastAsia="ko-KR"/>
        </w:rPr>
        <w:t xml:space="preserve"> </w:t>
      </w:r>
      <w:r>
        <w:rPr>
          <w:lang w:eastAsia="ko-KR"/>
        </w:rPr>
        <w:t>우호적인</w:t>
      </w:r>
      <w:r>
        <w:rPr>
          <w:lang w:eastAsia="ko-KR"/>
        </w:rPr>
        <w:t xml:space="preserve"> </w:t>
      </w:r>
      <w:r>
        <w:rPr>
          <w:lang w:eastAsia="ko-KR"/>
        </w:rPr>
        <w:t>협상으로</w:t>
      </w:r>
      <w:r>
        <w:rPr>
          <w:lang w:eastAsia="ko-KR"/>
        </w:rPr>
        <w:t xml:space="preserve"> </w:t>
      </w:r>
      <w:r>
        <w:rPr>
          <w:lang w:eastAsia="ko-KR"/>
        </w:rPr>
        <w:t>해결되지</w:t>
      </w:r>
      <w:r>
        <w:rPr>
          <w:lang w:eastAsia="ko-KR"/>
        </w:rPr>
        <w:t xml:space="preserve"> </w:t>
      </w:r>
      <w:r>
        <w:rPr>
          <w:lang w:eastAsia="ko-KR"/>
        </w:rPr>
        <w:t>않을</w:t>
      </w:r>
      <w:r>
        <w:rPr>
          <w:lang w:eastAsia="ko-KR"/>
        </w:rPr>
        <w:t xml:space="preserve"> </w:t>
      </w:r>
      <w:r>
        <w:rPr>
          <w:lang w:eastAsia="ko-KR"/>
        </w:rPr>
        <w:t>경우</w:t>
      </w:r>
      <w:r>
        <w:rPr>
          <w:lang w:eastAsia="ko-KR"/>
        </w:rPr>
        <w:t xml:space="preserve">, </w:t>
      </w:r>
      <w:r>
        <w:rPr>
          <w:lang w:eastAsia="ko-KR"/>
        </w:rPr>
        <w:t>중국</w:t>
      </w:r>
      <w:r>
        <w:rPr>
          <w:lang w:eastAsia="ko-KR"/>
        </w:rPr>
        <w:t xml:space="preserve"> </w:t>
      </w:r>
      <w:r>
        <w:rPr>
          <w:lang w:eastAsia="ko-KR"/>
        </w:rPr>
        <w:t>법률에</w:t>
      </w:r>
      <w:r>
        <w:rPr>
          <w:lang w:eastAsia="ko-KR"/>
        </w:rPr>
        <w:t xml:space="preserve"> </w:t>
      </w:r>
      <w:r>
        <w:rPr>
          <w:lang w:eastAsia="ko-KR"/>
        </w:rPr>
        <w:t>따라</w:t>
      </w:r>
      <w:r>
        <w:rPr>
          <w:lang w:eastAsia="ko-KR"/>
        </w:rPr>
        <w:t xml:space="preserve"> </w:t>
      </w:r>
      <w:r>
        <w:rPr>
          <w:lang w:eastAsia="ko-KR"/>
        </w:rPr>
        <w:t>중국</w:t>
      </w:r>
      <w:r>
        <w:rPr>
          <w:lang w:eastAsia="ko-KR"/>
        </w:rPr>
        <w:t xml:space="preserve"> </w:t>
      </w:r>
      <w:r>
        <w:rPr>
          <w:lang w:eastAsia="ko-KR"/>
        </w:rPr>
        <w:t>내에서</w:t>
      </w:r>
      <w:r>
        <w:rPr>
          <w:lang w:eastAsia="ko-KR"/>
        </w:rPr>
        <w:t xml:space="preserve"> (</w:t>
      </w:r>
      <w:r>
        <w:rPr>
          <w:lang w:eastAsia="ko-KR"/>
        </w:rPr>
        <w:t>구매자의</w:t>
      </w:r>
      <w:r>
        <w:rPr>
          <w:lang w:eastAsia="ko-KR"/>
        </w:rPr>
        <w:t xml:space="preserve"> </w:t>
      </w:r>
      <w:r>
        <w:rPr>
          <w:lang w:eastAsia="ko-KR"/>
        </w:rPr>
        <w:t>소재지</w:t>
      </w:r>
      <w:r>
        <w:rPr>
          <w:lang w:eastAsia="ko-KR"/>
        </w:rPr>
        <w:t xml:space="preserve">) </w:t>
      </w:r>
      <w:r>
        <w:rPr>
          <w:lang w:eastAsia="ko-KR"/>
        </w:rPr>
        <w:t>소송을</w:t>
      </w:r>
      <w:r>
        <w:rPr>
          <w:lang w:eastAsia="ko-KR"/>
        </w:rPr>
        <w:t xml:space="preserve"> </w:t>
      </w:r>
      <w:r>
        <w:rPr>
          <w:lang w:eastAsia="ko-KR"/>
        </w:rPr>
        <w:t>진행합니다</w:t>
      </w:r>
      <w:r>
        <w:rPr>
          <w:lang w:eastAsia="ko-KR"/>
        </w:rPr>
        <w:t>.</w:t>
      </w:r>
      <w:r>
        <w:rPr>
          <w:lang w:eastAsia="ko-KR"/>
        </w:rPr>
        <w:br/>
      </w:r>
      <w:r>
        <w:rPr>
          <w:lang w:eastAsia="ko-KR"/>
        </w:rPr>
        <w:t>공급업체는</w:t>
      </w:r>
      <w:r>
        <w:rPr>
          <w:lang w:eastAsia="ko-KR"/>
        </w:rPr>
        <w:t xml:space="preserve"> </w:t>
      </w:r>
      <w:r>
        <w:rPr>
          <w:lang w:eastAsia="ko-KR"/>
        </w:rPr>
        <w:t>입찰</w:t>
      </w:r>
      <w:r>
        <w:rPr>
          <w:lang w:eastAsia="ko-KR"/>
        </w:rPr>
        <w:t>(</w:t>
      </w:r>
      <w:r>
        <w:rPr>
          <w:lang w:eastAsia="ko-KR"/>
        </w:rPr>
        <w:t>응답</w:t>
      </w:r>
      <w:r>
        <w:rPr>
          <w:lang w:eastAsia="ko-KR"/>
        </w:rPr>
        <w:t>)</w:t>
      </w:r>
      <w:r>
        <w:rPr>
          <w:lang w:eastAsia="ko-KR"/>
        </w:rPr>
        <w:t>서에서</w:t>
      </w:r>
      <w:r>
        <w:rPr>
          <w:lang w:eastAsia="ko-KR"/>
        </w:rPr>
        <w:t xml:space="preserve"> </w:t>
      </w:r>
      <w:r>
        <w:rPr>
          <w:lang w:eastAsia="ko-KR"/>
        </w:rPr>
        <w:t>별도의</w:t>
      </w:r>
      <w:r>
        <w:rPr>
          <w:lang w:eastAsia="ko-KR"/>
        </w:rPr>
        <w:t xml:space="preserve"> </w:t>
      </w:r>
      <w:r>
        <w:rPr>
          <w:lang w:eastAsia="ko-KR"/>
        </w:rPr>
        <w:t>구성</w:t>
      </w:r>
      <w:r>
        <w:rPr>
          <w:lang w:eastAsia="ko-KR"/>
        </w:rPr>
        <w:t xml:space="preserve"> </w:t>
      </w:r>
      <w:r>
        <w:rPr>
          <w:lang w:eastAsia="ko-KR"/>
        </w:rPr>
        <w:t>목록을</w:t>
      </w:r>
      <w:r>
        <w:rPr>
          <w:lang w:eastAsia="ko-KR"/>
        </w:rPr>
        <w:t xml:space="preserve"> </w:t>
      </w:r>
      <w:r>
        <w:rPr>
          <w:lang w:eastAsia="ko-KR"/>
        </w:rPr>
        <w:t>제공해야</w:t>
      </w:r>
      <w:r>
        <w:rPr>
          <w:lang w:eastAsia="ko-KR"/>
        </w:rPr>
        <w:t xml:space="preserve"> </w:t>
      </w:r>
      <w:r>
        <w:rPr>
          <w:lang w:eastAsia="ko-KR"/>
        </w:rPr>
        <w:t>합니다</w:t>
      </w:r>
      <w:r>
        <w:rPr>
          <w:lang w:eastAsia="ko-KR"/>
        </w:rPr>
        <w:t>. (</w:t>
      </w:r>
      <w:r>
        <w:rPr>
          <w:lang w:eastAsia="ko-KR"/>
        </w:rPr>
        <w:t>다른</w:t>
      </w:r>
      <w:r>
        <w:rPr>
          <w:lang w:eastAsia="ko-KR"/>
        </w:rPr>
        <w:t xml:space="preserve"> </w:t>
      </w:r>
      <w:r>
        <w:rPr>
          <w:lang w:eastAsia="ko-KR"/>
        </w:rPr>
        <w:t>제품에</w:t>
      </w:r>
      <w:r>
        <w:rPr>
          <w:lang w:eastAsia="ko-KR"/>
        </w:rPr>
        <w:t xml:space="preserve"> </w:t>
      </w:r>
      <w:r>
        <w:rPr>
          <w:lang w:eastAsia="ko-KR"/>
        </w:rPr>
        <w:t>대해</w:t>
      </w:r>
      <w:r>
        <w:rPr>
          <w:lang w:eastAsia="ko-KR"/>
        </w:rPr>
        <w:t xml:space="preserve"> </w:t>
      </w:r>
      <w:r>
        <w:rPr>
          <w:lang w:eastAsia="ko-KR"/>
        </w:rPr>
        <w:t>각각</w:t>
      </w:r>
      <w:r>
        <w:rPr>
          <w:lang w:eastAsia="ko-KR"/>
        </w:rPr>
        <w:t xml:space="preserve"> </w:t>
      </w:r>
      <w:r>
        <w:rPr>
          <w:lang w:eastAsia="ko-KR"/>
        </w:rPr>
        <w:t>제공하며</w:t>
      </w:r>
      <w:r>
        <w:rPr>
          <w:lang w:eastAsia="ko-KR"/>
        </w:rPr>
        <w:t xml:space="preserve">, </w:t>
      </w:r>
      <w:r>
        <w:rPr>
          <w:lang w:eastAsia="ko-KR"/>
        </w:rPr>
        <w:t>구성</w:t>
      </w:r>
      <w:r>
        <w:rPr>
          <w:lang w:eastAsia="ko-KR"/>
        </w:rPr>
        <w:t xml:space="preserve"> </w:t>
      </w:r>
      <w:r>
        <w:rPr>
          <w:lang w:eastAsia="ko-KR"/>
        </w:rPr>
        <w:t>목록</w:t>
      </w:r>
      <w:r>
        <w:rPr>
          <w:lang w:eastAsia="ko-KR"/>
        </w:rPr>
        <w:t xml:space="preserve"> </w:t>
      </w:r>
      <w:r>
        <w:rPr>
          <w:lang w:eastAsia="ko-KR"/>
        </w:rPr>
        <w:t>형식은</w:t>
      </w:r>
      <w:r>
        <w:rPr>
          <w:lang w:eastAsia="ko-KR"/>
        </w:rPr>
        <w:t xml:space="preserve"> </w:t>
      </w:r>
      <w:r>
        <w:rPr>
          <w:lang w:eastAsia="ko-KR"/>
        </w:rPr>
        <w:t>본</w:t>
      </w:r>
      <w:r>
        <w:rPr>
          <w:lang w:eastAsia="ko-KR"/>
        </w:rPr>
        <w:t xml:space="preserve"> </w:t>
      </w:r>
      <w:r>
        <w:rPr>
          <w:lang w:eastAsia="ko-KR"/>
        </w:rPr>
        <w:t>장의</w:t>
      </w:r>
      <w:r>
        <w:rPr>
          <w:lang w:eastAsia="ko-KR"/>
        </w:rPr>
        <w:t xml:space="preserve"> </w:t>
      </w:r>
      <w:r>
        <w:rPr>
          <w:lang w:eastAsia="ko-KR"/>
        </w:rPr>
        <w:t>양식</w:t>
      </w:r>
      <w:r>
        <w:rPr>
          <w:lang w:eastAsia="ko-KR"/>
        </w:rPr>
        <w:t xml:space="preserve"> 1</w:t>
      </w:r>
      <w:r>
        <w:rPr>
          <w:lang w:eastAsia="ko-KR"/>
        </w:rPr>
        <w:t>을</w:t>
      </w:r>
      <w:r>
        <w:rPr>
          <w:lang w:eastAsia="ko-KR"/>
        </w:rPr>
        <w:t xml:space="preserve"> </w:t>
      </w:r>
      <w:r>
        <w:rPr>
          <w:lang w:eastAsia="ko-KR"/>
        </w:rPr>
        <w:t>참조하십시오</w:t>
      </w:r>
      <w:r>
        <w:rPr>
          <w:lang w:eastAsia="ko-KR"/>
        </w:rPr>
        <w:t xml:space="preserve">.) </w:t>
      </w:r>
      <w:r>
        <w:rPr>
          <w:lang w:eastAsia="ko-KR"/>
        </w:rPr>
        <w:t>구매자는</w:t>
      </w:r>
      <w:r>
        <w:rPr>
          <w:lang w:eastAsia="ko-KR"/>
        </w:rPr>
        <w:t xml:space="preserve"> </w:t>
      </w:r>
      <w:r>
        <w:rPr>
          <w:lang w:eastAsia="ko-KR"/>
        </w:rPr>
        <w:t>이를</w:t>
      </w:r>
      <w:r>
        <w:rPr>
          <w:lang w:eastAsia="ko-KR"/>
        </w:rPr>
        <w:t xml:space="preserve"> </w:t>
      </w:r>
      <w:r>
        <w:rPr>
          <w:lang w:eastAsia="ko-KR"/>
        </w:rPr>
        <w:t>기준으로</w:t>
      </w:r>
      <w:r>
        <w:rPr>
          <w:lang w:eastAsia="ko-KR"/>
        </w:rPr>
        <w:t xml:space="preserve"> </w:t>
      </w:r>
      <w:r>
        <w:rPr>
          <w:lang w:eastAsia="ko-KR"/>
        </w:rPr>
        <w:t>수령을</w:t>
      </w:r>
      <w:r>
        <w:rPr>
          <w:lang w:eastAsia="ko-KR"/>
        </w:rPr>
        <w:t xml:space="preserve"> </w:t>
      </w:r>
      <w:r>
        <w:rPr>
          <w:lang w:eastAsia="ko-KR"/>
        </w:rPr>
        <w:t>진행합니다</w:t>
      </w:r>
      <w:r>
        <w:rPr>
          <w:lang w:eastAsia="ko-KR"/>
        </w:rPr>
        <w:t>.</w:t>
      </w:r>
      <w:r>
        <w:rPr>
          <w:lang w:eastAsia="ko-KR"/>
        </w:rPr>
        <w:br/>
      </w:r>
      <w:r>
        <w:rPr>
          <w:lang w:eastAsia="ko-KR"/>
        </w:rPr>
        <w:t>기타</w:t>
      </w:r>
      <w:r>
        <w:rPr>
          <w:lang w:eastAsia="ko-KR"/>
        </w:rPr>
        <w:t xml:space="preserve"> </w:t>
      </w:r>
      <w:r>
        <w:rPr>
          <w:lang w:eastAsia="ko-KR"/>
        </w:rPr>
        <w:t>요구사항</w:t>
      </w:r>
      <w:r>
        <w:rPr>
          <w:lang w:eastAsia="ko-KR"/>
        </w:rPr>
        <w:t>:</w:t>
      </w:r>
      <w:r>
        <w:rPr>
          <w:lang w:eastAsia="ko-KR"/>
        </w:rPr>
        <w:br/>
      </w:r>
      <w:r>
        <w:rPr>
          <w:lang w:eastAsia="ko-KR"/>
        </w:rPr>
        <w:t>보증</w:t>
      </w:r>
      <w:r>
        <w:rPr>
          <w:lang w:eastAsia="ko-KR"/>
        </w:rPr>
        <w:t xml:space="preserve"> </w:t>
      </w:r>
      <w:r>
        <w:rPr>
          <w:lang w:eastAsia="ko-KR"/>
        </w:rPr>
        <w:t>기간</w:t>
      </w:r>
      <w:r>
        <w:rPr>
          <w:lang w:eastAsia="ko-KR"/>
        </w:rPr>
        <w:t xml:space="preserve"> </w:t>
      </w:r>
      <w:r>
        <w:rPr>
          <w:lang w:eastAsia="ko-KR"/>
        </w:rPr>
        <w:t>이후의</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공급</w:t>
      </w:r>
      <w:r>
        <w:rPr>
          <w:lang w:eastAsia="ko-KR"/>
        </w:rPr>
        <w:t xml:space="preserve">: </w:t>
      </w:r>
      <w:r>
        <w:rPr>
          <w:lang w:eastAsia="ko-KR"/>
        </w:rPr>
        <w:t>장비의</w:t>
      </w:r>
      <w:r>
        <w:rPr>
          <w:lang w:eastAsia="ko-KR"/>
        </w:rPr>
        <w:t xml:space="preserve"> </w:t>
      </w:r>
      <w:r>
        <w:rPr>
          <w:lang w:eastAsia="ko-KR"/>
        </w:rPr>
        <w:t>정상</w:t>
      </w:r>
      <w:r>
        <w:rPr>
          <w:lang w:eastAsia="ko-KR"/>
        </w:rPr>
        <w:t xml:space="preserve"> </w:t>
      </w:r>
      <w:r>
        <w:rPr>
          <w:lang w:eastAsia="ko-KR"/>
        </w:rPr>
        <w:t>작동을</w:t>
      </w:r>
      <w:r>
        <w:rPr>
          <w:lang w:eastAsia="ko-KR"/>
        </w:rPr>
        <w:t xml:space="preserve"> </w:t>
      </w:r>
      <w:r>
        <w:rPr>
          <w:lang w:eastAsia="ko-KR"/>
        </w:rPr>
        <w:t>보장하기</w:t>
      </w:r>
      <w:r>
        <w:rPr>
          <w:lang w:eastAsia="ko-KR"/>
        </w:rPr>
        <w:t xml:space="preserve"> </w:t>
      </w:r>
      <w:r>
        <w:rPr>
          <w:lang w:eastAsia="ko-KR"/>
        </w:rPr>
        <w:t>위해</w:t>
      </w:r>
      <w:r>
        <w:rPr>
          <w:lang w:eastAsia="ko-KR"/>
        </w:rPr>
        <w:t xml:space="preserve">, </w:t>
      </w:r>
      <w:r>
        <w:rPr>
          <w:lang w:eastAsia="ko-KR"/>
        </w:rPr>
        <w:t>공급업체는</w:t>
      </w:r>
      <w:r>
        <w:rPr>
          <w:lang w:eastAsia="ko-KR"/>
        </w:rPr>
        <w:t xml:space="preserve"> </w:t>
      </w:r>
      <w:r>
        <w:rPr>
          <w:lang w:eastAsia="ko-KR"/>
        </w:rPr>
        <w:t>장비와</w:t>
      </w:r>
      <w:r>
        <w:rPr>
          <w:lang w:eastAsia="ko-KR"/>
        </w:rPr>
        <w:t xml:space="preserve"> </w:t>
      </w:r>
      <w:r>
        <w:rPr>
          <w:lang w:eastAsia="ko-KR"/>
        </w:rPr>
        <w:t>관련된</w:t>
      </w:r>
      <w:r>
        <w:rPr>
          <w:lang w:eastAsia="ko-KR"/>
        </w:rPr>
        <w:t xml:space="preserve"> </w:t>
      </w:r>
      <w:r>
        <w:rPr>
          <w:lang w:eastAsia="ko-KR"/>
        </w:rPr>
        <w:t>모든</w:t>
      </w:r>
      <w:r>
        <w:rPr>
          <w:lang w:eastAsia="ko-KR"/>
        </w:rPr>
        <w:t xml:space="preserve"> </w:t>
      </w:r>
      <w:r>
        <w:rPr>
          <w:lang w:eastAsia="ko-KR"/>
        </w:rPr>
        <w:t>유료</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부품의</w:t>
      </w:r>
      <w:r>
        <w:rPr>
          <w:lang w:eastAsia="ko-KR"/>
        </w:rPr>
        <w:t xml:space="preserve"> </w:t>
      </w:r>
      <w:r>
        <w:rPr>
          <w:lang w:eastAsia="ko-KR"/>
        </w:rPr>
        <w:t>세부</w:t>
      </w:r>
      <w:r>
        <w:rPr>
          <w:lang w:eastAsia="ko-KR"/>
        </w:rPr>
        <w:t xml:space="preserve"> </w:t>
      </w:r>
      <w:r>
        <w:rPr>
          <w:lang w:eastAsia="ko-KR"/>
        </w:rPr>
        <w:t>목록</w:t>
      </w:r>
      <w:r>
        <w:rPr>
          <w:lang w:eastAsia="ko-KR"/>
        </w:rPr>
        <w:t xml:space="preserve"> </w:t>
      </w:r>
      <w:r>
        <w:rPr>
          <w:lang w:eastAsia="ko-KR"/>
        </w:rPr>
        <w:t>및</w:t>
      </w:r>
      <w:r>
        <w:rPr>
          <w:lang w:eastAsia="ko-KR"/>
        </w:rPr>
        <w:t xml:space="preserve"> </w:t>
      </w:r>
      <w:r>
        <w:rPr>
          <w:lang w:eastAsia="ko-KR"/>
        </w:rPr>
        <w:t>가격을</w:t>
      </w:r>
      <w:r>
        <w:rPr>
          <w:lang w:eastAsia="ko-KR"/>
        </w:rPr>
        <w:t xml:space="preserve"> 1</w:t>
      </w:r>
      <w:r>
        <w:rPr>
          <w:lang w:eastAsia="ko-KR"/>
        </w:rPr>
        <w:t>년</w:t>
      </w:r>
      <w:r>
        <w:rPr>
          <w:lang w:eastAsia="ko-KR"/>
        </w:rPr>
        <w:t xml:space="preserve"> </w:t>
      </w:r>
      <w:r>
        <w:rPr>
          <w:lang w:eastAsia="ko-KR"/>
        </w:rPr>
        <w:t>단위로</w:t>
      </w:r>
      <w:r>
        <w:rPr>
          <w:lang w:eastAsia="ko-KR"/>
        </w:rPr>
        <w:t xml:space="preserve"> </w:t>
      </w:r>
      <w:r>
        <w:rPr>
          <w:lang w:eastAsia="ko-KR"/>
        </w:rPr>
        <w:t>예상</w:t>
      </w:r>
      <w:r>
        <w:rPr>
          <w:lang w:eastAsia="ko-KR"/>
        </w:rPr>
        <w:t xml:space="preserve"> </w:t>
      </w:r>
      <w:r>
        <w:rPr>
          <w:lang w:eastAsia="ko-KR"/>
        </w:rPr>
        <w:t>사용량에</w:t>
      </w:r>
      <w:r>
        <w:rPr>
          <w:lang w:eastAsia="ko-KR"/>
        </w:rPr>
        <w:t xml:space="preserve"> </w:t>
      </w:r>
      <w:r>
        <w:rPr>
          <w:lang w:eastAsia="ko-KR"/>
        </w:rPr>
        <w:t>따라</w:t>
      </w:r>
      <w:r>
        <w:rPr>
          <w:lang w:eastAsia="ko-KR"/>
        </w:rPr>
        <w:t xml:space="preserve"> </w:t>
      </w:r>
      <w:r>
        <w:rPr>
          <w:lang w:eastAsia="ko-KR"/>
        </w:rPr>
        <w:t>제공해야</w:t>
      </w:r>
      <w:r>
        <w:rPr>
          <w:lang w:eastAsia="ko-KR"/>
        </w:rPr>
        <w:t xml:space="preserve"> </w:t>
      </w:r>
      <w:r>
        <w:rPr>
          <w:lang w:eastAsia="ko-KR"/>
        </w:rPr>
        <w:t>합니다</w:t>
      </w:r>
      <w:r>
        <w:rPr>
          <w:lang w:eastAsia="ko-KR"/>
        </w:rPr>
        <w:t>. (</w:t>
      </w:r>
      <w:r>
        <w:rPr>
          <w:lang w:eastAsia="ko-KR"/>
        </w:rPr>
        <w:t>다른</w:t>
      </w:r>
      <w:r>
        <w:rPr>
          <w:lang w:eastAsia="ko-KR"/>
        </w:rPr>
        <w:t xml:space="preserve"> </w:t>
      </w:r>
      <w:r>
        <w:rPr>
          <w:lang w:eastAsia="ko-KR"/>
        </w:rPr>
        <w:t>제품에</w:t>
      </w:r>
      <w:r>
        <w:rPr>
          <w:lang w:eastAsia="ko-KR"/>
        </w:rPr>
        <w:t xml:space="preserve"> </w:t>
      </w:r>
      <w:r>
        <w:rPr>
          <w:lang w:eastAsia="ko-KR"/>
        </w:rPr>
        <w:t>대해</w:t>
      </w:r>
      <w:r>
        <w:rPr>
          <w:lang w:eastAsia="ko-KR"/>
        </w:rPr>
        <w:t xml:space="preserve"> </w:t>
      </w:r>
      <w:r>
        <w:rPr>
          <w:lang w:eastAsia="ko-KR"/>
        </w:rPr>
        <w:t>각각</w:t>
      </w:r>
      <w:r>
        <w:rPr>
          <w:lang w:eastAsia="ko-KR"/>
        </w:rPr>
        <w:t xml:space="preserve"> </w:t>
      </w:r>
      <w:r>
        <w:rPr>
          <w:lang w:eastAsia="ko-KR"/>
        </w:rPr>
        <w:t>제공하며</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목록</w:t>
      </w:r>
      <w:r>
        <w:rPr>
          <w:lang w:eastAsia="ko-KR"/>
        </w:rPr>
        <w:t xml:space="preserve"> </w:t>
      </w:r>
      <w:r>
        <w:rPr>
          <w:lang w:eastAsia="ko-KR"/>
        </w:rPr>
        <w:t>형식은</w:t>
      </w:r>
      <w:r>
        <w:rPr>
          <w:lang w:eastAsia="ko-KR"/>
        </w:rPr>
        <w:t xml:space="preserve"> </w:t>
      </w:r>
      <w:r>
        <w:rPr>
          <w:lang w:eastAsia="ko-KR"/>
        </w:rPr>
        <w:t>본</w:t>
      </w:r>
      <w:r>
        <w:rPr>
          <w:lang w:eastAsia="ko-KR"/>
        </w:rPr>
        <w:t xml:space="preserve"> </w:t>
      </w:r>
      <w:r>
        <w:rPr>
          <w:lang w:eastAsia="ko-KR"/>
        </w:rPr>
        <w:t>장의</w:t>
      </w:r>
      <w:r>
        <w:rPr>
          <w:lang w:eastAsia="ko-KR"/>
        </w:rPr>
        <w:t xml:space="preserve"> </w:t>
      </w:r>
      <w:r>
        <w:rPr>
          <w:lang w:eastAsia="ko-KR"/>
        </w:rPr>
        <w:t>양식</w:t>
      </w:r>
      <w:r>
        <w:rPr>
          <w:lang w:eastAsia="ko-KR"/>
        </w:rPr>
        <w:t xml:space="preserve"> 2</w:t>
      </w:r>
      <w:r>
        <w:rPr>
          <w:lang w:eastAsia="ko-KR"/>
        </w:rPr>
        <w:t>를</w:t>
      </w:r>
      <w:r>
        <w:rPr>
          <w:lang w:eastAsia="ko-KR"/>
        </w:rPr>
        <w:t xml:space="preserve"> </w:t>
      </w:r>
      <w:r>
        <w:rPr>
          <w:lang w:eastAsia="ko-KR"/>
        </w:rPr>
        <w:t>참조하십시오</w:t>
      </w:r>
      <w:r>
        <w:rPr>
          <w:lang w:eastAsia="ko-KR"/>
        </w:rPr>
        <w:t xml:space="preserve">.) </w:t>
      </w:r>
      <w:r>
        <w:rPr>
          <w:lang w:eastAsia="ko-KR"/>
        </w:rPr>
        <w:t>목록을</w:t>
      </w:r>
      <w:r>
        <w:rPr>
          <w:lang w:eastAsia="ko-KR"/>
        </w:rPr>
        <w:t xml:space="preserve"> </w:t>
      </w:r>
      <w:r>
        <w:rPr>
          <w:lang w:eastAsia="ko-KR"/>
        </w:rPr>
        <w:t>제공하지</w:t>
      </w:r>
      <w:r>
        <w:rPr>
          <w:lang w:eastAsia="ko-KR"/>
        </w:rPr>
        <w:t xml:space="preserve"> </w:t>
      </w:r>
      <w:r>
        <w:rPr>
          <w:lang w:eastAsia="ko-KR"/>
        </w:rPr>
        <w:t>않거나</w:t>
      </w:r>
      <w:r>
        <w:rPr>
          <w:lang w:eastAsia="ko-KR"/>
        </w:rPr>
        <w:t xml:space="preserve"> </w:t>
      </w:r>
      <w:r>
        <w:rPr>
          <w:lang w:eastAsia="ko-KR"/>
        </w:rPr>
        <w:t>목록에</w:t>
      </w:r>
      <w:r>
        <w:rPr>
          <w:lang w:eastAsia="ko-KR"/>
        </w:rPr>
        <w:t xml:space="preserve"> </w:t>
      </w:r>
      <w:r>
        <w:rPr>
          <w:lang w:eastAsia="ko-KR"/>
        </w:rPr>
        <w:t>가격이</w:t>
      </w:r>
      <w:r>
        <w:rPr>
          <w:lang w:eastAsia="ko-KR"/>
        </w:rPr>
        <w:t xml:space="preserve"> </w:t>
      </w:r>
      <w:r>
        <w:rPr>
          <w:lang w:eastAsia="ko-KR"/>
        </w:rPr>
        <w:t>제공되지</w:t>
      </w:r>
      <w:r>
        <w:rPr>
          <w:lang w:eastAsia="ko-KR"/>
        </w:rPr>
        <w:t xml:space="preserve"> </w:t>
      </w:r>
      <w:r>
        <w:rPr>
          <w:lang w:eastAsia="ko-KR"/>
        </w:rPr>
        <w:t>않거나</w:t>
      </w:r>
      <w:r>
        <w:rPr>
          <w:lang w:eastAsia="ko-KR"/>
        </w:rPr>
        <w:t xml:space="preserve"> </w:t>
      </w:r>
      <w:r>
        <w:rPr>
          <w:lang w:eastAsia="ko-KR"/>
        </w:rPr>
        <w:t>가격이</w:t>
      </w:r>
      <w:r>
        <w:rPr>
          <w:lang w:eastAsia="ko-KR"/>
        </w:rPr>
        <w:t xml:space="preserve"> 0</w:t>
      </w:r>
      <w:r>
        <w:rPr>
          <w:lang w:eastAsia="ko-KR"/>
        </w:rPr>
        <w:t>원인</w:t>
      </w:r>
      <w:r>
        <w:rPr>
          <w:lang w:eastAsia="ko-KR"/>
        </w:rPr>
        <w:t xml:space="preserve"> </w:t>
      </w:r>
      <w:r>
        <w:rPr>
          <w:lang w:eastAsia="ko-KR"/>
        </w:rPr>
        <w:t>경우</w:t>
      </w:r>
      <w:r>
        <w:rPr>
          <w:lang w:eastAsia="ko-KR"/>
        </w:rPr>
        <w:t xml:space="preserve">, </w:t>
      </w:r>
      <w:r>
        <w:rPr>
          <w:lang w:eastAsia="ko-KR"/>
        </w:rPr>
        <w:t>해당</w:t>
      </w:r>
      <w:r>
        <w:rPr>
          <w:lang w:eastAsia="ko-KR"/>
        </w:rPr>
        <w:t xml:space="preserve"> </w:t>
      </w:r>
      <w:r>
        <w:rPr>
          <w:lang w:eastAsia="ko-KR"/>
        </w:rPr>
        <w:t>장비에는</w:t>
      </w:r>
      <w:r>
        <w:rPr>
          <w:lang w:eastAsia="ko-KR"/>
        </w:rPr>
        <w:t xml:space="preserve"> </w:t>
      </w:r>
      <w:r>
        <w:rPr>
          <w:lang w:eastAsia="ko-KR"/>
        </w:rPr>
        <w:t>유료</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부품이</w:t>
      </w:r>
      <w:r>
        <w:rPr>
          <w:lang w:eastAsia="ko-KR"/>
        </w:rPr>
        <w:t xml:space="preserve"> </w:t>
      </w:r>
      <w:r>
        <w:rPr>
          <w:lang w:eastAsia="ko-KR"/>
        </w:rPr>
        <w:t>없으며</w:t>
      </w:r>
      <w:r>
        <w:rPr>
          <w:lang w:eastAsia="ko-KR"/>
        </w:rPr>
        <w:t xml:space="preserve">, </w:t>
      </w:r>
      <w:r>
        <w:rPr>
          <w:lang w:eastAsia="ko-KR"/>
        </w:rPr>
        <w:t>해당</w:t>
      </w:r>
      <w:r>
        <w:rPr>
          <w:lang w:eastAsia="ko-KR"/>
        </w:rPr>
        <w:t xml:space="preserve"> </w:t>
      </w:r>
      <w:r>
        <w:rPr>
          <w:lang w:eastAsia="ko-KR"/>
        </w:rPr>
        <w:t>가격은</w:t>
      </w:r>
      <w:r>
        <w:rPr>
          <w:lang w:eastAsia="ko-KR"/>
        </w:rPr>
        <w:t xml:space="preserve"> </w:t>
      </w:r>
      <w:r>
        <w:rPr>
          <w:lang w:eastAsia="ko-KR"/>
        </w:rPr>
        <w:t>본</w:t>
      </w:r>
      <w:r>
        <w:rPr>
          <w:lang w:eastAsia="ko-KR"/>
        </w:rPr>
        <w:t xml:space="preserve"> </w:t>
      </w:r>
      <w:r>
        <w:rPr>
          <w:lang w:eastAsia="ko-KR"/>
        </w:rPr>
        <w:t>입찰</w:t>
      </w:r>
      <w:r>
        <w:rPr>
          <w:lang w:eastAsia="ko-KR"/>
        </w:rPr>
        <w:t xml:space="preserve"> </w:t>
      </w:r>
      <w:r>
        <w:rPr>
          <w:lang w:eastAsia="ko-KR"/>
        </w:rPr>
        <w:t>총액에</w:t>
      </w:r>
      <w:r>
        <w:rPr>
          <w:lang w:eastAsia="ko-KR"/>
        </w:rPr>
        <w:t xml:space="preserve"> </w:t>
      </w:r>
      <w:r>
        <w:rPr>
          <w:lang w:eastAsia="ko-KR"/>
        </w:rPr>
        <w:t>포함되어</w:t>
      </w:r>
      <w:r>
        <w:rPr>
          <w:lang w:eastAsia="ko-KR"/>
        </w:rPr>
        <w:t xml:space="preserve"> </w:t>
      </w:r>
      <w:r>
        <w:rPr>
          <w:lang w:eastAsia="ko-KR"/>
        </w:rPr>
        <w:t>별도의</w:t>
      </w:r>
      <w:r>
        <w:rPr>
          <w:lang w:eastAsia="ko-KR"/>
        </w:rPr>
        <w:t xml:space="preserve"> </w:t>
      </w:r>
      <w:r>
        <w:rPr>
          <w:lang w:eastAsia="ko-KR"/>
        </w:rPr>
        <w:t>비용</w:t>
      </w:r>
      <w:r>
        <w:rPr>
          <w:lang w:eastAsia="ko-KR"/>
        </w:rPr>
        <w:t xml:space="preserve"> </w:t>
      </w:r>
      <w:r>
        <w:rPr>
          <w:lang w:eastAsia="ko-KR"/>
        </w:rPr>
        <w:t>지불이</w:t>
      </w:r>
      <w:r>
        <w:rPr>
          <w:lang w:eastAsia="ko-KR"/>
        </w:rPr>
        <w:t xml:space="preserve"> </w:t>
      </w:r>
      <w:r>
        <w:rPr>
          <w:lang w:eastAsia="ko-KR"/>
        </w:rPr>
        <w:t>없습니</w:t>
      </w:r>
      <w:r>
        <w:rPr>
          <w:lang w:eastAsia="ko-KR"/>
        </w:rPr>
        <w:t>다</w:t>
      </w:r>
      <w:r>
        <w:rPr>
          <w:lang w:eastAsia="ko-KR"/>
        </w:rPr>
        <w:t>.</w:t>
      </w:r>
      <w:r>
        <w:rPr>
          <w:lang w:eastAsia="ko-KR"/>
        </w:rPr>
        <w:br/>
      </w:r>
      <w:r>
        <w:rPr>
          <w:lang w:eastAsia="ko-KR"/>
        </w:rPr>
        <w:t>주의</w:t>
      </w:r>
      <w:r>
        <w:rPr>
          <w:lang w:eastAsia="ko-KR"/>
        </w:rPr>
        <w:t xml:space="preserve"> </w:t>
      </w:r>
      <w:r>
        <w:rPr>
          <w:lang w:eastAsia="ko-KR"/>
        </w:rPr>
        <w:t>사항</w:t>
      </w:r>
      <w:r>
        <w:rPr>
          <w:lang w:eastAsia="ko-KR"/>
        </w:rPr>
        <w:t>:</w:t>
      </w:r>
      <w:r>
        <w:rPr>
          <w:lang w:eastAsia="ko-KR"/>
        </w:rPr>
        <w:br/>
      </w:r>
      <w:r>
        <w:rPr>
          <w:lang w:eastAsia="ko-KR"/>
        </w:rPr>
        <w:t>본</w:t>
      </w:r>
      <w:r>
        <w:rPr>
          <w:lang w:eastAsia="ko-KR"/>
        </w:rPr>
        <w:t xml:space="preserve"> </w:t>
      </w:r>
      <w:r>
        <w:rPr>
          <w:lang w:eastAsia="ko-KR"/>
        </w:rPr>
        <w:t>장의</w:t>
      </w:r>
      <w:r>
        <w:rPr>
          <w:lang w:eastAsia="ko-KR"/>
        </w:rPr>
        <w:t xml:space="preserve"> </w:t>
      </w:r>
      <w:r>
        <w:rPr>
          <w:lang w:eastAsia="ko-KR"/>
        </w:rPr>
        <w:t>기술</w:t>
      </w:r>
      <w:r>
        <w:rPr>
          <w:lang w:eastAsia="ko-KR"/>
        </w:rPr>
        <w:t xml:space="preserve"> </w:t>
      </w:r>
      <w:r>
        <w:rPr>
          <w:lang w:eastAsia="ko-KR"/>
        </w:rPr>
        <w:t>요건에는</w:t>
      </w:r>
      <w:r>
        <w:rPr>
          <w:lang w:eastAsia="ko-KR"/>
        </w:rPr>
        <w:t xml:space="preserve"> </w:t>
      </w:r>
      <w:r>
        <w:rPr>
          <w:lang w:eastAsia="ko-KR"/>
        </w:rPr>
        <w:t>명확한</w:t>
      </w:r>
      <w:r>
        <w:rPr>
          <w:lang w:eastAsia="ko-KR"/>
        </w:rPr>
        <w:t xml:space="preserve"> </w:t>
      </w:r>
      <w:r>
        <w:rPr>
          <w:lang w:eastAsia="ko-KR"/>
        </w:rPr>
        <w:t>증명</w:t>
      </w:r>
      <w:r>
        <w:rPr>
          <w:lang w:eastAsia="ko-KR"/>
        </w:rPr>
        <w:t xml:space="preserve"> </w:t>
      </w:r>
      <w:r>
        <w:rPr>
          <w:lang w:eastAsia="ko-KR"/>
        </w:rPr>
        <w:t>자료</w:t>
      </w:r>
      <w:r>
        <w:rPr>
          <w:lang w:eastAsia="ko-KR"/>
        </w:rPr>
        <w:t xml:space="preserve"> </w:t>
      </w:r>
      <w:r>
        <w:rPr>
          <w:lang w:eastAsia="ko-KR"/>
        </w:rPr>
        <w:t>요구사항이</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해당</w:t>
      </w:r>
      <w:r>
        <w:rPr>
          <w:lang w:eastAsia="ko-KR"/>
        </w:rPr>
        <w:t xml:space="preserve"> </w:t>
      </w:r>
      <w:r>
        <w:rPr>
          <w:lang w:eastAsia="ko-KR"/>
        </w:rPr>
        <w:t>증명</w:t>
      </w:r>
      <w:r>
        <w:rPr>
          <w:lang w:eastAsia="ko-KR"/>
        </w:rPr>
        <w:t xml:space="preserve"> </w:t>
      </w:r>
      <w:r>
        <w:rPr>
          <w:lang w:eastAsia="ko-KR"/>
        </w:rPr>
        <w:t>자료를</w:t>
      </w:r>
      <w:r>
        <w:rPr>
          <w:lang w:eastAsia="ko-KR"/>
        </w:rPr>
        <w:t xml:space="preserve"> </w:t>
      </w:r>
      <w:r>
        <w:rPr>
          <w:lang w:eastAsia="ko-KR"/>
        </w:rPr>
        <w:t>제공해야</w:t>
      </w:r>
      <w:r>
        <w:rPr>
          <w:lang w:eastAsia="ko-KR"/>
        </w:rPr>
        <w:t xml:space="preserve"> </w:t>
      </w:r>
      <w:r>
        <w:rPr>
          <w:lang w:eastAsia="ko-KR"/>
        </w:rPr>
        <w:t>하며</w:t>
      </w:r>
      <w:r>
        <w:rPr>
          <w:lang w:eastAsia="ko-KR"/>
        </w:rPr>
        <w:t xml:space="preserve">, </w:t>
      </w:r>
      <w:r>
        <w:rPr>
          <w:lang w:eastAsia="ko-KR"/>
        </w:rPr>
        <w:t>그렇지</w:t>
      </w:r>
      <w:r>
        <w:rPr>
          <w:lang w:eastAsia="ko-KR"/>
        </w:rPr>
        <w:t xml:space="preserve"> </w:t>
      </w:r>
      <w:r>
        <w:rPr>
          <w:lang w:eastAsia="ko-KR"/>
        </w:rPr>
        <w:t>않으면</w:t>
      </w:r>
      <w:r>
        <w:rPr>
          <w:lang w:eastAsia="ko-KR"/>
        </w:rPr>
        <w:t xml:space="preserve"> </w:t>
      </w:r>
      <w:r>
        <w:rPr>
          <w:lang w:eastAsia="ko-KR"/>
        </w:rPr>
        <w:t>부정적인</w:t>
      </w:r>
      <w:r>
        <w:rPr>
          <w:lang w:eastAsia="ko-KR"/>
        </w:rPr>
        <w:t xml:space="preserve"> </w:t>
      </w:r>
      <w:r>
        <w:rPr>
          <w:lang w:eastAsia="ko-KR"/>
        </w:rPr>
        <w:t>편차로</w:t>
      </w:r>
      <w:r>
        <w:rPr>
          <w:lang w:eastAsia="ko-KR"/>
        </w:rPr>
        <w:t xml:space="preserve"> </w:t>
      </w:r>
      <w:r>
        <w:rPr>
          <w:lang w:eastAsia="ko-KR"/>
        </w:rPr>
        <w:t>간주됩니다</w:t>
      </w:r>
      <w:r>
        <w:rPr>
          <w:lang w:eastAsia="ko-KR"/>
        </w:rPr>
        <w:t>.</w:t>
      </w:r>
      <w:r>
        <w:rPr>
          <w:lang w:eastAsia="ko-KR"/>
        </w:rPr>
        <w:br/>
      </w:r>
      <w:r>
        <w:rPr>
          <w:lang w:eastAsia="ko-KR"/>
        </w:rPr>
        <w:t>본</w:t>
      </w:r>
      <w:r>
        <w:rPr>
          <w:lang w:eastAsia="ko-KR"/>
        </w:rPr>
        <w:t xml:space="preserve"> </w:t>
      </w:r>
      <w:r>
        <w:rPr>
          <w:lang w:eastAsia="ko-KR"/>
        </w:rPr>
        <w:t>장에서</w:t>
      </w:r>
      <w:r>
        <w:rPr>
          <w:lang w:eastAsia="ko-KR"/>
        </w:rPr>
        <w:t xml:space="preserve"> "★"</w:t>
      </w:r>
      <w:r>
        <w:rPr>
          <w:lang w:eastAsia="ko-KR"/>
        </w:rPr>
        <w:t>로</w:t>
      </w:r>
      <w:r>
        <w:rPr>
          <w:lang w:eastAsia="ko-KR"/>
        </w:rPr>
        <w:t xml:space="preserve"> </w:t>
      </w:r>
      <w:r>
        <w:rPr>
          <w:lang w:eastAsia="ko-KR"/>
        </w:rPr>
        <w:t>표시된</w:t>
      </w:r>
      <w:r>
        <w:rPr>
          <w:lang w:eastAsia="ko-KR"/>
        </w:rPr>
        <w:t xml:space="preserve"> </w:t>
      </w:r>
      <w:r>
        <w:rPr>
          <w:lang w:eastAsia="ko-KR"/>
        </w:rPr>
        <w:t>내용은</w:t>
      </w:r>
      <w:r>
        <w:rPr>
          <w:lang w:eastAsia="ko-KR"/>
        </w:rPr>
        <w:t xml:space="preserve"> </w:t>
      </w:r>
      <w:r>
        <w:rPr>
          <w:lang w:eastAsia="ko-KR"/>
        </w:rPr>
        <w:t>본</w:t>
      </w:r>
      <w:r>
        <w:rPr>
          <w:lang w:eastAsia="ko-KR"/>
        </w:rPr>
        <w:t xml:space="preserve"> </w:t>
      </w:r>
      <w:r>
        <w:rPr>
          <w:lang w:eastAsia="ko-KR"/>
        </w:rPr>
        <w:t>입찰</w:t>
      </w:r>
      <w:r>
        <w:rPr>
          <w:lang w:eastAsia="ko-KR"/>
        </w:rPr>
        <w:t xml:space="preserve"> </w:t>
      </w:r>
      <w:r>
        <w:rPr>
          <w:lang w:eastAsia="ko-KR"/>
        </w:rPr>
        <w:t>프로젝트의</w:t>
      </w:r>
      <w:r>
        <w:rPr>
          <w:lang w:eastAsia="ko-KR"/>
        </w:rPr>
        <w:t xml:space="preserve"> </w:t>
      </w:r>
      <w:r>
        <w:rPr>
          <w:lang w:eastAsia="ko-KR"/>
        </w:rPr>
        <w:t>실질적인</w:t>
      </w:r>
      <w:r>
        <w:rPr>
          <w:lang w:eastAsia="ko-KR"/>
        </w:rPr>
        <w:t xml:space="preserve"> </w:t>
      </w:r>
      <w:r>
        <w:rPr>
          <w:lang w:eastAsia="ko-KR"/>
        </w:rPr>
        <w:t>요구사항으로</w:t>
      </w:r>
      <w:r>
        <w:rPr>
          <w:lang w:eastAsia="ko-KR"/>
        </w:rPr>
        <w:t xml:space="preserve">, </w:t>
      </w:r>
      <w:r>
        <w:rPr>
          <w:lang w:eastAsia="ko-KR"/>
        </w:rPr>
        <w:t>부정적인</w:t>
      </w:r>
      <w:r>
        <w:rPr>
          <w:lang w:eastAsia="ko-KR"/>
        </w:rPr>
        <w:t xml:space="preserve"> </w:t>
      </w:r>
      <w:r>
        <w:rPr>
          <w:lang w:eastAsia="ko-KR"/>
        </w:rPr>
        <w:t>편차가</w:t>
      </w:r>
      <w:r>
        <w:rPr>
          <w:lang w:eastAsia="ko-KR"/>
        </w:rPr>
        <w:t xml:space="preserve"> </w:t>
      </w:r>
      <w:r>
        <w:rPr>
          <w:lang w:eastAsia="ko-KR"/>
        </w:rPr>
        <w:t>허용되지</w:t>
      </w:r>
      <w:r>
        <w:rPr>
          <w:lang w:eastAsia="ko-KR"/>
        </w:rPr>
        <w:t xml:space="preserve"> </w:t>
      </w:r>
      <w:r>
        <w:rPr>
          <w:lang w:eastAsia="ko-KR"/>
        </w:rPr>
        <w:t>않습니다</w:t>
      </w:r>
      <w:r>
        <w:rPr>
          <w:lang w:eastAsia="ko-KR"/>
        </w:rPr>
        <w:t>.</w:t>
      </w:r>
      <w:r>
        <w:rPr>
          <w:lang w:eastAsia="ko-KR"/>
        </w:rPr>
        <w:br/>
      </w:r>
      <w:r>
        <w:rPr>
          <w:lang w:eastAsia="ko-KR"/>
        </w:rPr>
        <w:t>본</w:t>
      </w:r>
      <w:r>
        <w:rPr>
          <w:lang w:eastAsia="ko-KR"/>
        </w:rPr>
        <w:t xml:space="preserve"> </w:t>
      </w:r>
      <w:r>
        <w:rPr>
          <w:lang w:eastAsia="ko-KR"/>
        </w:rPr>
        <w:t>장에서</w:t>
      </w:r>
      <w:r>
        <w:rPr>
          <w:lang w:eastAsia="ko-KR"/>
        </w:rPr>
        <w:t xml:space="preserve"> "▲"</w:t>
      </w:r>
      <w:r>
        <w:rPr>
          <w:lang w:eastAsia="ko-KR"/>
        </w:rPr>
        <w:t>로</w:t>
      </w:r>
      <w:r>
        <w:rPr>
          <w:lang w:eastAsia="ko-KR"/>
        </w:rPr>
        <w:t xml:space="preserve"> </w:t>
      </w:r>
      <w:r>
        <w:rPr>
          <w:lang w:eastAsia="ko-KR"/>
        </w:rPr>
        <w:t>표시된</w:t>
      </w:r>
      <w:r>
        <w:rPr>
          <w:lang w:eastAsia="ko-KR"/>
        </w:rPr>
        <w:t xml:space="preserve"> </w:t>
      </w:r>
      <w:r>
        <w:rPr>
          <w:lang w:eastAsia="ko-KR"/>
        </w:rPr>
        <w:t>내용은</w:t>
      </w:r>
      <w:r>
        <w:rPr>
          <w:lang w:eastAsia="ko-KR"/>
        </w:rPr>
        <w:t xml:space="preserve"> </w:t>
      </w:r>
      <w:r>
        <w:rPr>
          <w:lang w:eastAsia="ko-KR"/>
        </w:rPr>
        <w:t>본</w:t>
      </w:r>
      <w:r>
        <w:rPr>
          <w:lang w:eastAsia="ko-KR"/>
        </w:rPr>
        <w:t xml:space="preserve"> </w:t>
      </w:r>
      <w:r>
        <w:rPr>
          <w:lang w:eastAsia="ko-KR"/>
        </w:rPr>
        <w:t>입찰</w:t>
      </w:r>
      <w:r>
        <w:rPr>
          <w:lang w:eastAsia="ko-KR"/>
        </w:rPr>
        <w:t xml:space="preserve"> </w:t>
      </w:r>
      <w:r>
        <w:rPr>
          <w:lang w:eastAsia="ko-KR"/>
        </w:rPr>
        <w:t>프로젝트의</w:t>
      </w:r>
      <w:r>
        <w:rPr>
          <w:lang w:eastAsia="ko-KR"/>
        </w:rPr>
        <w:t xml:space="preserve"> </w:t>
      </w:r>
      <w:r>
        <w:rPr>
          <w:lang w:eastAsia="ko-KR"/>
        </w:rPr>
        <w:t>중요한</w:t>
      </w:r>
      <w:r>
        <w:rPr>
          <w:lang w:eastAsia="ko-KR"/>
        </w:rPr>
        <w:t xml:space="preserve"> </w:t>
      </w:r>
      <w:r>
        <w:rPr>
          <w:lang w:eastAsia="ko-KR"/>
        </w:rPr>
        <w:t>조항으로</w:t>
      </w:r>
      <w:r>
        <w:rPr>
          <w:lang w:eastAsia="ko-KR"/>
        </w:rPr>
        <w:t xml:space="preserve">, </w:t>
      </w:r>
      <w:r>
        <w:rPr>
          <w:lang w:eastAsia="ko-KR"/>
        </w:rPr>
        <w:t>최대한</w:t>
      </w:r>
      <w:r>
        <w:rPr>
          <w:lang w:eastAsia="ko-KR"/>
        </w:rPr>
        <w:t xml:space="preserve"> </w:t>
      </w:r>
      <w:r>
        <w:rPr>
          <w:lang w:eastAsia="ko-KR"/>
        </w:rPr>
        <w:t>충족되어야</w:t>
      </w:r>
      <w:r>
        <w:rPr>
          <w:lang w:eastAsia="ko-KR"/>
        </w:rPr>
        <w:t xml:space="preserve"> </w:t>
      </w:r>
      <w:r>
        <w:rPr>
          <w:lang w:eastAsia="ko-KR"/>
        </w:rPr>
        <w:t>합니다</w:t>
      </w:r>
      <w:r>
        <w:rPr>
          <w:lang w:eastAsia="ko-KR"/>
        </w:rPr>
        <w:t xml:space="preserve">. </w:t>
      </w:r>
      <w:r>
        <w:rPr>
          <w:lang w:eastAsia="ko-KR"/>
        </w:rPr>
        <w:t>공급업체는</w:t>
      </w:r>
      <w:r>
        <w:rPr>
          <w:lang w:eastAsia="ko-KR"/>
        </w:rPr>
        <w:t xml:space="preserve"> </w:t>
      </w:r>
      <w:r>
        <w:rPr>
          <w:lang w:eastAsia="ko-KR"/>
        </w:rPr>
        <w:t>제조업체의</w:t>
      </w:r>
      <w:r>
        <w:rPr>
          <w:lang w:eastAsia="ko-KR"/>
        </w:rPr>
        <w:t xml:space="preserve"> </w:t>
      </w:r>
      <w:r>
        <w:rPr>
          <w:lang w:eastAsia="ko-KR"/>
        </w:rPr>
        <w:t>칼라</w:t>
      </w:r>
      <w:r>
        <w:rPr>
          <w:lang w:eastAsia="ko-KR"/>
        </w:rPr>
        <w:t xml:space="preserve"> </w:t>
      </w:r>
      <w:r>
        <w:rPr>
          <w:lang w:eastAsia="ko-KR"/>
        </w:rPr>
        <w:t>페이지</w:t>
      </w:r>
      <w:r>
        <w:rPr>
          <w:lang w:eastAsia="ko-KR"/>
        </w:rPr>
        <w:t xml:space="preserve">, </w:t>
      </w:r>
      <w:r>
        <w:rPr>
          <w:lang w:eastAsia="ko-KR"/>
        </w:rPr>
        <w:t>화이트</w:t>
      </w:r>
      <w:r>
        <w:rPr>
          <w:lang w:eastAsia="ko-KR"/>
        </w:rPr>
        <w:t xml:space="preserve"> </w:t>
      </w:r>
      <w:r>
        <w:rPr>
          <w:lang w:eastAsia="ko-KR"/>
        </w:rPr>
        <w:t>페이퍼</w:t>
      </w:r>
      <w:r>
        <w:rPr>
          <w:lang w:eastAsia="ko-KR"/>
        </w:rPr>
        <w:t xml:space="preserve">, </w:t>
      </w:r>
      <w:r>
        <w:rPr>
          <w:lang w:eastAsia="ko-KR"/>
        </w:rPr>
        <w:t>검사</w:t>
      </w:r>
      <w:r>
        <w:rPr>
          <w:lang w:eastAsia="ko-KR"/>
        </w:rPr>
        <w:t xml:space="preserve"> </w:t>
      </w:r>
      <w:r>
        <w:rPr>
          <w:lang w:eastAsia="ko-KR"/>
        </w:rPr>
        <w:t>보고서</w:t>
      </w:r>
      <w:r>
        <w:rPr>
          <w:lang w:eastAsia="ko-KR"/>
        </w:rPr>
        <w:t xml:space="preserve"> </w:t>
      </w:r>
      <w:r>
        <w:rPr>
          <w:lang w:eastAsia="ko-KR"/>
        </w:rPr>
        <w:t>사본</w:t>
      </w:r>
      <w:r>
        <w:rPr>
          <w:lang w:eastAsia="ko-KR"/>
        </w:rPr>
        <w:t xml:space="preserve"> </w:t>
      </w:r>
      <w:r>
        <w:rPr>
          <w:lang w:eastAsia="ko-KR"/>
        </w:rPr>
        <w:t>또는</w:t>
      </w:r>
      <w:r>
        <w:rPr>
          <w:lang w:eastAsia="ko-KR"/>
        </w:rPr>
        <w:t xml:space="preserve"> </w:t>
      </w:r>
      <w:r>
        <w:rPr>
          <w:lang w:eastAsia="ko-KR"/>
        </w:rPr>
        <w:t>중요한</w:t>
      </w:r>
      <w:r>
        <w:rPr>
          <w:lang w:eastAsia="ko-KR"/>
        </w:rPr>
        <w:t xml:space="preserve"> </w:t>
      </w:r>
      <w:r>
        <w:rPr>
          <w:lang w:eastAsia="ko-KR"/>
        </w:rPr>
        <w:t>기능</w:t>
      </w:r>
      <w:r>
        <w:rPr>
          <w:lang w:eastAsia="ko-KR"/>
        </w:rPr>
        <w:t xml:space="preserve"> </w:t>
      </w:r>
      <w:r>
        <w:rPr>
          <w:lang w:eastAsia="ko-KR"/>
        </w:rPr>
        <w:t>스크린샷</w:t>
      </w:r>
      <w:r>
        <w:rPr>
          <w:lang w:eastAsia="ko-KR"/>
        </w:rPr>
        <w:t xml:space="preserve"> </w:t>
      </w:r>
      <w:r>
        <w:rPr>
          <w:lang w:eastAsia="ko-KR"/>
        </w:rPr>
        <w:t>등의</w:t>
      </w:r>
      <w:r>
        <w:rPr>
          <w:lang w:eastAsia="ko-KR"/>
        </w:rPr>
        <w:t xml:space="preserve"> </w:t>
      </w:r>
      <w:r>
        <w:rPr>
          <w:lang w:eastAsia="ko-KR"/>
        </w:rPr>
        <w:t>증빙</w:t>
      </w:r>
      <w:r>
        <w:rPr>
          <w:lang w:eastAsia="ko-KR"/>
        </w:rPr>
        <w:t xml:space="preserve"> </w:t>
      </w:r>
      <w:r>
        <w:rPr>
          <w:lang w:eastAsia="ko-KR"/>
        </w:rPr>
        <w:t>자료를</w:t>
      </w:r>
      <w:r>
        <w:rPr>
          <w:lang w:eastAsia="ko-KR"/>
        </w:rPr>
        <w:t xml:space="preserve"> </w:t>
      </w:r>
      <w:r>
        <w:rPr>
          <w:lang w:eastAsia="ko-KR"/>
        </w:rPr>
        <w:t>제공해야</w:t>
      </w:r>
      <w:r>
        <w:rPr>
          <w:lang w:eastAsia="ko-KR"/>
        </w:rPr>
        <w:t xml:space="preserve"> </w:t>
      </w:r>
      <w:r>
        <w:rPr>
          <w:lang w:eastAsia="ko-KR"/>
        </w:rPr>
        <w:t>합니다</w:t>
      </w:r>
      <w:r>
        <w:rPr>
          <w:lang w:eastAsia="ko-KR"/>
        </w:rPr>
        <w:t>. (</w:t>
      </w:r>
      <w:r>
        <w:rPr>
          <w:lang w:eastAsia="ko-KR"/>
        </w:rPr>
        <w:t>구체적인</w:t>
      </w:r>
      <w:r>
        <w:rPr>
          <w:lang w:eastAsia="ko-KR"/>
        </w:rPr>
        <w:t xml:space="preserve"> </w:t>
      </w:r>
      <w:r>
        <w:rPr>
          <w:lang w:eastAsia="ko-KR"/>
        </w:rPr>
        <w:t>기술</w:t>
      </w:r>
      <w:r>
        <w:rPr>
          <w:lang w:eastAsia="ko-KR"/>
        </w:rPr>
        <w:t xml:space="preserve"> </w:t>
      </w:r>
      <w:r>
        <w:rPr>
          <w:lang w:eastAsia="ko-KR"/>
        </w:rPr>
        <w:t>요건에</w:t>
      </w:r>
      <w:r>
        <w:rPr>
          <w:lang w:eastAsia="ko-KR"/>
        </w:rPr>
        <w:t xml:space="preserve"> </w:t>
      </w:r>
      <w:r>
        <w:rPr>
          <w:lang w:eastAsia="ko-KR"/>
        </w:rPr>
        <w:t>명확한</w:t>
      </w:r>
      <w:r>
        <w:rPr>
          <w:lang w:eastAsia="ko-KR"/>
        </w:rPr>
        <w:t xml:space="preserve"> </w:t>
      </w:r>
      <w:r>
        <w:rPr>
          <w:lang w:eastAsia="ko-KR"/>
        </w:rPr>
        <w:t>증명</w:t>
      </w:r>
      <w:r>
        <w:rPr>
          <w:lang w:eastAsia="ko-KR"/>
        </w:rPr>
        <w:t xml:space="preserve"> </w:t>
      </w:r>
      <w:r>
        <w:rPr>
          <w:lang w:eastAsia="ko-KR"/>
        </w:rPr>
        <w:t>자료</w:t>
      </w:r>
      <w:r>
        <w:rPr>
          <w:lang w:eastAsia="ko-KR"/>
        </w:rPr>
        <w:t xml:space="preserve"> </w:t>
      </w:r>
      <w:r>
        <w:rPr>
          <w:lang w:eastAsia="ko-KR"/>
        </w:rPr>
        <w:t>요구사항이</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해당</w:t>
      </w:r>
      <w:r>
        <w:rPr>
          <w:lang w:eastAsia="ko-KR"/>
        </w:rPr>
        <w:t xml:space="preserve"> </w:t>
      </w:r>
      <w:r>
        <w:rPr>
          <w:lang w:eastAsia="ko-KR"/>
        </w:rPr>
        <w:t>기술</w:t>
      </w:r>
      <w:r>
        <w:rPr>
          <w:lang w:eastAsia="ko-KR"/>
        </w:rPr>
        <w:t xml:space="preserve"> </w:t>
      </w:r>
      <w:r>
        <w:rPr>
          <w:lang w:eastAsia="ko-KR"/>
        </w:rPr>
        <w:t>요건의</w:t>
      </w:r>
      <w:r>
        <w:rPr>
          <w:lang w:eastAsia="ko-KR"/>
        </w:rPr>
        <w:t xml:space="preserve"> </w:t>
      </w:r>
      <w:r>
        <w:rPr>
          <w:lang w:eastAsia="ko-KR"/>
        </w:rPr>
        <w:t>요구사항을</w:t>
      </w:r>
      <w:r>
        <w:rPr>
          <w:lang w:eastAsia="ko-KR"/>
        </w:rPr>
        <w:t xml:space="preserve"> </w:t>
      </w:r>
      <w:r>
        <w:rPr>
          <w:lang w:eastAsia="ko-KR"/>
        </w:rPr>
        <w:t>따릅니다</w:t>
      </w:r>
      <w:r>
        <w:rPr>
          <w:lang w:eastAsia="ko-KR"/>
        </w:rPr>
        <w:t xml:space="preserve">.) </w:t>
      </w:r>
      <w:r>
        <w:rPr>
          <w:lang w:eastAsia="ko-KR"/>
        </w:rPr>
        <w:t>증빙</w:t>
      </w:r>
      <w:r>
        <w:rPr>
          <w:lang w:eastAsia="ko-KR"/>
        </w:rPr>
        <w:t xml:space="preserve"> </w:t>
      </w:r>
      <w:r>
        <w:rPr>
          <w:lang w:eastAsia="ko-KR"/>
        </w:rPr>
        <w:t>자료가</w:t>
      </w:r>
      <w:r>
        <w:rPr>
          <w:lang w:eastAsia="ko-KR"/>
        </w:rPr>
        <w:t xml:space="preserve"> </w:t>
      </w:r>
      <w:r>
        <w:rPr>
          <w:lang w:eastAsia="ko-KR"/>
        </w:rPr>
        <w:t>없는</w:t>
      </w:r>
      <w:r>
        <w:rPr>
          <w:lang w:eastAsia="ko-KR"/>
        </w:rPr>
        <w:t xml:space="preserve"> </w:t>
      </w:r>
      <w:r>
        <w:rPr>
          <w:lang w:eastAsia="ko-KR"/>
        </w:rPr>
        <w:t>경우</w:t>
      </w:r>
      <w:r>
        <w:rPr>
          <w:lang w:eastAsia="ko-KR"/>
        </w:rPr>
        <w:t xml:space="preserve"> "▲"</w:t>
      </w:r>
      <w:r>
        <w:rPr>
          <w:lang w:eastAsia="ko-KR"/>
        </w:rPr>
        <w:t>로</w:t>
      </w:r>
      <w:r>
        <w:rPr>
          <w:lang w:eastAsia="ko-KR"/>
        </w:rPr>
        <w:t xml:space="preserve"> </w:t>
      </w:r>
      <w:r>
        <w:rPr>
          <w:lang w:eastAsia="ko-KR"/>
        </w:rPr>
        <w:t>인해</w:t>
      </w:r>
      <w:r>
        <w:rPr>
          <w:lang w:eastAsia="ko-KR"/>
        </w:rPr>
        <w:t xml:space="preserve"> </w:t>
      </w:r>
      <w:r>
        <w:rPr>
          <w:lang w:eastAsia="ko-KR"/>
        </w:rPr>
        <w:t>부정적인</w:t>
      </w:r>
      <w:r>
        <w:rPr>
          <w:lang w:eastAsia="ko-KR"/>
        </w:rPr>
        <w:t xml:space="preserve"> </w:t>
      </w:r>
      <w:r>
        <w:rPr>
          <w:lang w:eastAsia="ko-KR"/>
        </w:rPr>
        <w:t>편차로</w:t>
      </w:r>
      <w:r>
        <w:rPr>
          <w:lang w:eastAsia="ko-KR"/>
        </w:rPr>
        <w:t xml:space="preserve"> </w:t>
      </w:r>
      <w:r>
        <w:rPr>
          <w:lang w:eastAsia="ko-KR"/>
        </w:rPr>
        <w:t>간주됩니다</w:t>
      </w:r>
      <w:r>
        <w:rPr>
          <w:lang w:eastAsia="ko-KR"/>
        </w:rPr>
        <w:t>.</w:t>
      </w:r>
      <w:r>
        <w:rPr>
          <w:lang w:eastAsia="ko-KR"/>
        </w:rPr>
        <w:br/>
      </w:r>
      <w:r>
        <w:rPr>
          <w:lang w:eastAsia="ko-KR"/>
        </w:rPr>
        <w:t>기술</w:t>
      </w:r>
      <w:r>
        <w:rPr>
          <w:lang w:eastAsia="ko-KR"/>
        </w:rPr>
        <w:t xml:space="preserve"> </w:t>
      </w:r>
      <w:r>
        <w:rPr>
          <w:lang w:eastAsia="ko-KR"/>
        </w:rPr>
        <w:t>요구사항에서</w:t>
      </w:r>
      <w:r>
        <w:rPr>
          <w:lang w:eastAsia="ko-KR"/>
        </w:rPr>
        <w:t xml:space="preserve"> </w:t>
      </w:r>
      <w:r>
        <w:rPr>
          <w:lang w:eastAsia="ko-KR"/>
        </w:rPr>
        <w:t>특정</w:t>
      </w:r>
      <w:r>
        <w:rPr>
          <w:lang w:eastAsia="ko-KR"/>
        </w:rPr>
        <w:t xml:space="preserve"> </w:t>
      </w:r>
      <w:r>
        <w:rPr>
          <w:lang w:eastAsia="ko-KR"/>
        </w:rPr>
        <w:t>브랜드</w:t>
      </w:r>
      <w:r>
        <w:rPr>
          <w:lang w:eastAsia="ko-KR"/>
        </w:rPr>
        <w:t xml:space="preserve">, </w:t>
      </w:r>
      <w:r>
        <w:rPr>
          <w:lang w:eastAsia="ko-KR"/>
        </w:rPr>
        <w:t>모델</w:t>
      </w:r>
      <w:r>
        <w:rPr>
          <w:lang w:eastAsia="ko-KR"/>
        </w:rPr>
        <w:t xml:space="preserve">, </w:t>
      </w:r>
      <w:r>
        <w:rPr>
          <w:lang w:eastAsia="ko-KR"/>
        </w:rPr>
        <w:t>원산지를</w:t>
      </w:r>
      <w:r>
        <w:rPr>
          <w:lang w:eastAsia="ko-KR"/>
        </w:rPr>
        <w:t xml:space="preserve"> </w:t>
      </w:r>
      <w:r>
        <w:rPr>
          <w:lang w:eastAsia="ko-KR"/>
        </w:rPr>
        <w:t>지정하거나</w:t>
      </w:r>
      <w:r>
        <w:rPr>
          <w:lang w:eastAsia="ko-KR"/>
        </w:rPr>
        <w:t xml:space="preserve"> </w:t>
      </w:r>
      <w:r>
        <w:rPr>
          <w:lang w:eastAsia="ko-KR"/>
        </w:rPr>
        <w:t>간접적으로</w:t>
      </w:r>
      <w:r>
        <w:rPr>
          <w:lang w:eastAsia="ko-KR"/>
        </w:rPr>
        <w:t xml:space="preserve"> </w:t>
      </w:r>
      <w:r>
        <w:rPr>
          <w:lang w:eastAsia="ko-KR"/>
        </w:rPr>
        <w:t>지정하는</w:t>
      </w:r>
      <w:r>
        <w:rPr>
          <w:lang w:eastAsia="ko-KR"/>
        </w:rPr>
        <w:t xml:space="preserve"> </w:t>
      </w:r>
      <w:r>
        <w:rPr>
          <w:lang w:eastAsia="ko-KR"/>
        </w:rPr>
        <w:t>것은</w:t>
      </w:r>
      <w:r>
        <w:rPr>
          <w:lang w:eastAsia="ko-KR"/>
        </w:rPr>
        <w:t xml:space="preserve"> </w:t>
      </w:r>
      <w:r>
        <w:rPr>
          <w:lang w:eastAsia="ko-KR"/>
        </w:rPr>
        <w:t>입찰</w:t>
      </w:r>
      <w:r>
        <w:rPr>
          <w:lang w:eastAsia="ko-KR"/>
        </w:rPr>
        <w:t xml:space="preserve"> </w:t>
      </w:r>
      <w:r>
        <w:rPr>
          <w:lang w:eastAsia="ko-KR"/>
        </w:rPr>
        <w:t>요구사항으로</w:t>
      </w:r>
      <w:r>
        <w:rPr>
          <w:lang w:eastAsia="ko-KR"/>
        </w:rPr>
        <w:t xml:space="preserve"> </w:t>
      </w:r>
      <w:r>
        <w:rPr>
          <w:lang w:eastAsia="ko-KR"/>
        </w:rPr>
        <w:t>간주되지</w:t>
      </w:r>
      <w:r>
        <w:rPr>
          <w:lang w:eastAsia="ko-KR"/>
        </w:rPr>
        <w:t xml:space="preserve"> </w:t>
      </w:r>
      <w:r>
        <w:rPr>
          <w:lang w:eastAsia="ko-KR"/>
        </w:rPr>
        <w:t>않습니다</w:t>
      </w:r>
      <w:r>
        <w:rPr>
          <w:lang w:eastAsia="ko-KR"/>
        </w:rPr>
        <w:t xml:space="preserve">. </w:t>
      </w:r>
      <w:r>
        <w:rPr>
          <w:lang w:eastAsia="ko-KR"/>
        </w:rPr>
        <w:t>입찰자가</w:t>
      </w:r>
      <w:r>
        <w:rPr>
          <w:lang w:eastAsia="ko-KR"/>
        </w:rPr>
        <w:t xml:space="preserve"> </w:t>
      </w:r>
      <w:r>
        <w:rPr>
          <w:lang w:eastAsia="ko-KR"/>
        </w:rPr>
        <w:t>제출하는</w:t>
      </w:r>
      <w:r>
        <w:rPr>
          <w:lang w:eastAsia="ko-KR"/>
        </w:rPr>
        <w:t xml:space="preserve"> </w:t>
      </w:r>
      <w:r>
        <w:rPr>
          <w:lang w:eastAsia="ko-KR"/>
        </w:rPr>
        <w:t>제품</w:t>
      </w:r>
      <w:r>
        <w:rPr>
          <w:lang w:eastAsia="ko-KR"/>
        </w:rPr>
        <w:t xml:space="preserve"> </w:t>
      </w:r>
      <w:r>
        <w:rPr>
          <w:lang w:eastAsia="ko-KR"/>
        </w:rPr>
        <w:t>기술은</w:t>
      </w:r>
      <w:r>
        <w:rPr>
          <w:lang w:eastAsia="ko-KR"/>
        </w:rPr>
        <w:t xml:space="preserve"> </w:t>
      </w:r>
      <w:r>
        <w:rPr>
          <w:lang w:eastAsia="ko-KR"/>
        </w:rPr>
        <w:t>명시된</w:t>
      </w:r>
      <w:r>
        <w:rPr>
          <w:lang w:eastAsia="ko-KR"/>
        </w:rPr>
        <w:t xml:space="preserve"> </w:t>
      </w:r>
      <w:r>
        <w:rPr>
          <w:lang w:eastAsia="ko-KR"/>
        </w:rPr>
        <w:t>브랜드</w:t>
      </w:r>
      <w:r>
        <w:rPr>
          <w:lang w:eastAsia="ko-KR"/>
        </w:rPr>
        <w:t xml:space="preserve"> </w:t>
      </w:r>
      <w:r>
        <w:rPr>
          <w:lang w:eastAsia="ko-KR"/>
        </w:rPr>
        <w:t>및</w:t>
      </w:r>
      <w:r>
        <w:rPr>
          <w:lang w:eastAsia="ko-KR"/>
        </w:rPr>
        <w:t xml:space="preserve"> </w:t>
      </w:r>
      <w:r>
        <w:rPr>
          <w:lang w:eastAsia="ko-KR"/>
        </w:rPr>
        <w:t>모델</w:t>
      </w:r>
      <w:r>
        <w:rPr>
          <w:lang w:eastAsia="ko-KR"/>
        </w:rPr>
        <w:t xml:space="preserve"> </w:t>
      </w:r>
      <w:r>
        <w:rPr>
          <w:lang w:eastAsia="ko-KR"/>
        </w:rPr>
        <w:t>이상이어야</w:t>
      </w:r>
      <w:r>
        <w:rPr>
          <w:lang w:eastAsia="ko-KR"/>
        </w:rPr>
        <w:t xml:space="preserve"> </w:t>
      </w:r>
      <w:r>
        <w:rPr>
          <w:lang w:eastAsia="ko-KR"/>
        </w:rPr>
        <w:t>합니다</w:t>
      </w:r>
      <w:r>
        <w:rPr>
          <w:lang w:eastAsia="ko-KR"/>
        </w:rPr>
        <w:t>.</w:t>
      </w:r>
      <w:r>
        <w:rPr>
          <w:lang w:eastAsia="ko-KR"/>
        </w:rPr>
        <w:br/>
      </w:r>
      <w:r>
        <w:rPr>
          <w:lang w:eastAsia="ko-KR"/>
        </w:rPr>
        <w:lastRenderedPageBreak/>
        <w:t>입찰자는</w:t>
      </w:r>
      <w:r>
        <w:rPr>
          <w:lang w:eastAsia="ko-KR"/>
        </w:rPr>
        <w:t xml:space="preserve"> </w:t>
      </w:r>
      <w:r>
        <w:rPr>
          <w:lang w:eastAsia="ko-KR"/>
        </w:rPr>
        <w:t>입찰</w:t>
      </w:r>
      <w:r>
        <w:rPr>
          <w:lang w:eastAsia="ko-KR"/>
        </w:rPr>
        <w:t xml:space="preserve"> </w:t>
      </w:r>
      <w:r>
        <w:rPr>
          <w:lang w:eastAsia="ko-KR"/>
        </w:rPr>
        <w:t>파일에</w:t>
      </w:r>
      <w:r>
        <w:rPr>
          <w:lang w:eastAsia="ko-KR"/>
        </w:rPr>
        <w:t xml:space="preserve"> </w:t>
      </w:r>
      <w:r>
        <w:rPr>
          <w:lang w:eastAsia="ko-KR"/>
        </w:rPr>
        <w:t>입찰</w:t>
      </w:r>
      <w:r>
        <w:rPr>
          <w:lang w:eastAsia="ko-KR"/>
        </w:rPr>
        <w:t xml:space="preserve"> </w:t>
      </w:r>
      <w:r>
        <w:rPr>
          <w:lang w:eastAsia="ko-KR"/>
        </w:rPr>
        <w:t>문서의</w:t>
      </w:r>
      <w:r>
        <w:rPr>
          <w:lang w:eastAsia="ko-KR"/>
        </w:rPr>
        <w:t xml:space="preserve"> </w:t>
      </w:r>
      <w:r>
        <w:rPr>
          <w:lang w:eastAsia="ko-KR"/>
        </w:rPr>
        <w:t>구매</w:t>
      </w:r>
      <w:r>
        <w:rPr>
          <w:lang w:eastAsia="ko-KR"/>
        </w:rPr>
        <w:t xml:space="preserve"> </w:t>
      </w:r>
      <w:r>
        <w:rPr>
          <w:lang w:eastAsia="ko-KR"/>
        </w:rPr>
        <w:t>요구사항</w:t>
      </w:r>
      <w:r>
        <w:rPr>
          <w:lang w:eastAsia="ko-KR"/>
        </w:rPr>
        <w:t xml:space="preserve"> </w:t>
      </w:r>
      <w:r>
        <w:rPr>
          <w:lang w:eastAsia="ko-KR"/>
        </w:rPr>
        <w:t>및</w:t>
      </w:r>
      <w:r>
        <w:rPr>
          <w:lang w:eastAsia="ko-KR"/>
        </w:rPr>
        <w:t xml:space="preserve"> </w:t>
      </w:r>
      <w:r>
        <w:rPr>
          <w:lang w:eastAsia="ko-KR"/>
        </w:rPr>
        <w:t>계약</w:t>
      </w:r>
      <w:r>
        <w:rPr>
          <w:lang w:eastAsia="ko-KR"/>
        </w:rPr>
        <w:t xml:space="preserve"> </w:t>
      </w:r>
      <w:r>
        <w:rPr>
          <w:lang w:eastAsia="ko-KR"/>
        </w:rPr>
        <w:t>참조</w:t>
      </w:r>
      <w:r>
        <w:rPr>
          <w:lang w:eastAsia="ko-KR"/>
        </w:rPr>
        <w:t xml:space="preserve"> </w:t>
      </w:r>
      <w:r>
        <w:rPr>
          <w:lang w:eastAsia="ko-KR"/>
        </w:rPr>
        <w:t>템플릿을</w:t>
      </w:r>
      <w:r>
        <w:rPr>
          <w:lang w:eastAsia="ko-KR"/>
        </w:rPr>
        <w:t xml:space="preserve"> </w:t>
      </w:r>
      <w:r>
        <w:rPr>
          <w:lang w:eastAsia="ko-KR"/>
        </w:rPr>
        <w:t>기반으로</w:t>
      </w:r>
      <w:r>
        <w:rPr>
          <w:lang w:eastAsia="ko-KR"/>
        </w:rPr>
        <w:t xml:space="preserve"> </w:t>
      </w:r>
      <w:r>
        <w:rPr>
          <w:lang w:eastAsia="ko-KR"/>
        </w:rPr>
        <w:t>구매</w:t>
      </w:r>
      <w:r>
        <w:rPr>
          <w:lang w:eastAsia="ko-KR"/>
        </w:rPr>
        <w:t xml:space="preserve"> </w:t>
      </w:r>
      <w:r>
        <w:rPr>
          <w:lang w:eastAsia="ko-KR"/>
        </w:rPr>
        <w:t>계약을</w:t>
      </w:r>
      <w:r>
        <w:rPr>
          <w:lang w:eastAsia="ko-KR"/>
        </w:rPr>
        <w:t xml:space="preserve"> </w:t>
      </w:r>
      <w:r>
        <w:rPr>
          <w:lang w:eastAsia="ko-KR"/>
        </w:rPr>
        <w:t>작성해야</w:t>
      </w:r>
      <w:r>
        <w:rPr>
          <w:lang w:eastAsia="ko-KR"/>
        </w:rPr>
        <w:t xml:space="preserve"> </w:t>
      </w:r>
      <w:r>
        <w:rPr>
          <w:lang w:eastAsia="ko-KR"/>
        </w:rPr>
        <w:t>합니다</w:t>
      </w:r>
      <w:r>
        <w:rPr>
          <w:lang w:eastAsia="ko-KR"/>
        </w:rPr>
        <w:t>.</w:t>
      </w:r>
    </w:p>
    <w:p w14:paraId="220130E9" w14:textId="77777777" w:rsidR="00FA3678" w:rsidRDefault="00E15A37">
      <w:pPr>
        <w:rPr>
          <w:lang w:eastAsia="ko-KR"/>
        </w:rPr>
      </w:pPr>
      <w:r>
        <w:rPr>
          <w:lang w:eastAsia="ko-KR"/>
        </w:rPr>
        <w:br w:type="page"/>
      </w:r>
    </w:p>
    <w:p w14:paraId="22BE2859" w14:textId="77777777" w:rsidR="00FA3678" w:rsidRDefault="00E15A37">
      <w:pPr>
        <w:pStyle w:val="a8"/>
      </w:pPr>
      <w:r>
        <w:lastRenderedPageBreak/>
        <w:t>Page 7</w:t>
      </w:r>
    </w:p>
    <w:p w14:paraId="741E9FAB" w14:textId="77777777" w:rsidR="00FA3678" w:rsidRDefault="00E15A37">
      <w:pPr>
        <w:pStyle w:val="1"/>
      </w:pPr>
      <w:r>
        <w:t>Summarization</w:t>
      </w:r>
    </w:p>
    <w:p w14:paraId="55E04BF2" w14:textId="77777777" w:rsidR="00FA3678" w:rsidRDefault="00E15A37">
      <w:r>
        <w:t xml:space="preserve">The contract between the parties will be governed by the laws of the People's Republic of China. In case of any dispute that cannot be resolved through negotiations, the lawsuit will be filed in </w:t>
      </w:r>
      <w:r>
        <w:t>China. The supplier is required to provide a separate configuration list for different products, which will be used by the purchaser for acceptance. The supplier must also provide a detailed list and prices of chargeable consumables and spare parts after the warranty period. If no list is provided or the prices are listed as 0 yuan, it will be assumed that the equipment does not require chargeable consumables and spare parts. The supplier should provide supporting materials for important clauses and technic</w:t>
      </w:r>
      <w:r>
        <w:t>al specifications. The technical level of the products offered should be no lower than the listed brand and model. Each bidder should draft the procurement contract based on the requirements and reference contract template.</w:t>
      </w:r>
    </w:p>
    <w:p w14:paraId="18CE6140" w14:textId="77777777" w:rsidR="00FA3678" w:rsidRDefault="00E15A37">
      <w:r>
        <w:br w:type="page"/>
      </w:r>
    </w:p>
    <w:p w14:paraId="4075A207" w14:textId="77777777" w:rsidR="00FA3678" w:rsidRDefault="00E15A37">
      <w:pPr>
        <w:pStyle w:val="a8"/>
      </w:pPr>
      <w:r>
        <w:lastRenderedPageBreak/>
        <w:t>Page 7</w:t>
      </w:r>
    </w:p>
    <w:p w14:paraId="7BD5AED8" w14:textId="77777777" w:rsidR="00FA3678" w:rsidRDefault="00E15A37">
      <w:pPr>
        <w:pStyle w:val="1"/>
      </w:pPr>
      <w:r>
        <w:t xml:space="preserve">Extracted </w:t>
      </w:r>
      <w:r>
        <w:t>Keyword</w:t>
      </w:r>
    </w:p>
    <w:p w14:paraId="4FA19F89" w14:textId="77777777" w:rsidR="00FA3678" w:rsidRDefault="00E15A37">
      <w:r>
        <w:t>Legal jurisdiction</w:t>
      </w:r>
      <w:r>
        <w:br/>
        <w:t>Lawsuit</w:t>
      </w:r>
      <w:r>
        <w:br/>
        <w:t>Contract</w:t>
      </w:r>
      <w:r>
        <w:br/>
        <w:t>Parties</w:t>
      </w:r>
      <w:r>
        <w:br/>
        <w:t>Dispute</w:t>
      </w:r>
      <w:r>
        <w:br/>
        <w:t>Friendly negotiations</w:t>
      </w:r>
      <w:r>
        <w:br/>
        <w:t>China</w:t>
      </w:r>
      <w:r>
        <w:br/>
        <w:t>Purchaser</w:t>
      </w:r>
      <w:r>
        <w:br/>
        <w:t>Supplier</w:t>
      </w:r>
      <w:r>
        <w:br/>
        <w:t>Configuration list</w:t>
      </w:r>
      <w:r>
        <w:br/>
        <w:t>Bidding document</w:t>
      </w:r>
      <w:r>
        <w:br/>
        <w:t>Consumables</w:t>
      </w:r>
      <w:r>
        <w:br/>
        <w:t>Spare parts</w:t>
      </w:r>
      <w:r>
        <w:br/>
        <w:t>Warranty period</w:t>
      </w:r>
      <w:r>
        <w:br/>
        <w:t>Equipment</w:t>
      </w:r>
      <w:r>
        <w:br/>
        <w:t>Chargeable consumables</w:t>
      </w:r>
      <w:r>
        <w:br/>
        <w:t>Prices</w:t>
      </w:r>
      <w:r>
        <w:br/>
        <w:t>Total bid price</w:t>
      </w:r>
      <w:r>
        <w:br/>
        <w:t>Additional payments</w:t>
      </w:r>
      <w:r>
        <w:br/>
        <w:t>Technical specifications</w:t>
      </w:r>
      <w:r>
        <w:br/>
        <w:t>Supporting documents</w:t>
      </w:r>
      <w:r>
        <w:br/>
        <w:t>Negative deviation</w:t>
      </w:r>
      <w:r>
        <w:br/>
        <w:t>Essential requirements</w:t>
      </w:r>
      <w:r>
        <w:br/>
        <w:t>Important clauses</w:t>
      </w:r>
      <w:r>
        <w:br/>
        <w:t>Supporting materials</w:t>
      </w:r>
      <w:r>
        <w:br/>
        <w:t>Manufacturer's brochures</w:t>
      </w:r>
      <w:r>
        <w:br/>
        <w:t>White papers</w:t>
      </w:r>
      <w:r>
        <w:br/>
        <w:t>Test reports</w:t>
      </w:r>
      <w:r>
        <w:br/>
        <w:t>Screenshots</w:t>
      </w:r>
      <w:r>
        <w:br/>
        <w:t>Brand</w:t>
      </w:r>
      <w:r>
        <w:br/>
        <w:t>Model</w:t>
      </w:r>
      <w:r>
        <w:br/>
        <w:t>Origin</w:t>
      </w:r>
      <w:r>
        <w:br/>
        <w:t>Technical requirements</w:t>
      </w:r>
      <w:r>
        <w:br/>
        <w:t>Procurement contract</w:t>
      </w:r>
      <w:r>
        <w:br/>
        <w:t>Reference contract templat</w:t>
      </w:r>
      <w:r>
        <w:t>e</w:t>
      </w:r>
      <w:r>
        <w:br/>
        <w:t>Translation</w:t>
      </w:r>
    </w:p>
    <w:p w14:paraId="06722968" w14:textId="77777777" w:rsidR="00FA3678" w:rsidRDefault="00E15A37">
      <w:r>
        <w:br w:type="page"/>
      </w:r>
    </w:p>
    <w:p w14:paraId="64AB3E11" w14:textId="77777777" w:rsidR="00FA3678" w:rsidRDefault="00E15A37">
      <w:pPr>
        <w:pStyle w:val="a8"/>
      </w:pPr>
      <w:r>
        <w:lastRenderedPageBreak/>
        <w:t>Page 8</w:t>
      </w:r>
    </w:p>
    <w:p w14:paraId="1878F05D" w14:textId="77777777" w:rsidR="00FA3678" w:rsidRDefault="00E15A37">
      <w:pPr>
        <w:pStyle w:val="1"/>
      </w:pPr>
      <w:r>
        <w:t>Raw Text</w:t>
      </w:r>
    </w:p>
    <w:p w14:paraId="72A9DF9F" w14:textId="77777777" w:rsidR="00FA3678" w:rsidRDefault="00E15A37">
      <w:r>
        <w:t>11</w:t>
      </w:r>
      <w:r>
        <w:t>．法律管辖及起诉</w:t>
      </w:r>
      <w:r>
        <w:br/>
      </w:r>
      <w:r>
        <w:t>双方之合同受中华人民共和国法律之管辖并依其进行解释。如有争议，在双方友好交涉无</w:t>
      </w:r>
      <w:r>
        <w:br/>
      </w:r>
      <w:r>
        <w:t>法解决时，根据中国法律在中国境内（采购人所在地）进行起诉。</w:t>
      </w:r>
      <w:r>
        <w:br/>
        <w:t>12.</w:t>
      </w:r>
      <w:r>
        <w:t>供应商须在投标（响应）文件中单独提供配置清单（不同产品分别提供，配置清单格</w:t>
      </w:r>
      <w:r>
        <w:br/>
      </w:r>
      <w:r>
        <w:t>式参见本章格式</w:t>
      </w:r>
      <w:r>
        <w:t xml:space="preserve"> 1</w:t>
      </w:r>
      <w:r>
        <w:t>），采购人将以此为依据进行验收。</w:t>
      </w:r>
      <w:r>
        <w:br/>
      </w:r>
      <w:r>
        <w:t>五、其他要求</w:t>
      </w:r>
      <w:r>
        <w:br/>
      </w:r>
      <w:r>
        <w:t>保修期后的易耗品及零配件供应：在保障设备正常运行的基础上，供应商按照一年为单</w:t>
      </w:r>
      <w:r>
        <w:br/>
      </w:r>
      <w:r>
        <w:t>位预估使用量，提供设备所涉及的所有收费易耗品及零配件明细金额的清单及价格。（不同</w:t>
      </w:r>
      <w:r>
        <w:br/>
      </w:r>
      <w:r>
        <w:t>产品分别提供，易耗品及零配件清单格式参见本章格式</w:t>
      </w:r>
      <w:r>
        <w:t xml:space="preserve"> 2</w:t>
      </w:r>
      <w:r>
        <w:t>）。若未提供清单、清单中未提供价</w:t>
      </w:r>
      <w:r>
        <w:br/>
      </w:r>
      <w:r>
        <w:t>格或价格为</w:t>
      </w:r>
      <w:r>
        <w:t xml:space="preserve"> 0 </w:t>
      </w:r>
      <w:r>
        <w:t>元，视为该设备无收费的易耗品及零配件，其价格已包含在本次投标总价中，</w:t>
      </w:r>
      <w:r>
        <w:br/>
      </w:r>
      <w:r>
        <w:t>采购人不再另行支付费用。</w:t>
      </w:r>
      <w:r>
        <w:br/>
      </w:r>
      <w:r>
        <w:t>注意：</w:t>
      </w:r>
      <w:r>
        <w:br/>
        <w:t>1</w:t>
      </w:r>
      <w:r>
        <w:t>、本章技术参数中有明确的证明材料要求的应提供对应证明材料，否则视为负偏离。</w:t>
      </w:r>
      <w:r>
        <w:br/>
        <w:t>2</w:t>
      </w:r>
      <w:r>
        <w:t>、本章标注</w:t>
      </w:r>
      <w:r>
        <w:t>“★”</w:t>
      </w:r>
      <w:r>
        <w:t>的内容为本次招标项目的实质性要求，不允许有负偏离。</w:t>
      </w:r>
      <w:r>
        <w:br/>
        <w:t>3</w:t>
      </w:r>
      <w:r>
        <w:t>、本章标注</w:t>
      </w:r>
      <w:r>
        <w:t>“▲”</w:t>
      </w:r>
      <w:r>
        <w:t>的为本次招标项目的重要性条款，应尽量满足。供应商需提供厂家彩</w:t>
      </w:r>
      <w:r>
        <w:br/>
      </w:r>
      <w:r>
        <w:t>页或白皮书或检测报告复印件或重要功能截图等佐证材料（具体技术参数中有明确的证明材</w:t>
      </w:r>
      <w:r>
        <w:br/>
      </w:r>
      <w:r>
        <w:t>料要求的以具体技术参数中的要求为准），如无</w:t>
      </w:r>
      <w:r>
        <w:t>佐证材料的，视为</w:t>
      </w:r>
      <w:r>
        <w:t>“▲”</w:t>
      </w:r>
      <w:r>
        <w:t>负偏离。</w:t>
      </w:r>
      <w:r>
        <w:br/>
        <w:t>4</w:t>
      </w:r>
      <w:r>
        <w:t>、若技术要求中指定或变相指定品牌、型号、产地等均不作为招标要求。投标人所投产</w:t>
      </w:r>
      <w:r>
        <w:br/>
      </w:r>
      <w:r>
        <w:t>品技术不低于所列品牌型号即可。</w:t>
      </w:r>
      <w:r>
        <w:br/>
        <w:t>5</w:t>
      </w:r>
      <w:r>
        <w:t>、请各投标人根据招标文件采购需求及合同参考模板将采购合同拟定在投标文件中。</w:t>
      </w:r>
    </w:p>
    <w:p w14:paraId="79F4CDAB" w14:textId="77777777" w:rsidR="00FA3678" w:rsidRDefault="00E15A37">
      <w:r>
        <w:br w:type="page"/>
      </w:r>
    </w:p>
    <w:p w14:paraId="3F832384" w14:textId="77777777" w:rsidR="00FA3678" w:rsidRDefault="00E15A37">
      <w:pPr>
        <w:pStyle w:val="a8"/>
      </w:pPr>
      <w:r>
        <w:lastRenderedPageBreak/>
        <w:t>Page 8</w:t>
      </w:r>
    </w:p>
    <w:p w14:paraId="24F64550" w14:textId="77777777" w:rsidR="00FA3678" w:rsidRDefault="00E15A37">
      <w:pPr>
        <w:pStyle w:val="1"/>
      </w:pPr>
      <w:r>
        <w:t>English Text</w:t>
      </w:r>
    </w:p>
    <w:p w14:paraId="16CDD70C" w14:textId="77777777" w:rsidR="00FA3678" w:rsidRDefault="00E15A37">
      <w:r>
        <w:t>Format 1 Configuration List</w:t>
      </w:r>
      <w:r>
        <w:br/>
        <w:t>Tender Product 1 Name: XX</w:t>
      </w:r>
      <w:r>
        <w:br/>
        <w:t>Model/Specification (if applicable):</w:t>
      </w:r>
      <w:r>
        <w:br/>
        <w:t>Item Name Manufacturer Price (RMB) Remarks Number</w:t>
      </w:r>
      <w:r>
        <w:br/>
        <w:t>1</w:t>
      </w:r>
      <w:r>
        <w:br/>
        <w:t>2</w:t>
      </w:r>
      <w:r>
        <w:br/>
        <w:t>3</w:t>
      </w:r>
      <w:r>
        <w:br/>
        <w:t>...</w:t>
      </w:r>
      <w:r>
        <w:br/>
        <w:t>Tender Product 2 Name: XX (if applicable)</w:t>
      </w:r>
      <w:r>
        <w:br/>
        <w:t>Model/Specification (if applicable):</w:t>
      </w:r>
      <w:r>
        <w:br/>
        <w:t>Item Name Manufacturer Price (RMB) Remarks Number</w:t>
      </w:r>
      <w:r>
        <w:br/>
        <w:t>1</w:t>
      </w:r>
      <w:r>
        <w:br/>
        <w:t>2</w:t>
      </w:r>
      <w:r>
        <w:br/>
        <w:t>3</w:t>
      </w:r>
      <w:r>
        <w:br/>
        <w:t>...</w:t>
      </w:r>
      <w:r>
        <w:br/>
        <w:t>Please note that the translation provided may not be accurate as the original text is not clear.</w:t>
      </w:r>
    </w:p>
    <w:p w14:paraId="71BF97AF" w14:textId="77777777" w:rsidR="00FA3678" w:rsidRDefault="00E15A37">
      <w:r>
        <w:br w:type="page"/>
      </w:r>
    </w:p>
    <w:p w14:paraId="5E2B1AD8" w14:textId="77777777" w:rsidR="00FA3678" w:rsidRDefault="00E15A37">
      <w:pPr>
        <w:pStyle w:val="a8"/>
        <w:rPr>
          <w:lang w:eastAsia="ko-KR"/>
        </w:rPr>
      </w:pPr>
      <w:r>
        <w:rPr>
          <w:lang w:eastAsia="ko-KR"/>
        </w:rPr>
        <w:lastRenderedPageBreak/>
        <w:t>Page 8</w:t>
      </w:r>
    </w:p>
    <w:p w14:paraId="36B1BD7E" w14:textId="77777777" w:rsidR="00FA3678" w:rsidRDefault="00E15A37">
      <w:pPr>
        <w:pStyle w:val="1"/>
        <w:rPr>
          <w:lang w:eastAsia="ko-KR"/>
        </w:rPr>
      </w:pPr>
      <w:r>
        <w:rPr>
          <w:lang w:eastAsia="ko-KR"/>
        </w:rPr>
        <w:t>Korean Text</w:t>
      </w:r>
    </w:p>
    <w:p w14:paraId="5BBF4943" w14:textId="77777777" w:rsidR="00FA3678" w:rsidRDefault="00E15A37">
      <w:pPr>
        <w:rPr>
          <w:lang w:eastAsia="ko-KR"/>
        </w:rPr>
      </w:pPr>
      <w:r>
        <w:rPr>
          <w:lang w:eastAsia="ko-KR"/>
        </w:rPr>
        <w:t>형식</w:t>
      </w:r>
      <w:r>
        <w:rPr>
          <w:lang w:eastAsia="ko-KR"/>
        </w:rPr>
        <w:t xml:space="preserve"> 1 </w:t>
      </w:r>
      <w:r>
        <w:rPr>
          <w:lang w:eastAsia="ko-KR"/>
        </w:rPr>
        <w:t>구성</w:t>
      </w:r>
      <w:r>
        <w:rPr>
          <w:lang w:eastAsia="ko-KR"/>
        </w:rPr>
        <w:t xml:space="preserve"> </w:t>
      </w:r>
      <w:r>
        <w:rPr>
          <w:lang w:eastAsia="ko-KR"/>
        </w:rPr>
        <w:t>목록</w:t>
      </w:r>
      <w:r>
        <w:rPr>
          <w:lang w:eastAsia="ko-KR"/>
        </w:rPr>
        <w:t xml:space="preserve"> </w:t>
      </w:r>
      <w:r>
        <w:rPr>
          <w:lang w:eastAsia="ko-KR"/>
        </w:rPr>
        <w:t>입찰</w:t>
      </w:r>
      <w:r>
        <w:rPr>
          <w:lang w:eastAsia="ko-KR"/>
        </w:rPr>
        <w:t xml:space="preserve"> </w:t>
      </w:r>
      <w:r>
        <w:rPr>
          <w:lang w:eastAsia="ko-KR"/>
        </w:rPr>
        <w:t>제품</w:t>
      </w:r>
      <w:r>
        <w:rPr>
          <w:lang w:eastAsia="ko-KR"/>
        </w:rPr>
        <w:t xml:space="preserve"> 1 </w:t>
      </w:r>
      <w:r>
        <w:rPr>
          <w:lang w:eastAsia="ko-KR"/>
        </w:rPr>
        <w:t>이름</w:t>
      </w:r>
      <w:r>
        <w:rPr>
          <w:lang w:eastAsia="ko-KR"/>
        </w:rPr>
        <w:t xml:space="preserve">: XX </w:t>
      </w:r>
      <w:r>
        <w:rPr>
          <w:lang w:eastAsia="ko-KR"/>
        </w:rPr>
        <w:t>모델</w:t>
      </w:r>
      <w:r>
        <w:rPr>
          <w:lang w:eastAsia="ko-KR"/>
        </w:rPr>
        <w:t>/</w:t>
      </w:r>
      <w:r>
        <w:rPr>
          <w:lang w:eastAsia="ko-KR"/>
        </w:rPr>
        <w:t>사양</w:t>
      </w:r>
      <w:r>
        <w:rPr>
          <w:lang w:eastAsia="ko-KR"/>
        </w:rPr>
        <w:t xml:space="preserve"> (</w:t>
      </w:r>
      <w:r>
        <w:rPr>
          <w:lang w:eastAsia="ko-KR"/>
        </w:rPr>
        <w:t>예</w:t>
      </w:r>
      <w:r>
        <w:rPr>
          <w:lang w:eastAsia="ko-KR"/>
        </w:rPr>
        <w:t xml:space="preserve">: </w:t>
      </w:r>
      <w:r>
        <w:rPr>
          <w:lang w:eastAsia="ko-KR"/>
        </w:rPr>
        <w:t>단일</w:t>
      </w:r>
      <w:r>
        <w:rPr>
          <w:lang w:eastAsia="ko-KR"/>
        </w:rPr>
        <w:t xml:space="preserve"> </w:t>
      </w:r>
      <w:r>
        <w:rPr>
          <w:lang w:eastAsia="ko-KR"/>
        </w:rPr>
        <w:t>수량</w:t>
      </w:r>
      <w:r>
        <w:rPr>
          <w:lang w:eastAsia="ko-KR"/>
        </w:rPr>
        <w:t xml:space="preserve"> </w:t>
      </w:r>
      <w:r>
        <w:rPr>
          <w:lang w:eastAsia="ko-KR"/>
        </w:rPr>
        <w:t>구성품</w:t>
      </w:r>
      <w:r>
        <w:rPr>
          <w:lang w:eastAsia="ko-KR"/>
        </w:rPr>
        <w:t xml:space="preserve"> </w:t>
      </w:r>
      <w:r>
        <w:rPr>
          <w:lang w:eastAsia="ko-KR"/>
        </w:rPr>
        <w:t>이름</w:t>
      </w:r>
      <w:r>
        <w:rPr>
          <w:lang w:eastAsia="ko-KR"/>
        </w:rPr>
        <w:t xml:space="preserve"> </w:t>
      </w:r>
      <w:r>
        <w:rPr>
          <w:lang w:eastAsia="ko-KR"/>
        </w:rPr>
        <w:t>제조업체</w:t>
      </w:r>
      <w:r>
        <w:rPr>
          <w:lang w:eastAsia="ko-KR"/>
        </w:rPr>
        <w:t xml:space="preserve"> </w:t>
      </w:r>
      <w:r>
        <w:rPr>
          <w:lang w:eastAsia="ko-KR"/>
        </w:rPr>
        <w:t>가격</w:t>
      </w:r>
      <w:r>
        <w:rPr>
          <w:lang w:eastAsia="ko-KR"/>
        </w:rPr>
        <w:t xml:space="preserve"> (</w:t>
      </w:r>
      <w:r>
        <w:rPr>
          <w:lang w:eastAsia="ko-KR"/>
        </w:rPr>
        <w:t>원</w:t>
      </w:r>
      <w:r>
        <w:rPr>
          <w:lang w:eastAsia="ko-KR"/>
        </w:rPr>
        <w:t xml:space="preserve">) </w:t>
      </w:r>
      <w:r>
        <w:rPr>
          <w:lang w:eastAsia="ko-KR"/>
        </w:rPr>
        <w:t>비고</w:t>
      </w:r>
      <w:r>
        <w:rPr>
          <w:lang w:eastAsia="ko-KR"/>
        </w:rPr>
        <w:t xml:space="preserve"> </w:t>
      </w:r>
      <w:r>
        <w:rPr>
          <w:lang w:eastAsia="ko-KR"/>
        </w:rPr>
        <w:t>번호</w:t>
      </w:r>
      <w:r>
        <w:rPr>
          <w:lang w:eastAsia="ko-KR"/>
        </w:rPr>
        <w:t xml:space="preserve"> </w:t>
      </w:r>
      <w:r>
        <w:rPr>
          <w:lang w:eastAsia="ko-KR"/>
        </w:rPr>
        <w:t>있음</w:t>
      </w:r>
      <w:r>
        <w:rPr>
          <w:lang w:eastAsia="ko-KR"/>
        </w:rPr>
        <w:t xml:space="preserve">) </w:t>
      </w:r>
      <w:r>
        <w:rPr>
          <w:lang w:eastAsia="ko-KR"/>
        </w:rPr>
        <w:t>수량</w:t>
      </w:r>
      <w:r>
        <w:rPr>
          <w:lang w:eastAsia="ko-KR"/>
        </w:rPr>
        <w:t xml:space="preserve"> 1 2 3 ... </w:t>
      </w:r>
      <w:r>
        <w:rPr>
          <w:lang w:eastAsia="ko-KR"/>
        </w:rPr>
        <w:t>입찰</w:t>
      </w:r>
      <w:r>
        <w:rPr>
          <w:lang w:eastAsia="ko-KR"/>
        </w:rPr>
        <w:t xml:space="preserve"> </w:t>
      </w:r>
      <w:r>
        <w:rPr>
          <w:lang w:eastAsia="ko-KR"/>
        </w:rPr>
        <w:t>제품</w:t>
      </w:r>
      <w:r>
        <w:rPr>
          <w:lang w:eastAsia="ko-KR"/>
        </w:rPr>
        <w:t xml:space="preserve"> 2 </w:t>
      </w:r>
      <w:r>
        <w:rPr>
          <w:lang w:eastAsia="ko-KR"/>
        </w:rPr>
        <w:t>이름</w:t>
      </w:r>
      <w:r>
        <w:rPr>
          <w:lang w:eastAsia="ko-KR"/>
        </w:rPr>
        <w:t>: XX (</w:t>
      </w:r>
      <w:r>
        <w:rPr>
          <w:lang w:eastAsia="ko-KR"/>
        </w:rPr>
        <w:t>있을</w:t>
      </w:r>
      <w:r>
        <w:rPr>
          <w:lang w:eastAsia="ko-KR"/>
        </w:rPr>
        <w:t xml:space="preserve"> </w:t>
      </w:r>
      <w:r>
        <w:rPr>
          <w:lang w:eastAsia="ko-KR"/>
        </w:rPr>
        <w:t>경우</w:t>
      </w:r>
      <w:r>
        <w:rPr>
          <w:lang w:eastAsia="ko-KR"/>
        </w:rPr>
        <w:t xml:space="preserve">) </w:t>
      </w:r>
      <w:r>
        <w:rPr>
          <w:lang w:eastAsia="ko-KR"/>
        </w:rPr>
        <w:t>모델</w:t>
      </w:r>
      <w:r>
        <w:rPr>
          <w:lang w:eastAsia="ko-KR"/>
        </w:rPr>
        <w:t>/</w:t>
      </w:r>
      <w:r>
        <w:rPr>
          <w:lang w:eastAsia="ko-KR"/>
        </w:rPr>
        <w:t>사양</w:t>
      </w:r>
      <w:r>
        <w:rPr>
          <w:lang w:eastAsia="ko-KR"/>
        </w:rPr>
        <w:t xml:space="preserve"> (</w:t>
      </w:r>
      <w:r>
        <w:rPr>
          <w:lang w:eastAsia="ko-KR"/>
        </w:rPr>
        <w:t>예</w:t>
      </w:r>
      <w:r>
        <w:rPr>
          <w:lang w:eastAsia="ko-KR"/>
        </w:rPr>
        <w:t xml:space="preserve">: </w:t>
      </w:r>
      <w:r>
        <w:rPr>
          <w:lang w:eastAsia="ko-KR"/>
        </w:rPr>
        <w:t>단일</w:t>
      </w:r>
      <w:r>
        <w:rPr>
          <w:lang w:eastAsia="ko-KR"/>
        </w:rPr>
        <w:t xml:space="preserve"> </w:t>
      </w:r>
      <w:r>
        <w:rPr>
          <w:lang w:eastAsia="ko-KR"/>
        </w:rPr>
        <w:t>수량</w:t>
      </w:r>
      <w:r>
        <w:rPr>
          <w:lang w:eastAsia="ko-KR"/>
        </w:rPr>
        <w:t xml:space="preserve"> </w:t>
      </w:r>
      <w:r>
        <w:rPr>
          <w:lang w:eastAsia="ko-KR"/>
        </w:rPr>
        <w:t>구성품</w:t>
      </w:r>
      <w:r>
        <w:rPr>
          <w:lang w:eastAsia="ko-KR"/>
        </w:rPr>
        <w:t xml:space="preserve"> </w:t>
      </w:r>
      <w:r>
        <w:rPr>
          <w:lang w:eastAsia="ko-KR"/>
        </w:rPr>
        <w:t>이름</w:t>
      </w:r>
      <w:r>
        <w:rPr>
          <w:lang w:eastAsia="ko-KR"/>
        </w:rPr>
        <w:t xml:space="preserve"> </w:t>
      </w:r>
      <w:r>
        <w:rPr>
          <w:lang w:eastAsia="ko-KR"/>
        </w:rPr>
        <w:t>제조업체</w:t>
      </w:r>
      <w:r>
        <w:rPr>
          <w:lang w:eastAsia="ko-KR"/>
        </w:rPr>
        <w:t xml:space="preserve"> </w:t>
      </w:r>
      <w:r>
        <w:rPr>
          <w:lang w:eastAsia="ko-KR"/>
        </w:rPr>
        <w:t>가격</w:t>
      </w:r>
      <w:r>
        <w:rPr>
          <w:lang w:eastAsia="ko-KR"/>
        </w:rPr>
        <w:t xml:space="preserve"> (</w:t>
      </w:r>
      <w:r>
        <w:rPr>
          <w:lang w:eastAsia="ko-KR"/>
        </w:rPr>
        <w:t>원</w:t>
      </w:r>
      <w:r>
        <w:rPr>
          <w:lang w:eastAsia="ko-KR"/>
        </w:rPr>
        <w:t xml:space="preserve">) </w:t>
      </w:r>
      <w:r>
        <w:rPr>
          <w:lang w:eastAsia="ko-KR"/>
        </w:rPr>
        <w:t>비고</w:t>
      </w:r>
      <w:r>
        <w:rPr>
          <w:lang w:eastAsia="ko-KR"/>
        </w:rPr>
        <w:t xml:space="preserve"> </w:t>
      </w:r>
      <w:r>
        <w:rPr>
          <w:lang w:eastAsia="ko-KR"/>
        </w:rPr>
        <w:t>번호</w:t>
      </w:r>
      <w:r>
        <w:rPr>
          <w:lang w:eastAsia="ko-KR"/>
        </w:rPr>
        <w:t xml:space="preserve"> </w:t>
      </w:r>
      <w:r>
        <w:rPr>
          <w:lang w:eastAsia="ko-KR"/>
        </w:rPr>
        <w:t>있음</w:t>
      </w:r>
      <w:r>
        <w:rPr>
          <w:lang w:eastAsia="ko-KR"/>
        </w:rPr>
        <w:t xml:space="preserve">) </w:t>
      </w:r>
      <w:r>
        <w:rPr>
          <w:lang w:eastAsia="ko-KR"/>
        </w:rPr>
        <w:t>수량</w:t>
      </w:r>
      <w:r>
        <w:rPr>
          <w:lang w:eastAsia="ko-KR"/>
        </w:rPr>
        <w:t xml:space="preserve"> 1 2 3 ...</w:t>
      </w:r>
    </w:p>
    <w:p w14:paraId="546A7BE9" w14:textId="77777777" w:rsidR="00FA3678" w:rsidRDefault="00E15A37">
      <w:pPr>
        <w:rPr>
          <w:lang w:eastAsia="ko-KR"/>
        </w:rPr>
      </w:pPr>
      <w:r>
        <w:rPr>
          <w:lang w:eastAsia="ko-KR"/>
        </w:rPr>
        <w:br w:type="page"/>
      </w:r>
    </w:p>
    <w:p w14:paraId="14207B0E" w14:textId="77777777" w:rsidR="00FA3678" w:rsidRDefault="00E15A37">
      <w:pPr>
        <w:pStyle w:val="a8"/>
      </w:pPr>
      <w:r>
        <w:lastRenderedPageBreak/>
        <w:t>Page 8</w:t>
      </w:r>
    </w:p>
    <w:p w14:paraId="3D1D80A8" w14:textId="77777777" w:rsidR="00FA3678" w:rsidRDefault="00E15A37">
      <w:pPr>
        <w:pStyle w:val="1"/>
      </w:pPr>
      <w:r>
        <w:t>Summarization</w:t>
      </w:r>
    </w:p>
    <w:p w14:paraId="2FDD8C31" w14:textId="77777777" w:rsidR="00FA3678" w:rsidRDefault="00E15A37">
      <w:r>
        <w:t>The previous text is a format for a configuration list in a tender. It includes sections for listing the name, model/specification (if applicable), item name, manufacturer, price in RMB, and any remarks for each product. The note at the end mentions that the translation may not be accurate due to unclear original text.</w:t>
      </w:r>
    </w:p>
    <w:p w14:paraId="61580180" w14:textId="77777777" w:rsidR="00FA3678" w:rsidRDefault="00E15A37">
      <w:r>
        <w:br w:type="page"/>
      </w:r>
    </w:p>
    <w:p w14:paraId="083E7334" w14:textId="77777777" w:rsidR="00FA3678" w:rsidRDefault="00E15A37">
      <w:pPr>
        <w:pStyle w:val="a8"/>
      </w:pPr>
      <w:r>
        <w:lastRenderedPageBreak/>
        <w:t>Page 8</w:t>
      </w:r>
    </w:p>
    <w:p w14:paraId="5ED6545A" w14:textId="77777777" w:rsidR="00FA3678" w:rsidRDefault="00E15A37">
      <w:pPr>
        <w:pStyle w:val="1"/>
      </w:pPr>
      <w:r>
        <w:t>Extracted Keyword</w:t>
      </w:r>
    </w:p>
    <w:p w14:paraId="5F6EDEF4" w14:textId="77777777" w:rsidR="00FA3678" w:rsidRDefault="00E15A37">
      <w:r>
        <w:t>Tender Product 1:</w:t>
      </w:r>
      <w:r>
        <w:br/>
        <w:t>Name: XX</w:t>
      </w:r>
      <w:r>
        <w:br/>
        <w:t>Model/Specification: (if applicable)</w:t>
      </w:r>
      <w:r>
        <w:br/>
        <w:t>Item Name: [insert item name]</w:t>
      </w:r>
      <w:r>
        <w:br/>
        <w:t>Manufacturer: [insert manufacturer]</w:t>
      </w:r>
      <w:r>
        <w:br/>
        <w:t>Price (RMB): [insert price]</w:t>
      </w:r>
      <w:r>
        <w:br/>
        <w:t>Remarks: [insert remarks]</w:t>
      </w:r>
      <w:r>
        <w:br/>
        <w:t>Number: [insert number]</w:t>
      </w:r>
      <w:r>
        <w:br/>
        <w:t>Tender Product 2:</w:t>
      </w:r>
      <w:r>
        <w:br/>
        <w:t>Name: XX (if applicable)</w:t>
      </w:r>
      <w:r>
        <w:br/>
        <w:t>Model/Specification: (if applicable)</w:t>
      </w:r>
      <w:r>
        <w:br/>
        <w:t>Item Name: [insert item name]</w:t>
      </w:r>
      <w:r>
        <w:br/>
        <w:t>Manufacturer: [insert manufacturer]</w:t>
      </w:r>
      <w:r>
        <w:br/>
        <w:t>Price (RMB): [insert price]</w:t>
      </w:r>
      <w:r>
        <w:br/>
        <w:t>Remarks: [insert remarks]</w:t>
      </w:r>
      <w:r>
        <w:br/>
        <w:t>Number: [insert number]</w:t>
      </w:r>
      <w:r>
        <w:br/>
        <w:t>Note: The translation provided may not be accurate due to unclear original text.</w:t>
      </w:r>
    </w:p>
    <w:p w14:paraId="3B6C23D0" w14:textId="77777777" w:rsidR="00FA3678" w:rsidRDefault="00E15A37">
      <w:r>
        <w:br w:type="page"/>
      </w:r>
    </w:p>
    <w:p w14:paraId="3EA6AEFD" w14:textId="77777777" w:rsidR="00FA3678" w:rsidRDefault="00E15A37">
      <w:pPr>
        <w:pStyle w:val="a8"/>
      </w:pPr>
      <w:r>
        <w:lastRenderedPageBreak/>
        <w:t>Page 8</w:t>
      </w:r>
    </w:p>
    <w:p w14:paraId="1B94043E" w14:textId="77777777" w:rsidR="00FA3678" w:rsidRDefault="00E15A37">
      <w:pPr>
        <w:pStyle w:val="1"/>
      </w:pPr>
      <w:r>
        <w:t>Raw Table</w:t>
      </w:r>
    </w:p>
    <w:p w14:paraId="18737A52" w14:textId="77777777" w:rsidR="00FA3678" w:rsidRDefault="00E15A37">
      <w:pPr>
        <w:pStyle w:val="21"/>
      </w:pPr>
      <w:r>
        <w:t>Table 8-1</w:t>
      </w:r>
    </w:p>
    <w:tbl>
      <w:tblPr>
        <w:tblW w:w="0" w:type="auto"/>
        <w:tblLook w:val="04A0" w:firstRow="1" w:lastRow="0" w:firstColumn="1" w:lastColumn="0" w:noHBand="0" w:noVBand="1"/>
      </w:tblPr>
      <w:tblGrid>
        <w:gridCol w:w="1080"/>
        <w:gridCol w:w="1080"/>
        <w:gridCol w:w="1080"/>
        <w:gridCol w:w="1080"/>
        <w:gridCol w:w="1080"/>
        <w:gridCol w:w="1080"/>
        <w:gridCol w:w="1080"/>
        <w:gridCol w:w="1080"/>
      </w:tblGrid>
      <w:tr w:rsidR="00FA3678" w14:paraId="1C7D8752" w14:textId="77777777">
        <w:tc>
          <w:tcPr>
            <w:tcW w:w="1080" w:type="dxa"/>
          </w:tcPr>
          <w:p w14:paraId="21284D52" w14:textId="77777777" w:rsidR="00FA3678" w:rsidRDefault="00E15A37">
            <w:r>
              <w:t>0</w:t>
            </w:r>
          </w:p>
        </w:tc>
        <w:tc>
          <w:tcPr>
            <w:tcW w:w="1080" w:type="dxa"/>
          </w:tcPr>
          <w:p w14:paraId="222AF8BD" w14:textId="77777777" w:rsidR="00FA3678" w:rsidRDefault="00E15A37">
            <w:r>
              <w:t>1</w:t>
            </w:r>
          </w:p>
        </w:tc>
        <w:tc>
          <w:tcPr>
            <w:tcW w:w="1080" w:type="dxa"/>
          </w:tcPr>
          <w:p w14:paraId="65953C1B" w14:textId="77777777" w:rsidR="00FA3678" w:rsidRDefault="00E15A37">
            <w:r>
              <w:t>2</w:t>
            </w:r>
          </w:p>
        </w:tc>
        <w:tc>
          <w:tcPr>
            <w:tcW w:w="1080" w:type="dxa"/>
          </w:tcPr>
          <w:p w14:paraId="292FC2A8" w14:textId="77777777" w:rsidR="00FA3678" w:rsidRDefault="00E15A37">
            <w:r>
              <w:t>3</w:t>
            </w:r>
          </w:p>
        </w:tc>
        <w:tc>
          <w:tcPr>
            <w:tcW w:w="1080" w:type="dxa"/>
          </w:tcPr>
          <w:p w14:paraId="284B819F" w14:textId="77777777" w:rsidR="00FA3678" w:rsidRDefault="00E15A37">
            <w:r>
              <w:t>4</w:t>
            </w:r>
          </w:p>
        </w:tc>
        <w:tc>
          <w:tcPr>
            <w:tcW w:w="1080" w:type="dxa"/>
          </w:tcPr>
          <w:p w14:paraId="73B87B63" w14:textId="77777777" w:rsidR="00FA3678" w:rsidRDefault="00E15A37">
            <w:r>
              <w:t>5</w:t>
            </w:r>
          </w:p>
        </w:tc>
        <w:tc>
          <w:tcPr>
            <w:tcW w:w="1080" w:type="dxa"/>
          </w:tcPr>
          <w:p w14:paraId="076281E0" w14:textId="77777777" w:rsidR="00FA3678" w:rsidRDefault="00E15A37">
            <w:r>
              <w:t>6</w:t>
            </w:r>
          </w:p>
        </w:tc>
        <w:tc>
          <w:tcPr>
            <w:tcW w:w="1080" w:type="dxa"/>
          </w:tcPr>
          <w:p w14:paraId="691D1A0E" w14:textId="77777777" w:rsidR="00FA3678" w:rsidRDefault="00E15A37">
            <w:r>
              <w:t>7</w:t>
            </w:r>
          </w:p>
        </w:tc>
      </w:tr>
      <w:tr w:rsidR="00FA3678" w14:paraId="6BB23584" w14:textId="77777777">
        <w:tc>
          <w:tcPr>
            <w:tcW w:w="1080" w:type="dxa"/>
          </w:tcPr>
          <w:p w14:paraId="16BD0E69" w14:textId="77777777" w:rsidR="00FA3678" w:rsidRDefault="00E15A37">
            <w:r>
              <w:t>序</w:t>
            </w:r>
            <w:r>
              <w:br/>
            </w:r>
            <w:r>
              <w:t>号</w:t>
            </w:r>
          </w:p>
        </w:tc>
        <w:tc>
          <w:tcPr>
            <w:tcW w:w="1080" w:type="dxa"/>
          </w:tcPr>
          <w:p w14:paraId="6DDE9FC5" w14:textId="77777777" w:rsidR="00FA3678" w:rsidRDefault="00E15A37">
            <w:r>
              <w:t>组件名称</w:t>
            </w:r>
          </w:p>
        </w:tc>
        <w:tc>
          <w:tcPr>
            <w:tcW w:w="1080" w:type="dxa"/>
          </w:tcPr>
          <w:p w14:paraId="10A4294D" w14:textId="77777777" w:rsidR="00FA3678" w:rsidRDefault="00E15A37">
            <w:r>
              <w:t>制造商家</w:t>
            </w:r>
          </w:p>
        </w:tc>
        <w:tc>
          <w:tcPr>
            <w:tcW w:w="1080" w:type="dxa"/>
          </w:tcPr>
          <w:p w14:paraId="04D135A2" w14:textId="77777777" w:rsidR="00FA3678" w:rsidRDefault="00E15A37">
            <w:r>
              <w:t>型号</w:t>
            </w:r>
            <w:r>
              <w:t>/</w:t>
            </w:r>
            <w:r>
              <w:t>规格（如</w:t>
            </w:r>
            <w:r>
              <w:br/>
            </w:r>
            <w:r>
              <w:t>有）</w:t>
            </w:r>
          </w:p>
        </w:tc>
        <w:tc>
          <w:tcPr>
            <w:tcW w:w="1080" w:type="dxa"/>
          </w:tcPr>
          <w:p w14:paraId="69034657" w14:textId="77777777" w:rsidR="00FA3678" w:rsidRDefault="00E15A37">
            <w:r>
              <w:t>单</w:t>
            </w:r>
            <w:r>
              <w:br/>
            </w:r>
            <w:r>
              <w:t>位</w:t>
            </w:r>
          </w:p>
        </w:tc>
        <w:tc>
          <w:tcPr>
            <w:tcW w:w="1080" w:type="dxa"/>
          </w:tcPr>
          <w:p w14:paraId="3DAE642D" w14:textId="77777777" w:rsidR="00FA3678" w:rsidRDefault="00E15A37">
            <w:r>
              <w:t>数</w:t>
            </w:r>
            <w:r>
              <w:br/>
            </w:r>
            <w:r>
              <w:t>量</w:t>
            </w:r>
          </w:p>
        </w:tc>
        <w:tc>
          <w:tcPr>
            <w:tcW w:w="1080" w:type="dxa"/>
          </w:tcPr>
          <w:p w14:paraId="6645F3C1" w14:textId="77777777" w:rsidR="00FA3678" w:rsidRDefault="00E15A37">
            <w:r>
              <w:t>价格（元）</w:t>
            </w:r>
          </w:p>
        </w:tc>
        <w:tc>
          <w:tcPr>
            <w:tcW w:w="1080" w:type="dxa"/>
          </w:tcPr>
          <w:p w14:paraId="24A5120D" w14:textId="77777777" w:rsidR="00FA3678" w:rsidRDefault="00E15A37">
            <w:r>
              <w:t>备注</w:t>
            </w:r>
          </w:p>
        </w:tc>
      </w:tr>
      <w:tr w:rsidR="00FA3678" w14:paraId="67CD28A9" w14:textId="77777777">
        <w:tc>
          <w:tcPr>
            <w:tcW w:w="1080" w:type="dxa"/>
          </w:tcPr>
          <w:p w14:paraId="2EBBFD05" w14:textId="77777777" w:rsidR="00FA3678" w:rsidRDefault="00E15A37">
            <w:r>
              <w:t>1</w:t>
            </w:r>
          </w:p>
        </w:tc>
        <w:tc>
          <w:tcPr>
            <w:tcW w:w="1080" w:type="dxa"/>
          </w:tcPr>
          <w:p w14:paraId="7CE66A3A" w14:textId="77777777" w:rsidR="00FA3678" w:rsidRDefault="00FA3678"/>
        </w:tc>
        <w:tc>
          <w:tcPr>
            <w:tcW w:w="1080" w:type="dxa"/>
          </w:tcPr>
          <w:p w14:paraId="2E8622DD" w14:textId="77777777" w:rsidR="00FA3678" w:rsidRDefault="00FA3678"/>
        </w:tc>
        <w:tc>
          <w:tcPr>
            <w:tcW w:w="1080" w:type="dxa"/>
          </w:tcPr>
          <w:p w14:paraId="6AF4526C" w14:textId="77777777" w:rsidR="00FA3678" w:rsidRDefault="00FA3678"/>
        </w:tc>
        <w:tc>
          <w:tcPr>
            <w:tcW w:w="1080" w:type="dxa"/>
          </w:tcPr>
          <w:p w14:paraId="3A0AE6C8" w14:textId="77777777" w:rsidR="00FA3678" w:rsidRDefault="00FA3678"/>
        </w:tc>
        <w:tc>
          <w:tcPr>
            <w:tcW w:w="1080" w:type="dxa"/>
          </w:tcPr>
          <w:p w14:paraId="4F444FB6" w14:textId="77777777" w:rsidR="00FA3678" w:rsidRDefault="00FA3678"/>
        </w:tc>
        <w:tc>
          <w:tcPr>
            <w:tcW w:w="1080" w:type="dxa"/>
          </w:tcPr>
          <w:p w14:paraId="0AB2D6C8" w14:textId="77777777" w:rsidR="00FA3678" w:rsidRDefault="00FA3678"/>
        </w:tc>
        <w:tc>
          <w:tcPr>
            <w:tcW w:w="1080" w:type="dxa"/>
          </w:tcPr>
          <w:p w14:paraId="09E66C15" w14:textId="77777777" w:rsidR="00FA3678" w:rsidRDefault="00FA3678"/>
        </w:tc>
      </w:tr>
      <w:tr w:rsidR="00FA3678" w14:paraId="38B065D9" w14:textId="77777777">
        <w:tc>
          <w:tcPr>
            <w:tcW w:w="1080" w:type="dxa"/>
          </w:tcPr>
          <w:p w14:paraId="449DBCBA" w14:textId="77777777" w:rsidR="00FA3678" w:rsidRDefault="00E15A37">
            <w:r>
              <w:t>2</w:t>
            </w:r>
          </w:p>
        </w:tc>
        <w:tc>
          <w:tcPr>
            <w:tcW w:w="1080" w:type="dxa"/>
          </w:tcPr>
          <w:p w14:paraId="725E0389" w14:textId="77777777" w:rsidR="00FA3678" w:rsidRDefault="00FA3678"/>
        </w:tc>
        <w:tc>
          <w:tcPr>
            <w:tcW w:w="1080" w:type="dxa"/>
          </w:tcPr>
          <w:p w14:paraId="1BBA820D" w14:textId="77777777" w:rsidR="00FA3678" w:rsidRDefault="00FA3678"/>
        </w:tc>
        <w:tc>
          <w:tcPr>
            <w:tcW w:w="1080" w:type="dxa"/>
          </w:tcPr>
          <w:p w14:paraId="5D1BFA1F" w14:textId="77777777" w:rsidR="00FA3678" w:rsidRDefault="00FA3678"/>
        </w:tc>
        <w:tc>
          <w:tcPr>
            <w:tcW w:w="1080" w:type="dxa"/>
          </w:tcPr>
          <w:p w14:paraId="15576975" w14:textId="77777777" w:rsidR="00FA3678" w:rsidRDefault="00FA3678"/>
        </w:tc>
        <w:tc>
          <w:tcPr>
            <w:tcW w:w="1080" w:type="dxa"/>
          </w:tcPr>
          <w:p w14:paraId="55755A16" w14:textId="77777777" w:rsidR="00FA3678" w:rsidRDefault="00FA3678"/>
        </w:tc>
        <w:tc>
          <w:tcPr>
            <w:tcW w:w="1080" w:type="dxa"/>
          </w:tcPr>
          <w:p w14:paraId="120DDAC2" w14:textId="77777777" w:rsidR="00FA3678" w:rsidRDefault="00FA3678"/>
        </w:tc>
        <w:tc>
          <w:tcPr>
            <w:tcW w:w="1080" w:type="dxa"/>
          </w:tcPr>
          <w:p w14:paraId="388DF302" w14:textId="77777777" w:rsidR="00FA3678" w:rsidRDefault="00FA3678"/>
        </w:tc>
      </w:tr>
      <w:tr w:rsidR="00FA3678" w14:paraId="5ADDB2F9" w14:textId="77777777">
        <w:tc>
          <w:tcPr>
            <w:tcW w:w="1080" w:type="dxa"/>
          </w:tcPr>
          <w:p w14:paraId="624012AB" w14:textId="77777777" w:rsidR="00FA3678" w:rsidRDefault="00E15A37">
            <w:r>
              <w:t>3</w:t>
            </w:r>
          </w:p>
        </w:tc>
        <w:tc>
          <w:tcPr>
            <w:tcW w:w="1080" w:type="dxa"/>
          </w:tcPr>
          <w:p w14:paraId="4F1905FC" w14:textId="77777777" w:rsidR="00FA3678" w:rsidRDefault="00FA3678"/>
        </w:tc>
        <w:tc>
          <w:tcPr>
            <w:tcW w:w="1080" w:type="dxa"/>
          </w:tcPr>
          <w:p w14:paraId="0E07628D" w14:textId="77777777" w:rsidR="00FA3678" w:rsidRDefault="00FA3678"/>
        </w:tc>
        <w:tc>
          <w:tcPr>
            <w:tcW w:w="1080" w:type="dxa"/>
          </w:tcPr>
          <w:p w14:paraId="4C5C7212" w14:textId="77777777" w:rsidR="00FA3678" w:rsidRDefault="00FA3678"/>
        </w:tc>
        <w:tc>
          <w:tcPr>
            <w:tcW w:w="1080" w:type="dxa"/>
          </w:tcPr>
          <w:p w14:paraId="1190F4E2" w14:textId="77777777" w:rsidR="00FA3678" w:rsidRDefault="00FA3678"/>
        </w:tc>
        <w:tc>
          <w:tcPr>
            <w:tcW w:w="1080" w:type="dxa"/>
          </w:tcPr>
          <w:p w14:paraId="010F3B80" w14:textId="77777777" w:rsidR="00FA3678" w:rsidRDefault="00FA3678"/>
        </w:tc>
        <w:tc>
          <w:tcPr>
            <w:tcW w:w="1080" w:type="dxa"/>
          </w:tcPr>
          <w:p w14:paraId="406A5639" w14:textId="77777777" w:rsidR="00FA3678" w:rsidRDefault="00FA3678"/>
        </w:tc>
        <w:tc>
          <w:tcPr>
            <w:tcW w:w="1080" w:type="dxa"/>
          </w:tcPr>
          <w:p w14:paraId="4A7A8F71" w14:textId="77777777" w:rsidR="00FA3678" w:rsidRDefault="00FA3678"/>
        </w:tc>
      </w:tr>
      <w:tr w:rsidR="00FA3678" w14:paraId="4A92666E" w14:textId="77777777">
        <w:tc>
          <w:tcPr>
            <w:tcW w:w="1080" w:type="dxa"/>
          </w:tcPr>
          <w:p w14:paraId="0627DAE5" w14:textId="77777777" w:rsidR="00FA3678" w:rsidRDefault="00E15A37">
            <w:r>
              <w:t>…</w:t>
            </w:r>
          </w:p>
        </w:tc>
        <w:tc>
          <w:tcPr>
            <w:tcW w:w="1080" w:type="dxa"/>
          </w:tcPr>
          <w:p w14:paraId="42052DE7" w14:textId="77777777" w:rsidR="00FA3678" w:rsidRDefault="00FA3678"/>
        </w:tc>
        <w:tc>
          <w:tcPr>
            <w:tcW w:w="1080" w:type="dxa"/>
          </w:tcPr>
          <w:p w14:paraId="5BBEBEEC" w14:textId="77777777" w:rsidR="00FA3678" w:rsidRDefault="00FA3678"/>
        </w:tc>
        <w:tc>
          <w:tcPr>
            <w:tcW w:w="1080" w:type="dxa"/>
          </w:tcPr>
          <w:p w14:paraId="3FAF52EE" w14:textId="77777777" w:rsidR="00FA3678" w:rsidRDefault="00FA3678"/>
        </w:tc>
        <w:tc>
          <w:tcPr>
            <w:tcW w:w="1080" w:type="dxa"/>
          </w:tcPr>
          <w:p w14:paraId="440D3D37" w14:textId="77777777" w:rsidR="00FA3678" w:rsidRDefault="00FA3678"/>
        </w:tc>
        <w:tc>
          <w:tcPr>
            <w:tcW w:w="1080" w:type="dxa"/>
          </w:tcPr>
          <w:p w14:paraId="4AF24F21" w14:textId="77777777" w:rsidR="00FA3678" w:rsidRDefault="00FA3678"/>
        </w:tc>
        <w:tc>
          <w:tcPr>
            <w:tcW w:w="1080" w:type="dxa"/>
          </w:tcPr>
          <w:p w14:paraId="4CD29142" w14:textId="77777777" w:rsidR="00FA3678" w:rsidRDefault="00FA3678"/>
        </w:tc>
        <w:tc>
          <w:tcPr>
            <w:tcW w:w="1080" w:type="dxa"/>
          </w:tcPr>
          <w:p w14:paraId="451B7CE0" w14:textId="77777777" w:rsidR="00FA3678" w:rsidRDefault="00FA3678"/>
        </w:tc>
      </w:tr>
    </w:tbl>
    <w:p w14:paraId="6D70679E" w14:textId="77777777" w:rsidR="00FA3678" w:rsidRDefault="00E15A37">
      <w:pPr>
        <w:pStyle w:val="21"/>
      </w:pPr>
      <w:r>
        <w:t>Table 8-2</w:t>
      </w:r>
    </w:p>
    <w:tbl>
      <w:tblPr>
        <w:tblW w:w="0" w:type="auto"/>
        <w:tblLook w:val="04A0" w:firstRow="1" w:lastRow="0" w:firstColumn="1" w:lastColumn="0" w:noHBand="0" w:noVBand="1"/>
      </w:tblPr>
      <w:tblGrid>
        <w:gridCol w:w="1080"/>
        <w:gridCol w:w="1080"/>
        <w:gridCol w:w="1080"/>
        <w:gridCol w:w="1080"/>
        <w:gridCol w:w="1080"/>
        <w:gridCol w:w="1080"/>
        <w:gridCol w:w="1080"/>
        <w:gridCol w:w="1080"/>
      </w:tblGrid>
      <w:tr w:rsidR="00FA3678" w14:paraId="11A93105" w14:textId="77777777">
        <w:tc>
          <w:tcPr>
            <w:tcW w:w="1080" w:type="dxa"/>
          </w:tcPr>
          <w:p w14:paraId="0C441A8D" w14:textId="77777777" w:rsidR="00FA3678" w:rsidRDefault="00E15A37">
            <w:r>
              <w:t>0</w:t>
            </w:r>
          </w:p>
        </w:tc>
        <w:tc>
          <w:tcPr>
            <w:tcW w:w="1080" w:type="dxa"/>
          </w:tcPr>
          <w:p w14:paraId="2BBB5A55" w14:textId="77777777" w:rsidR="00FA3678" w:rsidRDefault="00E15A37">
            <w:r>
              <w:t>1</w:t>
            </w:r>
          </w:p>
        </w:tc>
        <w:tc>
          <w:tcPr>
            <w:tcW w:w="1080" w:type="dxa"/>
          </w:tcPr>
          <w:p w14:paraId="4D8530D1" w14:textId="77777777" w:rsidR="00FA3678" w:rsidRDefault="00E15A37">
            <w:r>
              <w:t>2</w:t>
            </w:r>
          </w:p>
        </w:tc>
        <w:tc>
          <w:tcPr>
            <w:tcW w:w="1080" w:type="dxa"/>
          </w:tcPr>
          <w:p w14:paraId="09AE95C6" w14:textId="77777777" w:rsidR="00FA3678" w:rsidRDefault="00E15A37">
            <w:r>
              <w:t>3</w:t>
            </w:r>
          </w:p>
        </w:tc>
        <w:tc>
          <w:tcPr>
            <w:tcW w:w="1080" w:type="dxa"/>
          </w:tcPr>
          <w:p w14:paraId="09B48A3A" w14:textId="77777777" w:rsidR="00FA3678" w:rsidRDefault="00E15A37">
            <w:r>
              <w:t>4</w:t>
            </w:r>
          </w:p>
        </w:tc>
        <w:tc>
          <w:tcPr>
            <w:tcW w:w="1080" w:type="dxa"/>
          </w:tcPr>
          <w:p w14:paraId="6E277682" w14:textId="77777777" w:rsidR="00FA3678" w:rsidRDefault="00E15A37">
            <w:r>
              <w:t>5</w:t>
            </w:r>
          </w:p>
        </w:tc>
        <w:tc>
          <w:tcPr>
            <w:tcW w:w="1080" w:type="dxa"/>
          </w:tcPr>
          <w:p w14:paraId="7AFA5634" w14:textId="77777777" w:rsidR="00FA3678" w:rsidRDefault="00E15A37">
            <w:r>
              <w:t>6</w:t>
            </w:r>
          </w:p>
        </w:tc>
        <w:tc>
          <w:tcPr>
            <w:tcW w:w="1080" w:type="dxa"/>
          </w:tcPr>
          <w:p w14:paraId="70CA0831" w14:textId="77777777" w:rsidR="00FA3678" w:rsidRDefault="00E15A37">
            <w:r>
              <w:t>7</w:t>
            </w:r>
          </w:p>
        </w:tc>
      </w:tr>
      <w:tr w:rsidR="00FA3678" w14:paraId="5A3353E1" w14:textId="77777777">
        <w:tc>
          <w:tcPr>
            <w:tcW w:w="1080" w:type="dxa"/>
          </w:tcPr>
          <w:p w14:paraId="22CA51FA" w14:textId="77777777" w:rsidR="00FA3678" w:rsidRDefault="00E15A37">
            <w:r>
              <w:t>序</w:t>
            </w:r>
            <w:r>
              <w:br/>
            </w:r>
            <w:r>
              <w:t>号</w:t>
            </w:r>
          </w:p>
        </w:tc>
        <w:tc>
          <w:tcPr>
            <w:tcW w:w="1080" w:type="dxa"/>
          </w:tcPr>
          <w:p w14:paraId="46B7B066" w14:textId="77777777" w:rsidR="00FA3678" w:rsidRDefault="00E15A37">
            <w:r>
              <w:t>组件名称</w:t>
            </w:r>
          </w:p>
        </w:tc>
        <w:tc>
          <w:tcPr>
            <w:tcW w:w="1080" w:type="dxa"/>
          </w:tcPr>
          <w:p w14:paraId="0FF704F6" w14:textId="77777777" w:rsidR="00FA3678" w:rsidRDefault="00E15A37">
            <w:r>
              <w:t>制造商家</w:t>
            </w:r>
          </w:p>
        </w:tc>
        <w:tc>
          <w:tcPr>
            <w:tcW w:w="1080" w:type="dxa"/>
          </w:tcPr>
          <w:p w14:paraId="128604EC" w14:textId="77777777" w:rsidR="00FA3678" w:rsidRDefault="00E15A37">
            <w:r>
              <w:t>型号</w:t>
            </w:r>
            <w:r>
              <w:t>/</w:t>
            </w:r>
            <w:r>
              <w:t>规格（如</w:t>
            </w:r>
            <w:r>
              <w:br/>
            </w:r>
            <w:r>
              <w:t>有）</w:t>
            </w:r>
          </w:p>
        </w:tc>
        <w:tc>
          <w:tcPr>
            <w:tcW w:w="1080" w:type="dxa"/>
          </w:tcPr>
          <w:p w14:paraId="3A778403" w14:textId="77777777" w:rsidR="00FA3678" w:rsidRDefault="00E15A37">
            <w:r>
              <w:t>单</w:t>
            </w:r>
            <w:r>
              <w:br/>
            </w:r>
            <w:r>
              <w:t>位</w:t>
            </w:r>
          </w:p>
        </w:tc>
        <w:tc>
          <w:tcPr>
            <w:tcW w:w="1080" w:type="dxa"/>
          </w:tcPr>
          <w:p w14:paraId="16103C5C" w14:textId="77777777" w:rsidR="00FA3678" w:rsidRDefault="00E15A37">
            <w:r>
              <w:t>数</w:t>
            </w:r>
            <w:r>
              <w:br/>
            </w:r>
            <w:r>
              <w:t>量</w:t>
            </w:r>
          </w:p>
        </w:tc>
        <w:tc>
          <w:tcPr>
            <w:tcW w:w="1080" w:type="dxa"/>
          </w:tcPr>
          <w:p w14:paraId="07E86407" w14:textId="77777777" w:rsidR="00FA3678" w:rsidRDefault="00E15A37">
            <w:r>
              <w:t>价格（元）</w:t>
            </w:r>
          </w:p>
        </w:tc>
        <w:tc>
          <w:tcPr>
            <w:tcW w:w="1080" w:type="dxa"/>
          </w:tcPr>
          <w:p w14:paraId="79520268" w14:textId="77777777" w:rsidR="00FA3678" w:rsidRDefault="00E15A37">
            <w:r>
              <w:t>备注</w:t>
            </w:r>
          </w:p>
        </w:tc>
      </w:tr>
      <w:tr w:rsidR="00FA3678" w14:paraId="10A9F18E" w14:textId="77777777">
        <w:tc>
          <w:tcPr>
            <w:tcW w:w="1080" w:type="dxa"/>
          </w:tcPr>
          <w:p w14:paraId="7E25C191" w14:textId="77777777" w:rsidR="00FA3678" w:rsidRDefault="00E15A37">
            <w:r>
              <w:t>1</w:t>
            </w:r>
          </w:p>
        </w:tc>
        <w:tc>
          <w:tcPr>
            <w:tcW w:w="1080" w:type="dxa"/>
          </w:tcPr>
          <w:p w14:paraId="097FC7EC" w14:textId="77777777" w:rsidR="00FA3678" w:rsidRDefault="00FA3678"/>
        </w:tc>
        <w:tc>
          <w:tcPr>
            <w:tcW w:w="1080" w:type="dxa"/>
          </w:tcPr>
          <w:p w14:paraId="0625601C" w14:textId="77777777" w:rsidR="00FA3678" w:rsidRDefault="00FA3678"/>
        </w:tc>
        <w:tc>
          <w:tcPr>
            <w:tcW w:w="1080" w:type="dxa"/>
          </w:tcPr>
          <w:p w14:paraId="62E4CE90" w14:textId="77777777" w:rsidR="00FA3678" w:rsidRDefault="00FA3678"/>
        </w:tc>
        <w:tc>
          <w:tcPr>
            <w:tcW w:w="1080" w:type="dxa"/>
          </w:tcPr>
          <w:p w14:paraId="7ED55395" w14:textId="77777777" w:rsidR="00FA3678" w:rsidRDefault="00FA3678"/>
        </w:tc>
        <w:tc>
          <w:tcPr>
            <w:tcW w:w="1080" w:type="dxa"/>
          </w:tcPr>
          <w:p w14:paraId="58F48333" w14:textId="77777777" w:rsidR="00FA3678" w:rsidRDefault="00FA3678"/>
        </w:tc>
        <w:tc>
          <w:tcPr>
            <w:tcW w:w="1080" w:type="dxa"/>
          </w:tcPr>
          <w:p w14:paraId="375A0FF9" w14:textId="77777777" w:rsidR="00FA3678" w:rsidRDefault="00FA3678"/>
        </w:tc>
        <w:tc>
          <w:tcPr>
            <w:tcW w:w="1080" w:type="dxa"/>
          </w:tcPr>
          <w:p w14:paraId="15239222" w14:textId="77777777" w:rsidR="00FA3678" w:rsidRDefault="00FA3678"/>
        </w:tc>
      </w:tr>
      <w:tr w:rsidR="00FA3678" w14:paraId="3ECB252B" w14:textId="77777777">
        <w:tc>
          <w:tcPr>
            <w:tcW w:w="1080" w:type="dxa"/>
          </w:tcPr>
          <w:p w14:paraId="62A487D6" w14:textId="77777777" w:rsidR="00FA3678" w:rsidRDefault="00E15A37">
            <w:r>
              <w:t>2</w:t>
            </w:r>
          </w:p>
        </w:tc>
        <w:tc>
          <w:tcPr>
            <w:tcW w:w="1080" w:type="dxa"/>
          </w:tcPr>
          <w:p w14:paraId="5CFBFFDF" w14:textId="77777777" w:rsidR="00FA3678" w:rsidRDefault="00FA3678"/>
        </w:tc>
        <w:tc>
          <w:tcPr>
            <w:tcW w:w="1080" w:type="dxa"/>
          </w:tcPr>
          <w:p w14:paraId="4A93F3C4" w14:textId="77777777" w:rsidR="00FA3678" w:rsidRDefault="00FA3678"/>
        </w:tc>
        <w:tc>
          <w:tcPr>
            <w:tcW w:w="1080" w:type="dxa"/>
          </w:tcPr>
          <w:p w14:paraId="28FB734E" w14:textId="77777777" w:rsidR="00FA3678" w:rsidRDefault="00FA3678"/>
        </w:tc>
        <w:tc>
          <w:tcPr>
            <w:tcW w:w="1080" w:type="dxa"/>
          </w:tcPr>
          <w:p w14:paraId="51834DA7" w14:textId="77777777" w:rsidR="00FA3678" w:rsidRDefault="00FA3678"/>
        </w:tc>
        <w:tc>
          <w:tcPr>
            <w:tcW w:w="1080" w:type="dxa"/>
          </w:tcPr>
          <w:p w14:paraId="3546E319" w14:textId="77777777" w:rsidR="00FA3678" w:rsidRDefault="00FA3678"/>
        </w:tc>
        <w:tc>
          <w:tcPr>
            <w:tcW w:w="1080" w:type="dxa"/>
          </w:tcPr>
          <w:p w14:paraId="7B831157" w14:textId="77777777" w:rsidR="00FA3678" w:rsidRDefault="00FA3678"/>
        </w:tc>
        <w:tc>
          <w:tcPr>
            <w:tcW w:w="1080" w:type="dxa"/>
          </w:tcPr>
          <w:p w14:paraId="6E3D3FF2" w14:textId="77777777" w:rsidR="00FA3678" w:rsidRDefault="00FA3678"/>
        </w:tc>
      </w:tr>
      <w:tr w:rsidR="00FA3678" w14:paraId="1D5E5FC4" w14:textId="77777777">
        <w:tc>
          <w:tcPr>
            <w:tcW w:w="1080" w:type="dxa"/>
          </w:tcPr>
          <w:p w14:paraId="125DBF03" w14:textId="77777777" w:rsidR="00FA3678" w:rsidRDefault="00E15A37">
            <w:r>
              <w:t>3</w:t>
            </w:r>
          </w:p>
        </w:tc>
        <w:tc>
          <w:tcPr>
            <w:tcW w:w="1080" w:type="dxa"/>
          </w:tcPr>
          <w:p w14:paraId="31758825" w14:textId="77777777" w:rsidR="00FA3678" w:rsidRDefault="00FA3678"/>
        </w:tc>
        <w:tc>
          <w:tcPr>
            <w:tcW w:w="1080" w:type="dxa"/>
          </w:tcPr>
          <w:p w14:paraId="04F4B3CF" w14:textId="77777777" w:rsidR="00FA3678" w:rsidRDefault="00FA3678"/>
        </w:tc>
        <w:tc>
          <w:tcPr>
            <w:tcW w:w="1080" w:type="dxa"/>
          </w:tcPr>
          <w:p w14:paraId="3AA2C0CD" w14:textId="77777777" w:rsidR="00FA3678" w:rsidRDefault="00FA3678"/>
        </w:tc>
        <w:tc>
          <w:tcPr>
            <w:tcW w:w="1080" w:type="dxa"/>
          </w:tcPr>
          <w:p w14:paraId="10CB3F95" w14:textId="77777777" w:rsidR="00FA3678" w:rsidRDefault="00FA3678"/>
        </w:tc>
        <w:tc>
          <w:tcPr>
            <w:tcW w:w="1080" w:type="dxa"/>
          </w:tcPr>
          <w:p w14:paraId="6052F910" w14:textId="77777777" w:rsidR="00FA3678" w:rsidRDefault="00FA3678"/>
        </w:tc>
        <w:tc>
          <w:tcPr>
            <w:tcW w:w="1080" w:type="dxa"/>
          </w:tcPr>
          <w:p w14:paraId="6A29D505" w14:textId="77777777" w:rsidR="00FA3678" w:rsidRDefault="00FA3678"/>
        </w:tc>
        <w:tc>
          <w:tcPr>
            <w:tcW w:w="1080" w:type="dxa"/>
          </w:tcPr>
          <w:p w14:paraId="61DE0478" w14:textId="77777777" w:rsidR="00FA3678" w:rsidRDefault="00FA3678"/>
        </w:tc>
      </w:tr>
      <w:tr w:rsidR="00FA3678" w14:paraId="30A31D8C" w14:textId="77777777">
        <w:tc>
          <w:tcPr>
            <w:tcW w:w="1080" w:type="dxa"/>
          </w:tcPr>
          <w:p w14:paraId="488C9275" w14:textId="77777777" w:rsidR="00FA3678" w:rsidRDefault="00E15A37">
            <w:r>
              <w:t>…</w:t>
            </w:r>
          </w:p>
        </w:tc>
        <w:tc>
          <w:tcPr>
            <w:tcW w:w="1080" w:type="dxa"/>
          </w:tcPr>
          <w:p w14:paraId="53DB6B71" w14:textId="77777777" w:rsidR="00FA3678" w:rsidRDefault="00FA3678"/>
        </w:tc>
        <w:tc>
          <w:tcPr>
            <w:tcW w:w="1080" w:type="dxa"/>
          </w:tcPr>
          <w:p w14:paraId="23B5BF32" w14:textId="77777777" w:rsidR="00FA3678" w:rsidRDefault="00FA3678"/>
        </w:tc>
        <w:tc>
          <w:tcPr>
            <w:tcW w:w="1080" w:type="dxa"/>
          </w:tcPr>
          <w:p w14:paraId="0E749F48" w14:textId="77777777" w:rsidR="00FA3678" w:rsidRDefault="00FA3678"/>
        </w:tc>
        <w:tc>
          <w:tcPr>
            <w:tcW w:w="1080" w:type="dxa"/>
          </w:tcPr>
          <w:p w14:paraId="2B0F56E3" w14:textId="77777777" w:rsidR="00FA3678" w:rsidRDefault="00FA3678"/>
        </w:tc>
        <w:tc>
          <w:tcPr>
            <w:tcW w:w="1080" w:type="dxa"/>
          </w:tcPr>
          <w:p w14:paraId="0685121E" w14:textId="77777777" w:rsidR="00FA3678" w:rsidRDefault="00FA3678"/>
        </w:tc>
        <w:tc>
          <w:tcPr>
            <w:tcW w:w="1080" w:type="dxa"/>
          </w:tcPr>
          <w:p w14:paraId="3A14BF99" w14:textId="77777777" w:rsidR="00FA3678" w:rsidRDefault="00FA3678"/>
        </w:tc>
        <w:tc>
          <w:tcPr>
            <w:tcW w:w="1080" w:type="dxa"/>
          </w:tcPr>
          <w:p w14:paraId="49071AFC" w14:textId="77777777" w:rsidR="00FA3678" w:rsidRDefault="00FA3678"/>
        </w:tc>
      </w:tr>
    </w:tbl>
    <w:p w14:paraId="7CB16231" w14:textId="77777777" w:rsidR="00FA3678" w:rsidRDefault="00E15A37">
      <w:r>
        <w:br w:type="page"/>
      </w:r>
    </w:p>
    <w:p w14:paraId="3C10E5F1" w14:textId="77777777" w:rsidR="00FA3678" w:rsidRDefault="00E15A37">
      <w:pPr>
        <w:pStyle w:val="a8"/>
      </w:pPr>
      <w:r>
        <w:lastRenderedPageBreak/>
        <w:t>Page 9</w:t>
      </w:r>
    </w:p>
    <w:p w14:paraId="6F521701" w14:textId="77777777" w:rsidR="00FA3678" w:rsidRDefault="00E15A37">
      <w:pPr>
        <w:pStyle w:val="1"/>
      </w:pPr>
      <w:r>
        <w:t>Raw Text</w:t>
      </w:r>
    </w:p>
    <w:p w14:paraId="3B497401" w14:textId="77777777" w:rsidR="00FA3678" w:rsidRDefault="00E15A37">
      <w:r>
        <w:t>格式</w:t>
      </w:r>
      <w:r>
        <w:t xml:space="preserve"> 1</w:t>
      </w:r>
      <w:r>
        <w:br/>
      </w:r>
      <w:r>
        <w:t>配置清单</w:t>
      </w:r>
      <w:r>
        <w:br/>
      </w:r>
      <w:r>
        <w:t>招标产品</w:t>
      </w:r>
      <w:r>
        <w:t>1</w:t>
      </w:r>
      <w:r>
        <w:t>名称：</w:t>
      </w:r>
      <w:r>
        <w:t>XX</w:t>
      </w:r>
      <w:r>
        <w:br/>
      </w:r>
      <w:r>
        <w:t>序</w:t>
      </w:r>
      <w:r>
        <w:t xml:space="preserve"> </w:t>
      </w:r>
      <w:r>
        <w:t>型号</w:t>
      </w:r>
      <w:r>
        <w:t>/</w:t>
      </w:r>
      <w:r>
        <w:t>规格（如</w:t>
      </w:r>
      <w:r>
        <w:t xml:space="preserve"> </w:t>
      </w:r>
      <w:r>
        <w:t>单</w:t>
      </w:r>
      <w:r>
        <w:t xml:space="preserve"> </w:t>
      </w:r>
      <w:r>
        <w:t>数</w:t>
      </w:r>
      <w:r>
        <w:br/>
      </w:r>
      <w:r>
        <w:t>组件名称</w:t>
      </w:r>
      <w:r>
        <w:t xml:space="preserve"> </w:t>
      </w:r>
      <w:r>
        <w:t>制造商家</w:t>
      </w:r>
      <w:r>
        <w:t xml:space="preserve"> </w:t>
      </w:r>
      <w:r>
        <w:t>价格（元）</w:t>
      </w:r>
      <w:r>
        <w:t xml:space="preserve"> </w:t>
      </w:r>
      <w:r>
        <w:t>备注</w:t>
      </w:r>
      <w:r>
        <w:br/>
      </w:r>
      <w:r>
        <w:t>号</w:t>
      </w:r>
      <w:r>
        <w:t xml:space="preserve"> </w:t>
      </w:r>
      <w:r>
        <w:t>有）</w:t>
      </w:r>
      <w:r>
        <w:t xml:space="preserve"> </w:t>
      </w:r>
      <w:r>
        <w:t>位</w:t>
      </w:r>
      <w:r>
        <w:t xml:space="preserve"> </w:t>
      </w:r>
      <w:r>
        <w:t>量</w:t>
      </w:r>
      <w:r>
        <w:br/>
        <w:t>1</w:t>
      </w:r>
      <w:r>
        <w:br/>
        <w:t>2</w:t>
      </w:r>
      <w:r>
        <w:br/>
        <w:t>3</w:t>
      </w:r>
      <w:r>
        <w:br/>
        <w:t>…</w:t>
      </w:r>
      <w:r>
        <w:br/>
      </w:r>
      <w:r>
        <w:t>招标产品</w:t>
      </w:r>
      <w:r>
        <w:t>2</w:t>
      </w:r>
      <w:r>
        <w:t>名称：</w:t>
      </w:r>
      <w:r>
        <w:t>XX</w:t>
      </w:r>
      <w:r>
        <w:t>（如有）</w:t>
      </w:r>
      <w:r>
        <w:br/>
      </w:r>
      <w:r>
        <w:t>序</w:t>
      </w:r>
      <w:r>
        <w:t xml:space="preserve"> </w:t>
      </w:r>
      <w:r>
        <w:t>型号</w:t>
      </w:r>
      <w:r>
        <w:t>/</w:t>
      </w:r>
      <w:r>
        <w:t>规格（如</w:t>
      </w:r>
      <w:r>
        <w:t xml:space="preserve"> </w:t>
      </w:r>
      <w:r>
        <w:t>单</w:t>
      </w:r>
      <w:r>
        <w:t xml:space="preserve"> </w:t>
      </w:r>
      <w:r>
        <w:t>数</w:t>
      </w:r>
      <w:r>
        <w:br/>
      </w:r>
      <w:r>
        <w:t>组件名称</w:t>
      </w:r>
      <w:r>
        <w:t xml:space="preserve"> </w:t>
      </w:r>
      <w:r>
        <w:t>制造商家</w:t>
      </w:r>
      <w:r>
        <w:t xml:space="preserve"> </w:t>
      </w:r>
      <w:r>
        <w:t>价格（元）</w:t>
      </w:r>
      <w:r>
        <w:t xml:space="preserve"> </w:t>
      </w:r>
      <w:r>
        <w:t>备注</w:t>
      </w:r>
      <w:r>
        <w:br/>
      </w:r>
      <w:r>
        <w:t>号</w:t>
      </w:r>
      <w:r>
        <w:t xml:space="preserve"> </w:t>
      </w:r>
      <w:r>
        <w:t>有）</w:t>
      </w:r>
      <w:r>
        <w:t xml:space="preserve"> </w:t>
      </w:r>
      <w:r>
        <w:t>位</w:t>
      </w:r>
      <w:r>
        <w:t xml:space="preserve"> </w:t>
      </w:r>
      <w:r>
        <w:t>量</w:t>
      </w:r>
      <w:r>
        <w:br/>
        <w:t>1</w:t>
      </w:r>
      <w:r>
        <w:br/>
        <w:t>2</w:t>
      </w:r>
      <w:r>
        <w:br/>
        <w:t>3</w:t>
      </w:r>
      <w:r>
        <w:br/>
        <w:t>…</w:t>
      </w:r>
    </w:p>
    <w:p w14:paraId="0BF420E9" w14:textId="77777777" w:rsidR="00FA3678" w:rsidRDefault="00E15A37">
      <w:r>
        <w:br w:type="page"/>
      </w:r>
    </w:p>
    <w:p w14:paraId="2F9F3641" w14:textId="77777777" w:rsidR="00FA3678" w:rsidRDefault="00E15A37">
      <w:pPr>
        <w:pStyle w:val="a8"/>
      </w:pPr>
      <w:r>
        <w:lastRenderedPageBreak/>
        <w:t>Page 9</w:t>
      </w:r>
    </w:p>
    <w:p w14:paraId="09F12A84" w14:textId="77777777" w:rsidR="00FA3678" w:rsidRDefault="00E15A37">
      <w:pPr>
        <w:pStyle w:val="1"/>
      </w:pPr>
      <w:r>
        <w:t>English Text</w:t>
      </w:r>
    </w:p>
    <w:p w14:paraId="03F8C7B3" w14:textId="77777777" w:rsidR="00FA3678" w:rsidRDefault="00E15A37">
      <w:r>
        <w:t>Format 2: List of Consumables and Spare Parts after Warranty Period</w:t>
      </w:r>
      <w:r>
        <w:br/>
        <w:t>Tender Product 1: XX</w:t>
      </w:r>
      <w:r>
        <w:br/>
        <w:t>No. Model/Specification Unit Estimated Annual Usage Name Manufacturer Unit Price (RMB) Subtotal (RMB) Remarks</w:t>
      </w:r>
      <w:r>
        <w:br/>
        <w:t>1</w:t>
      </w:r>
      <w:r>
        <w:br/>
        <w:t>2</w:t>
      </w:r>
      <w:r>
        <w:br/>
        <w:t>3</w:t>
      </w:r>
      <w:r>
        <w:br/>
        <w:t>...</w:t>
      </w:r>
      <w:r>
        <w:br/>
        <w:t>Total (RMB/year)</w:t>
      </w:r>
      <w:r>
        <w:br/>
        <w:t>Tender Product 2: XX (if applicable)</w:t>
      </w:r>
      <w:r>
        <w:br/>
        <w:t>No. Model/Specification Unit Estimated Annual Usage Name Manufacturer Unit Price (RMB) Subtotal (RMB) Remarks</w:t>
      </w:r>
      <w:r>
        <w:br/>
        <w:t>1</w:t>
      </w:r>
      <w:r>
        <w:br/>
        <w:t>2</w:t>
      </w:r>
      <w:r>
        <w:br/>
        <w:t>3</w:t>
      </w:r>
      <w:r>
        <w:br/>
        <w:t>...</w:t>
      </w:r>
      <w:r>
        <w:br/>
        <w:t>Total (RMB/year)</w:t>
      </w:r>
      <w:r>
        <w:br/>
        <w:t>Note:</w:t>
      </w:r>
      <w:r>
        <w:br/>
        <w:t>Suppliers should provide reasonable quotations for consumables and spare parts after the warranty period of the tendered products. The purchaser will settle the payment base</w:t>
      </w:r>
      <w:r>
        <w:t>d on the unit price quoted multiplied by the actual usage quantity. The settlement ceiling is the total amount for the year, and any excess amount will be borne by the supplier.</w:t>
      </w:r>
      <w:r>
        <w:br/>
        <w:t>For multiple tendered products, the evaluation will be based on the total annual amount of all products.</w:t>
      </w:r>
    </w:p>
    <w:p w14:paraId="7A11C4E9" w14:textId="77777777" w:rsidR="00FA3678" w:rsidRDefault="00E15A37">
      <w:r>
        <w:br w:type="page"/>
      </w:r>
    </w:p>
    <w:p w14:paraId="16BC2944" w14:textId="77777777" w:rsidR="00FA3678" w:rsidRDefault="00E15A37">
      <w:pPr>
        <w:pStyle w:val="a8"/>
        <w:rPr>
          <w:lang w:eastAsia="ko-KR"/>
        </w:rPr>
      </w:pPr>
      <w:r>
        <w:rPr>
          <w:lang w:eastAsia="ko-KR"/>
        </w:rPr>
        <w:lastRenderedPageBreak/>
        <w:t>Page 9</w:t>
      </w:r>
    </w:p>
    <w:p w14:paraId="4B87CAAD" w14:textId="77777777" w:rsidR="00FA3678" w:rsidRDefault="00E15A37">
      <w:pPr>
        <w:pStyle w:val="1"/>
        <w:rPr>
          <w:lang w:eastAsia="ko-KR"/>
        </w:rPr>
      </w:pPr>
      <w:r>
        <w:rPr>
          <w:lang w:eastAsia="ko-KR"/>
        </w:rPr>
        <w:t>Korean Text</w:t>
      </w:r>
    </w:p>
    <w:p w14:paraId="337738CC" w14:textId="77777777" w:rsidR="00FA3678" w:rsidRDefault="00E15A37">
      <w:pPr>
        <w:rPr>
          <w:lang w:eastAsia="ko-KR"/>
        </w:rPr>
      </w:pPr>
      <w:r>
        <w:rPr>
          <w:lang w:eastAsia="ko-KR"/>
        </w:rPr>
        <w:t>형식</w:t>
      </w:r>
      <w:r>
        <w:rPr>
          <w:lang w:eastAsia="ko-KR"/>
        </w:rPr>
        <w:t xml:space="preserve"> 2: </w:t>
      </w:r>
      <w:r>
        <w:rPr>
          <w:lang w:eastAsia="ko-KR"/>
        </w:rPr>
        <w:t>보증</w:t>
      </w:r>
      <w:r>
        <w:rPr>
          <w:lang w:eastAsia="ko-KR"/>
        </w:rPr>
        <w:t xml:space="preserve"> </w:t>
      </w:r>
      <w:r>
        <w:rPr>
          <w:lang w:eastAsia="ko-KR"/>
        </w:rPr>
        <w:t>기간</w:t>
      </w:r>
      <w:r>
        <w:rPr>
          <w:lang w:eastAsia="ko-KR"/>
        </w:rPr>
        <w:t xml:space="preserve"> </w:t>
      </w:r>
      <w:r>
        <w:rPr>
          <w:lang w:eastAsia="ko-KR"/>
        </w:rPr>
        <w:t>이후의</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w:t>
      </w:r>
      <w:r>
        <w:rPr>
          <w:lang w:eastAsia="ko-KR"/>
        </w:rPr>
        <w:t xml:space="preserve"> </w:t>
      </w:r>
      <w:r>
        <w:rPr>
          <w:lang w:eastAsia="ko-KR"/>
        </w:rPr>
        <w:t>구성</w:t>
      </w:r>
      <w:r>
        <w:rPr>
          <w:lang w:eastAsia="ko-KR"/>
        </w:rPr>
        <w:t xml:space="preserve"> </w:t>
      </w:r>
      <w:r>
        <w:rPr>
          <w:lang w:eastAsia="ko-KR"/>
        </w:rPr>
        <w:t>목록</w:t>
      </w:r>
      <w:r>
        <w:rPr>
          <w:lang w:eastAsia="ko-KR"/>
        </w:rPr>
        <w:br/>
      </w:r>
      <w:r>
        <w:rPr>
          <w:lang w:eastAsia="ko-KR"/>
        </w:rPr>
        <w:t>입찰</w:t>
      </w:r>
      <w:r>
        <w:rPr>
          <w:lang w:eastAsia="ko-KR"/>
        </w:rPr>
        <w:t xml:space="preserve"> </w:t>
      </w:r>
      <w:r>
        <w:rPr>
          <w:lang w:eastAsia="ko-KR"/>
        </w:rPr>
        <w:t>제품</w:t>
      </w:r>
      <w:r>
        <w:rPr>
          <w:lang w:eastAsia="ko-KR"/>
        </w:rPr>
        <w:t xml:space="preserve"> 1</w:t>
      </w:r>
      <w:r>
        <w:rPr>
          <w:lang w:eastAsia="ko-KR"/>
        </w:rPr>
        <w:t>명</w:t>
      </w:r>
      <w:r>
        <w:rPr>
          <w:lang w:eastAsia="ko-KR"/>
        </w:rPr>
        <w:t>: XX</w:t>
      </w:r>
      <w:r>
        <w:rPr>
          <w:lang w:eastAsia="ko-KR"/>
        </w:rPr>
        <w:br/>
      </w:r>
      <w:r>
        <w:rPr>
          <w:lang w:eastAsia="ko-KR"/>
        </w:rPr>
        <w:t>일련</w:t>
      </w:r>
      <w:r>
        <w:rPr>
          <w:lang w:eastAsia="ko-KR"/>
        </w:rPr>
        <w:t xml:space="preserve"> </w:t>
      </w:r>
      <w:r>
        <w:rPr>
          <w:lang w:eastAsia="ko-KR"/>
        </w:rPr>
        <w:t>번호</w:t>
      </w:r>
      <w:r>
        <w:rPr>
          <w:lang w:eastAsia="ko-KR"/>
        </w:rPr>
        <w:t xml:space="preserve"> </w:t>
      </w:r>
      <w:r>
        <w:rPr>
          <w:lang w:eastAsia="ko-KR"/>
        </w:rPr>
        <w:t>모델</w:t>
      </w:r>
      <w:r>
        <w:rPr>
          <w:lang w:eastAsia="ko-KR"/>
        </w:rPr>
        <w:t>/</w:t>
      </w:r>
      <w:r>
        <w:rPr>
          <w:lang w:eastAsia="ko-KR"/>
        </w:rPr>
        <w:t>사양</w:t>
      </w:r>
      <w:r>
        <w:rPr>
          <w:lang w:eastAsia="ko-KR"/>
        </w:rPr>
        <w:t xml:space="preserve"> </w:t>
      </w:r>
      <w:r>
        <w:rPr>
          <w:lang w:eastAsia="ko-KR"/>
        </w:rPr>
        <w:t>단위</w:t>
      </w:r>
      <w:r>
        <w:rPr>
          <w:lang w:eastAsia="ko-KR"/>
        </w:rPr>
        <w:t xml:space="preserve"> </w:t>
      </w:r>
      <w:r>
        <w:rPr>
          <w:lang w:eastAsia="ko-KR"/>
        </w:rPr>
        <w:t>예상</w:t>
      </w:r>
      <w:r>
        <w:rPr>
          <w:lang w:eastAsia="ko-KR"/>
        </w:rPr>
        <w:t xml:space="preserve"> </w:t>
      </w:r>
      <w:r>
        <w:rPr>
          <w:lang w:eastAsia="ko-KR"/>
        </w:rPr>
        <w:t>연간</w:t>
      </w:r>
      <w:r>
        <w:rPr>
          <w:lang w:eastAsia="ko-KR"/>
        </w:rPr>
        <w:t xml:space="preserve"> </w:t>
      </w:r>
      <w:r>
        <w:rPr>
          <w:lang w:eastAsia="ko-KR"/>
        </w:rPr>
        <w:t>사용량</w:t>
      </w:r>
      <w:r>
        <w:rPr>
          <w:lang w:eastAsia="ko-KR"/>
        </w:rPr>
        <w:t xml:space="preserve"> </w:t>
      </w:r>
      <w:r>
        <w:rPr>
          <w:lang w:eastAsia="ko-KR"/>
        </w:rPr>
        <w:t>명칭</w:t>
      </w:r>
      <w:r>
        <w:rPr>
          <w:lang w:eastAsia="ko-KR"/>
        </w:rPr>
        <w:t xml:space="preserve"> </w:t>
      </w:r>
      <w:r>
        <w:rPr>
          <w:lang w:eastAsia="ko-KR"/>
        </w:rPr>
        <w:t>제조업체</w:t>
      </w:r>
      <w:r>
        <w:rPr>
          <w:lang w:eastAsia="ko-KR"/>
        </w:rPr>
        <w:t xml:space="preserve"> </w:t>
      </w:r>
      <w:r>
        <w:rPr>
          <w:lang w:eastAsia="ko-KR"/>
        </w:rPr>
        <w:t>단가</w:t>
      </w:r>
      <w:r>
        <w:rPr>
          <w:lang w:eastAsia="ko-KR"/>
        </w:rPr>
        <w:t>(</w:t>
      </w:r>
      <w:r>
        <w:rPr>
          <w:lang w:eastAsia="ko-KR"/>
        </w:rPr>
        <w:t>원</w:t>
      </w:r>
      <w:r>
        <w:rPr>
          <w:lang w:eastAsia="ko-KR"/>
        </w:rPr>
        <w:t xml:space="preserve">) </w:t>
      </w:r>
      <w:r>
        <w:rPr>
          <w:lang w:eastAsia="ko-KR"/>
        </w:rPr>
        <w:t>소계</w:t>
      </w:r>
      <w:r>
        <w:rPr>
          <w:lang w:eastAsia="ko-KR"/>
        </w:rPr>
        <w:t>(</w:t>
      </w:r>
      <w:r>
        <w:rPr>
          <w:lang w:eastAsia="ko-KR"/>
        </w:rPr>
        <w:t>원</w:t>
      </w:r>
      <w:r>
        <w:rPr>
          <w:lang w:eastAsia="ko-KR"/>
        </w:rPr>
        <w:t xml:space="preserve">) </w:t>
      </w:r>
      <w:r>
        <w:rPr>
          <w:lang w:eastAsia="ko-KR"/>
        </w:rPr>
        <w:t>비고</w:t>
      </w:r>
      <w:r>
        <w:rPr>
          <w:lang w:eastAsia="ko-KR"/>
        </w:rPr>
        <w:br/>
      </w:r>
      <w:r>
        <w:rPr>
          <w:lang w:eastAsia="ko-KR"/>
        </w:rPr>
        <w:t>번호</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위치</w:t>
      </w:r>
      <w:r>
        <w:rPr>
          <w:lang w:eastAsia="ko-KR"/>
        </w:rPr>
        <w:t xml:space="preserve"> </w:t>
      </w:r>
      <w:r>
        <w:rPr>
          <w:lang w:eastAsia="ko-KR"/>
        </w:rPr>
        <w:t>사용량</w:t>
      </w:r>
      <w:r>
        <w:rPr>
          <w:lang w:eastAsia="ko-KR"/>
        </w:rPr>
        <w:t xml:space="preserve"> 1 2 3 </w:t>
      </w:r>
      <w:r>
        <w:rPr>
          <w:lang w:eastAsia="ko-KR"/>
        </w:rPr>
        <w:t xml:space="preserve">... </w:t>
      </w:r>
      <w:r>
        <w:rPr>
          <w:lang w:eastAsia="ko-KR"/>
        </w:rPr>
        <w:t>합계</w:t>
      </w:r>
      <w:r>
        <w:rPr>
          <w:lang w:eastAsia="ko-KR"/>
        </w:rPr>
        <w:t>(</w:t>
      </w:r>
      <w:r>
        <w:rPr>
          <w:lang w:eastAsia="ko-KR"/>
        </w:rPr>
        <w:t>원</w:t>
      </w:r>
      <w:r>
        <w:rPr>
          <w:lang w:eastAsia="ko-KR"/>
        </w:rPr>
        <w:t>/</w:t>
      </w:r>
      <w:r>
        <w:rPr>
          <w:lang w:eastAsia="ko-KR"/>
        </w:rPr>
        <w:t>년</w:t>
      </w:r>
      <w:r>
        <w:rPr>
          <w:lang w:eastAsia="ko-KR"/>
        </w:rPr>
        <w:t>)</w:t>
      </w:r>
      <w:r>
        <w:rPr>
          <w:lang w:eastAsia="ko-KR"/>
        </w:rPr>
        <w:br/>
      </w:r>
      <w:r>
        <w:rPr>
          <w:lang w:eastAsia="ko-KR"/>
        </w:rPr>
        <w:t>입찰</w:t>
      </w:r>
      <w:r>
        <w:rPr>
          <w:lang w:eastAsia="ko-KR"/>
        </w:rPr>
        <w:t xml:space="preserve"> </w:t>
      </w:r>
      <w:r>
        <w:rPr>
          <w:lang w:eastAsia="ko-KR"/>
        </w:rPr>
        <w:t>제품</w:t>
      </w:r>
      <w:r>
        <w:rPr>
          <w:lang w:eastAsia="ko-KR"/>
        </w:rPr>
        <w:t xml:space="preserve"> 2</w:t>
      </w:r>
      <w:r>
        <w:rPr>
          <w:lang w:eastAsia="ko-KR"/>
        </w:rPr>
        <w:t>명</w:t>
      </w:r>
      <w:r>
        <w:rPr>
          <w:lang w:eastAsia="ko-KR"/>
        </w:rPr>
        <w:t>: XX (</w:t>
      </w:r>
      <w:r>
        <w:rPr>
          <w:lang w:eastAsia="ko-KR"/>
        </w:rPr>
        <w:t>있는</w:t>
      </w:r>
      <w:r>
        <w:rPr>
          <w:lang w:eastAsia="ko-KR"/>
        </w:rPr>
        <w:t xml:space="preserve"> </w:t>
      </w:r>
      <w:r>
        <w:rPr>
          <w:lang w:eastAsia="ko-KR"/>
        </w:rPr>
        <w:t>경우</w:t>
      </w:r>
      <w:r>
        <w:rPr>
          <w:lang w:eastAsia="ko-KR"/>
        </w:rPr>
        <w:t>)</w:t>
      </w:r>
      <w:r>
        <w:rPr>
          <w:lang w:eastAsia="ko-KR"/>
        </w:rPr>
        <w:br/>
      </w:r>
      <w:r>
        <w:rPr>
          <w:lang w:eastAsia="ko-KR"/>
        </w:rPr>
        <w:t>일련</w:t>
      </w:r>
      <w:r>
        <w:rPr>
          <w:lang w:eastAsia="ko-KR"/>
        </w:rPr>
        <w:t xml:space="preserve"> </w:t>
      </w:r>
      <w:r>
        <w:rPr>
          <w:lang w:eastAsia="ko-KR"/>
        </w:rPr>
        <w:t>번호</w:t>
      </w:r>
      <w:r>
        <w:rPr>
          <w:lang w:eastAsia="ko-KR"/>
        </w:rPr>
        <w:t xml:space="preserve"> </w:t>
      </w:r>
      <w:r>
        <w:rPr>
          <w:lang w:eastAsia="ko-KR"/>
        </w:rPr>
        <w:t>모델</w:t>
      </w:r>
      <w:r>
        <w:rPr>
          <w:lang w:eastAsia="ko-KR"/>
        </w:rPr>
        <w:t>/</w:t>
      </w:r>
      <w:r>
        <w:rPr>
          <w:lang w:eastAsia="ko-KR"/>
        </w:rPr>
        <w:t>사양</w:t>
      </w:r>
      <w:r>
        <w:rPr>
          <w:lang w:eastAsia="ko-KR"/>
        </w:rPr>
        <w:t xml:space="preserve"> </w:t>
      </w:r>
      <w:r>
        <w:rPr>
          <w:lang w:eastAsia="ko-KR"/>
        </w:rPr>
        <w:t>단위</w:t>
      </w:r>
      <w:r>
        <w:rPr>
          <w:lang w:eastAsia="ko-KR"/>
        </w:rPr>
        <w:t xml:space="preserve"> </w:t>
      </w:r>
      <w:r>
        <w:rPr>
          <w:lang w:eastAsia="ko-KR"/>
        </w:rPr>
        <w:t>예상</w:t>
      </w:r>
      <w:r>
        <w:rPr>
          <w:lang w:eastAsia="ko-KR"/>
        </w:rPr>
        <w:t xml:space="preserve"> </w:t>
      </w:r>
      <w:r>
        <w:rPr>
          <w:lang w:eastAsia="ko-KR"/>
        </w:rPr>
        <w:t>연간</w:t>
      </w:r>
      <w:r>
        <w:rPr>
          <w:lang w:eastAsia="ko-KR"/>
        </w:rPr>
        <w:t xml:space="preserve"> </w:t>
      </w:r>
      <w:r>
        <w:rPr>
          <w:lang w:eastAsia="ko-KR"/>
        </w:rPr>
        <w:t>사용량</w:t>
      </w:r>
      <w:r>
        <w:rPr>
          <w:lang w:eastAsia="ko-KR"/>
        </w:rPr>
        <w:t xml:space="preserve"> </w:t>
      </w:r>
      <w:r>
        <w:rPr>
          <w:lang w:eastAsia="ko-KR"/>
        </w:rPr>
        <w:t>명칭</w:t>
      </w:r>
      <w:r>
        <w:rPr>
          <w:lang w:eastAsia="ko-KR"/>
        </w:rPr>
        <w:t xml:space="preserve"> </w:t>
      </w:r>
      <w:r>
        <w:rPr>
          <w:lang w:eastAsia="ko-KR"/>
        </w:rPr>
        <w:t>제조업체</w:t>
      </w:r>
      <w:r>
        <w:rPr>
          <w:lang w:eastAsia="ko-KR"/>
        </w:rPr>
        <w:t xml:space="preserve"> </w:t>
      </w:r>
      <w:r>
        <w:rPr>
          <w:lang w:eastAsia="ko-KR"/>
        </w:rPr>
        <w:t>단가</w:t>
      </w:r>
      <w:r>
        <w:rPr>
          <w:lang w:eastAsia="ko-KR"/>
        </w:rPr>
        <w:t>(</w:t>
      </w:r>
      <w:r>
        <w:rPr>
          <w:lang w:eastAsia="ko-KR"/>
        </w:rPr>
        <w:t>원</w:t>
      </w:r>
      <w:r>
        <w:rPr>
          <w:lang w:eastAsia="ko-KR"/>
        </w:rPr>
        <w:t xml:space="preserve">) </w:t>
      </w:r>
      <w:r>
        <w:rPr>
          <w:lang w:eastAsia="ko-KR"/>
        </w:rPr>
        <w:t>소계</w:t>
      </w:r>
      <w:r>
        <w:rPr>
          <w:lang w:eastAsia="ko-KR"/>
        </w:rPr>
        <w:t>(</w:t>
      </w:r>
      <w:r>
        <w:rPr>
          <w:lang w:eastAsia="ko-KR"/>
        </w:rPr>
        <w:t>원</w:t>
      </w:r>
      <w:r>
        <w:rPr>
          <w:lang w:eastAsia="ko-KR"/>
        </w:rPr>
        <w:t xml:space="preserve">) </w:t>
      </w:r>
      <w:r>
        <w:rPr>
          <w:lang w:eastAsia="ko-KR"/>
        </w:rPr>
        <w:t>비고</w:t>
      </w:r>
      <w:r>
        <w:rPr>
          <w:lang w:eastAsia="ko-KR"/>
        </w:rPr>
        <w:br/>
      </w:r>
      <w:r>
        <w:rPr>
          <w:lang w:eastAsia="ko-KR"/>
        </w:rPr>
        <w:t>번호</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위치</w:t>
      </w:r>
      <w:r>
        <w:rPr>
          <w:lang w:eastAsia="ko-KR"/>
        </w:rPr>
        <w:t xml:space="preserve"> </w:t>
      </w:r>
      <w:r>
        <w:rPr>
          <w:lang w:eastAsia="ko-KR"/>
        </w:rPr>
        <w:t>사용량</w:t>
      </w:r>
      <w:r>
        <w:rPr>
          <w:lang w:eastAsia="ko-KR"/>
        </w:rPr>
        <w:t xml:space="preserve"> 1 2 3 ... </w:t>
      </w:r>
      <w:r>
        <w:rPr>
          <w:lang w:eastAsia="ko-KR"/>
        </w:rPr>
        <w:t>합계</w:t>
      </w:r>
      <w:r>
        <w:rPr>
          <w:lang w:eastAsia="ko-KR"/>
        </w:rPr>
        <w:t>(</w:t>
      </w:r>
      <w:r>
        <w:rPr>
          <w:lang w:eastAsia="ko-KR"/>
        </w:rPr>
        <w:t>원</w:t>
      </w:r>
      <w:r>
        <w:rPr>
          <w:lang w:eastAsia="ko-KR"/>
        </w:rPr>
        <w:t>/</w:t>
      </w:r>
      <w:r>
        <w:rPr>
          <w:lang w:eastAsia="ko-KR"/>
        </w:rPr>
        <w:t>년</w:t>
      </w:r>
      <w:r>
        <w:rPr>
          <w:lang w:eastAsia="ko-KR"/>
        </w:rPr>
        <w:t>)</w:t>
      </w:r>
      <w:r>
        <w:rPr>
          <w:lang w:eastAsia="ko-KR"/>
        </w:rPr>
        <w:br/>
      </w:r>
      <w:r>
        <w:rPr>
          <w:lang w:eastAsia="ko-KR"/>
        </w:rPr>
        <w:t>주의</w:t>
      </w:r>
      <w:r>
        <w:rPr>
          <w:lang w:eastAsia="ko-KR"/>
        </w:rPr>
        <w:t xml:space="preserve">: 1. </w:t>
      </w:r>
      <w:r>
        <w:rPr>
          <w:lang w:eastAsia="ko-KR"/>
        </w:rPr>
        <w:t>공급업체는</w:t>
      </w:r>
      <w:r>
        <w:rPr>
          <w:lang w:eastAsia="ko-KR"/>
        </w:rPr>
        <w:t xml:space="preserve"> </w:t>
      </w:r>
      <w:r>
        <w:rPr>
          <w:lang w:eastAsia="ko-KR"/>
        </w:rPr>
        <w:t>입찰</w:t>
      </w:r>
      <w:r>
        <w:rPr>
          <w:lang w:eastAsia="ko-KR"/>
        </w:rPr>
        <w:t xml:space="preserve"> </w:t>
      </w:r>
      <w:r>
        <w:rPr>
          <w:lang w:eastAsia="ko-KR"/>
        </w:rPr>
        <w:t>제품의</w:t>
      </w:r>
      <w:r>
        <w:rPr>
          <w:lang w:eastAsia="ko-KR"/>
        </w:rPr>
        <w:t xml:space="preserve"> </w:t>
      </w:r>
      <w:r>
        <w:rPr>
          <w:lang w:eastAsia="ko-KR"/>
        </w:rPr>
        <w:t>보증</w:t>
      </w:r>
      <w:r>
        <w:rPr>
          <w:lang w:eastAsia="ko-KR"/>
        </w:rPr>
        <w:t xml:space="preserve"> </w:t>
      </w:r>
      <w:r>
        <w:rPr>
          <w:lang w:eastAsia="ko-KR"/>
        </w:rPr>
        <w:t>기간</w:t>
      </w:r>
      <w:r>
        <w:rPr>
          <w:lang w:eastAsia="ko-KR"/>
        </w:rPr>
        <w:t xml:space="preserve"> </w:t>
      </w:r>
      <w:r>
        <w:rPr>
          <w:lang w:eastAsia="ko-KR"/>
        </w:rPr>
        <w:t>이후의</w:t>
      </w:r>
      <w:r>
        <w:rPr>
          <w:lang w:eastAsia="ko-KR"/>
        </w:rPr>
        <w:t xml:space="preserve"> </w:t>
      </w:r>
      <w:r>
        <w:rPr>
          <w:lang w:eastAsia="ko-KR"/>
        </w:rPr>
        <w:t>소모품</w:t>
      </w:r>
      <w:r>
        <w:rPr>
          <w:lang w:eastAsia="ko-KR"/>
        </w:rPr>
        <w:t xml:space="preserve"> </w:t>
      </w:r>
      <w:r>
        <w:rPr>
          <w:lang w:eastAsia="ko-KR"/>
        </w:rPr>
        <w:t>및</w:t>
      </w:r>
      <w:r>
        <w:rPr>
          <w:lang w:eastAsia="ko-KR"/>
        </w:rPr>
        <w:t xml:space="preserve"> </w:t>
      </w:r>
      <w:r>
        <w:rPr>
          <w:lang w:eastAsia="ko-KR"/>
        </w:rPr>
        <w:t>부품에</w:t>
      </w:r>
      <w:r>
        <w:rPr>
          <w:lang w:eastAsia="ko-KR"/>
        </w:rPr>
        <w:t xml:space="preserve"> </w:t>
      </w:r>
      <w:r>
        <w:rPr>
          <w:lang w:eastAsia="ko-KR"/>
        </w:rPr>
        <w:t>대해</w:t>
      </w:r>
      <w:r>
        <w:rPr>
          <w:lang w:eastAsia="ko-KR"/>
        </w:rPr>
        <w:t xml:space="preserve"> </w:t>
      </w:r>
      <w:r>
        <w:rPr>
          <w:lang w:eastAsia="ko-KR"/>
        </w:rPr>
        <w:t>합리적인</w:t>
      </w:r>
      <w:r>
        <w:rPr>
          <w:lang w:eastAsia="ko-KR"/>
        </w:rPr>
        <w:t xml:space="preserve"> </w:t>
      </w:r>
      <w:r>
        <w:rPr>
          <w:lang w:eastAsia="ko-KR"/>
        </w:rPr>
        <w:t>견적을</w:t>
      </w:r>
      <w:r>
        <w:rPr>
          <w:lang w:eastAsia="ko-KR"/>
        </w:rPr>
        <w:t xml:space="preserve"> </w:t>
      </w:r>
      <w:r>
        <w:rPr>
          <w:lang w:eastAsia="ko-KR"/>
        </w:rPr>
        <w:t>제시해야</w:t>
      </w:r>
      <w:r>
        <w:rPr>
          <w:lang w:eastAsia="ko-KR"/>
        </w:rPr>
        <w:t xml:space="preserve"> </w:t>
      </w:r>
      <w:r>
        <w:rPr>
          <w:lang w:eastAsia="ko-KR"/>
        </w:rPr>
        <w:t>합니다</w:t>
      </w:r>
      <w:r>
        <w:rPr>
          <w:lang w:eastAsia="ko-KR"/>
        </w:rPr>
        <w:t xml:space="preserve">. </w:t>
      </w:r>
      <w:r>
        <w:rPr>
          <w:lang w:eastAsia="ko-KR"/>
        </w:rPr>
        <w:t>구매자는</w:t>
      </w:r>
      <w:r>
        <w:rPr>
          <w:lang w:eastAsia="ko-KR"/>
        </w:rPr>
        <w:t xml:space="preserve"> </w:t>
      </w:r>
      <w:r>
        <w:rPr>
          <w:lang w:eastAsia="ko-KR"/>
        </w:rPr>
        <w:t>단가</w:t>
      </w:r>
      <w:r>
        <w:rPr>
          <w:lang w:eastAsia="ko-KR"/>
        </w:rPr>
        <w:t xml:space="preserve"> </w:t>
      </w:r>
      <w:r>
        <w:rPr>
          <w:lang w:eastAsia="ko-KR"/>
        </w:rPr>
        <w:t>견적</w:t>
      </w:r>
      <w:r>
        <w:rPr>
          <w:lang w:eastAsia="ko-KR"/>
        </w:rPr>
        <w:t xml:space="preserve"> × </w:t>
      </w:r>
      <w:r>
        <w:rPr>
          <w:lang w:eastAsia="ko-KR"/>
        </w:rPr>
        <w:t>실제</w:t>
      </w:r>
      <w:r>
        <w:rPr>
          <w:lang w:eastAsia="ko-KR"/>
        </w:rPr>
        <w:t xml:space="preserve"> </w:t>
      </w:r>
      <w:r>
        <w:rPr>
          <w:lang w:eastAsia="ko-KR"/>
        </w:rPr>
        <w:t>사용량에</w:t>
      </w:r>
      <w:r>
        <w:rPr>
          <w:lang w:eastAsia="ko-KR"/>
        </w:rPr>
        <w:t xml:space="preserve"> </w:t>
      </w:r>
      <w:r>
        <w:rPr>
          <w:lang w:eastAsia="ko-KR"/>
        </w:rPr>
        <w:t>따라</w:t>
      </w:r>
      <w:r>
        <w:rPr>
          <w:lang w:eastAsia="ko-KR"/>
        </w:rPr>
        <w:t xml:space="preserve"> </w:t>
      </w:r>
      <w:r>
        <w:rPr>
          <w:lang w:eastAsia="ko-KR"/>
        </w:rPr>
        <w:t>결제를</w:t>
      </w:r>
      <w:r>
        <w:rPr>
          <w:lang w:eastAsia="ko-KR"/>
        </w:rPr>
        <w:t xml:space="preserve"> </w:t>
      </w:r>
      <w:r>
        <w:rPr>
          <w:lang w:eastAsia="ko-KR"/>
        </w:rPr>
        <w:t>진행하며</w:t>
      </w:r>
      <w:r>
        <w:rPr>
          <w:lang w:eastAsia="ko-KR"/>
        </w:rPr>
        <w:t xml:space="preserve">, </w:t>
      </w:r>
      <w:r>
        <w:rPr>
          <w:lang w:eastAsia="ko-KR"/>
        </w:rPr>
        <w:t>결제</w:t>
      </w:r>
      <w:r>
        <w:rPr>
          <w:lang w:eastAsia="ko-KR"/>
        </w:rPr>
        <w:t xml:space="preserve"> </w:t>
      </w:r>
      <w:r>
        <w:rPr>
          <w:lang w:eastAsia="ko-KR"/>
        </w:rPr>
        <w:t>상한선은</w:t>
      </w:r>
      <w:r>
        <w:rPr>
          <w:lang w:eastAsia="ko-KR"/>
        </w:rPr>
        <w:t xml:space="preserve"> </w:t>
      </w:r>
      <w:r>
        <w:rPr>
          <w:lang w:eastAsia="ko-KR"/>
        </w:rPr>
        <w:t>연간</w:t>
      </w:r>
      <w:r>
        <w:rPr>
          <w:lang w:eastAsia="ko-KR"/>
        </w:rPr>
        <w:t xml:space="preserve"> </w:t>
      </w:r>
      <w:r>
        <w:rPr>
          <w:lang w:eastAsia="ko-KR"/>
        </w:rPr>
        <w:t>총액이며</w:t>
      </w:r>
      <w:r>
        <w:rPr>
          <w:lang w:eastAsia="ko-KR"/>
        </w:rPr>
        <w:t xml:space="preserve">, </w:t>
      </w:r>
      <w:r>
        <w:rPr>
          <w:lang w:eastAsia="ko-KR"/>
        </w:rPr>
        <w:t>초과</w:t>
      </w:r>
      <w:r>
        <w:rPr>
          <w:lang w:eastAsia="ko-KR"/>
        </w:rPr>
        <w:t xml:space="preserve"> </w:t>
      </w:r>
      <w:r>
        <w:rPr>
          <w:lang w:eastAsia="ko-KR"/>
        </w:rPr>
        <w:t>금액은</w:t>
      </w:r>
      <w:r>
        <w:rPr>
          <w:lang w:eastAsia="ko-KR"/>
        </w:rPr>
        <w:t xml:space="preserve"> </w:t>
      </w:r>
      <w:r>
        <w:rPr>
          <w:lang w:eastAsia="ko-KR"/>
        </w:rPr>
        <w:t>공급업체가</w:t>
      </w:r>
      <w:r>
        <w:rPr>
          <w:lang w:eastAsia="ko-KR"/>
        </w:rPr>
        <w:t xml:space="preserve"> </w:t>
      </w:r>
      <w:r>
        <w:rPr>
          <w:lang w:eastAsia="ko-KR"/>
        </w:rPr>
        <w:t>부담해야</w:t>
      </w:r>
      <w:r>
        <w:rPr>
          <w:lang w:eastAsia="ko-KR"/>
        </w:rPr>
        <w:t xml:space="preserve"> </w:t>
      </w:r>
      <w:r>
        <w:rPr>
          <w:lang w:eastAsia="ko-KR"/>
        </w:rPr>
        <w:t>합니다</w:t>
      </w:r>
      <w:r>
        <w:rPr>
          <w:lang w:eastAsia="ko-KR"/>
        </w:rPr>
        <w:t>.</w:t>
      </w:r>
      <w:r>
        <w:rPr>
          <w:lang w:eastAsia="ko-KR"/>
        </w:rPr>
        <w:br/>
      </w:r>
      <w:r>
        <w:rPr>
          <w:lang w:eastAsia="ko-KR"/>
        </w:rPr>
        <w:t>여러</w:t>
      </w:r>
      <w:r>
        <w:rPr>
          <w:lang w:eastAsia="ko-KR"/>
        </w:rPr>
        <w:t xml:space="preserve"> </w:t>
      </w:r>
      <w:r>
        <w:rPr>
          <w:lang w:eastAsia="ko-KR"/>
        </w:rPr>
        <w:t>개의</w:t>
      </w:r>
      <w:r>
        <w:rPr>
          <w:lang w:eastAsia="ko-KR"/>
        </w:rPr>
        <w:t xml:space="preserve"> </w:t>
      </w:r>
      <w:r>
        <w:rPr>
          <w:lang w:eastAsia="ko-KR"/>
        </w:rPr>
        <w:t>입찰</w:t>
      </w:r>
      <w:r>
        <w:rPr>
          <w:lang w:eastAsia="ko-KR"/>
        </w:rPr>
        <w:t xml:space="preserve"> </w:t>
      </w:r>
      <w:r>
        <w:rPr>
          <w:lang w:eastAsia="ko-KR"/>
        </w:rPr>
        <w:t>제품이</w:t>
      </w:r>
      <w:r>
        <w:rPr>
          <w:lang w:eastAsia="ko-KR"/>
        </w:rPr>
        <w:t xml:space="preserve"> </w:t>
      </w:r>
      <w:r>
        <w:rPr>
          <w:lang w:eastAsia="ko-KR"/>
        </w:rPr>
        <w:t>있는</w:t>
      </w:r>
      <w:r>
        <w:rPr>
          <w:lang w:eastAsia="ko-KR"/>
        </w:rPr>
        <w:t xml:space="preserve"> </w:t>
      </w:r>
      <w:r>
        <w:rPr>
          <w:lang w:eastAsia="ko-KR"/>
        </w:rPr>
        <w:t>경우</w:t>
      </w:r>
      <w:r>
        <w:rPr>
          <w:lang w:eastAsia="ko-KR"/>
        </w:rPr>
        <w:t xml:space="preserve">, </w:t>
      </w:r>
      <w:r>
        <w:rPr>
          <w:lang w:eastAsia="ko-KR"/>
        </w:rPr>
        <w:t>모든</w:t>
      </w:r>
      <w:r>
        <w:rPr>
          <w:lang w:eastAsia="ko-KR"/>
        </w:rPr>
        <w:t xml:space="preserve"> </w:t>
      </w:r>
      <w:r>
        <w:rPr>
          <w:lang w:eastAsia="ko-KR"/>
        </w:rPr>
        <w:t>제품의</w:t>
      </w:r>
      <w:r>
        <w:rPr>
          <w:lang w:eastAsia="ko-KR"/>
        </w:rPr>
        <w:t xml:space="preserve"> </w:t>
      </w:r>
      <w:r>
        <w:rPr>
          <w:lang w:eastAsia="ko-KR"/>
        </w:rPr>
        <w:t>연간</w:t>
      </w:r>
      <w:r>
        <w:rPr>
          <w:lang w:eastAsia="ko-KR"/>
        </w:rPr>
        <w:t xml:space="preserve"> </w:t>
      </w:r>
      <w:r>
        <w:rPr>
          <w:lang w:eastAsia="ko-KR"/>
        </w:rPr>
        <w:t>금액을</w:t>
      </w:r>
      <w:r>
        <w:rPr>
          <w:lang w:eastAsia="ko-KR"/>
        </w:rPr>
        <w:t xml:space="preserve"> </w:t>
      </w:r>
      <w:r>
        <w:rPr>
          <w:lang w:eastAsia="ko-KR"/>
        </w:rPr>
        <w:t>합산하여</w:t>
      </w:r>
      <w:r>
        <w:rPr>
          <w:lang w:eastAsia="ko-KR"/>
        </w:rPr>
        <w:t xml:space="preserve"> </w:t>
      </w:r>
      <w:r>
        <w:rPr>
          <w:lang w:eastAsia="ko-KR"/>
        </w:rPr>
        <w:t>심사</w:t>
      </w:r>
      <w:r>
        <w:rPr>
          <w:lang w:eastAsia="ko-KR"/>
        </w:rPr>
        <w:t xml:space="preserve"> </w:t>
      </w:r>
      <w:r>
        <w:rPr>
          <w:lang w:eastAsia="ko-KR"/>
        </w:rPr>
        <w:t>기준으로</w:t>
      </w:r>
      <w:r>
        <w:rPr>
          <w:lang w:eastAsia="ko-KR"/>
        </w:rPr>
        <w:t xml:space="preserve"> </w:t>
      </w:r>
      <w:r>
        <w:rPr>
          <w:lang w:eastAsia="ko-KR"/>
        </w:rPr>
        <w:t>삼습니다</w:t>
      </w:r>
      <w:r>
        <w:rPr>
          <w:lang w:eastAsia="ko-KR"/>
        </w:rPr>
        <w:t>.</w:t>
      </w:r>
    </w:p>
    <w:p w14:paraId="7FCABDCD" w14:textId="77777777" w:rsidR="00FA3678" w:rsidRDefault="00E15A37">
      <w:pPr>
        <w:rPr>
          <w:lang w:eastAsia="ko-KR"/>
        </w:rPr>
      </w:pPr>
      <w:r>
        <w:rPr>
          <w:lang w:eastAsia="ko-KR"/>
        </w:rPr>
        <w:br w:type="page"/>
      </w:r>
    </w:p>
    <w:p w14:paraId="1FE05D8E" w14:textId="77777777" w:rsidR="00FA3678" w:rsidRDefault="00E15A37">
      <w:pPr>
        <w:pStyle w:val="a8"/>
      </w:pPr>
      <w:r>
        <w:lastRenderedPageBreak/>
        <w:t>Page 9</w:t>
      </w:r>
    </w:p>
    <w:p w14:paraId="7D71E2A1" w14:textId="77777777" w:rsidR="00FA3678" w:rsidRDefault="00E15A37">
      <w:pPr>
        <w:pStyle w:val="1"/>
      </w:pPr>
      <w:r>
        <w:t>Summarization</w:t>
      </w:r>
    </w:p>
    <w:p w14:paraId="151036B9" w14:textId="77777777" w:rsidR="00FA3678" w:rsidRDefault="00E15A37">
      <w:r>
        <w:t>This format is requesting a list of consumables and spare parts for products after the warranty period. The format includes space for the product name, model/specification, unit, estimated annual usage, manufacturer, unit price, and subtotal. There is also a section for remarks. The total annual cost for each product is calculated by multiplying the unit price by the estimated annual usage. The note states that suppliers should provide reasonable quotations and the purchaser will pay based on the actual usa</w:t>
      </w:r>
      <w:r>
        <w:t>ge quantity. The settlement ceiling is the total amount for the year, and any excess amount will be the responsibility of the supplier. The evaluation for multiple products will be based on the total annual amount for all products.</w:t>
      </w:r>
    </w:p>
    <w:p w14:paraId="2A1010FA" w14:textId="77777777" w:rsidR="00FA3678" w:rsidRDefault="00E15A37">
      <w:r>
        <w:br w:type="page"/>
      </w:r>
    </w:p>
    <w:p w14:paraId="45682262" w14:textId="77777777" w:rsidR="00FA3678" w:rsidRDefault="00E15A37">
      <w:pPr>
        <w:pStyle w:val="a8"/>
      </w:pPr>
      <w:r>
        <w:lastRenderedPageBreak/>
        <w:t>Page 9</w:t>
      </w:r>
    </w:p>
    <w:p w14:paraId="46FBE217" w14:textId="77777777" w:rsidR="00FA3678" w:rsidRDefault="00E15A37">
      <w:pPr>
        <w:pStyle w:val="1"/>
      </w:pPr>
      <w:r>
        <w:t>Extracted Keyword</w:t>
      </w:r>
    </w:p>
    <w:p w14:paraId="481D7A0D" w14:textId="77777777" w:rsidR="00FA3678" w:rsidRDefault="00E15A37">
      <w:r>
        <w:t>Consumables</w:t>
      </w:r>
      <w:r>
        <w:br/>
        <w:t>Spare parts</w:t>
      </w:r>
      <w:r>
        <w:br/>
        <w:t>Warranty period</w:t>
      </w:r>
      <w:r>
        <w:br/>
        <w:t>Tender</w:t>
      </w:r>
      <w:r>
        <w:br/>
        <w:t>Product 1</w:t>
      </w:r>
      <w:r>
        <w:br/>
        <w:t>Model/Specification</w:t>
      </w:r>
      <w:r>
        <w:br/>
        <w:t>Unit</w:t>
      </w:r>
      <w:r>
        <w:br/>
        <w:t>Estimated annual usage</w:t>
      </w:r>
      <w:r>
        <w:br/>
        <w:t>Name</w:t>
      </w:r>
      <w:r>
        <w:br/>
        <w:t>Manufacturer</w:t>
      </w:r>
      <w:r>
        <w:br/>
        <w:t>Unit price</w:t>
      </w:r>
      <w:r>
        <w:br/>
        <w:t>Subtotal</w:t>
      </w:r>
      <w:r>
        <w:br/>
        <w:t>Remarks</w:t>
      </w:r>
      <w:r>
        <w:br/>
        <w:t>Total</w:t>
      </w:r>
      <w:r>
        <w:br/>
        <w:t>Product 2 (if applicable)</w:t>
      </w:r>
      <w:r>
        <w:br/>
        <w:t>Quotations</w:t>
      </w:r>
      <w:r>
        <w:br/>
        <w:t>Payment settlement</w:t>
      </w:r>
      <w:r>
        <w:br/>
        <w:t>Actual usage quantity</w:t>
      </w:r>
      <w:r>
        <w:br/>
        <w:t>Settlement ceiling</w:t>
      </w:r>
      <w:r>
        <w:br/>
        <w:t>Supplier</w:t>
      </w:r>
      <w:r>
        <w:br/>
        <w:t>Multiple tendered products</w:t>
      </w:r>
      <w:r>
        <w:br/>
        <w:t>Evaluation</w:t>
      </w:r>
      <w:r>
        <w:br/>
        <w:t>Total annual amount</w:t>
      </w:r>
    </w:p>
    <w:p w14:paraId="2DE01B91" w14:textId="77777777" w:rsidR="00FA3678" w:rsidRDefault="00E15A37">
      <w:r>
        <w:br w:type="page"/>
      </w:r>
    </w:p>
    <w:p w14:paraId="098E5129" w14:textId="77777777" w:rsidR="00FA3678" w:rsidRDefault="00E15A37">
      <w:pPr>
        <w:pStyle w:val="a8"/>
      </w:pPr>
      <w:r>
        <w:lastRenderedPageBreak/>
        <w:t>Page 9</w:t>
      </w:r>
    </w:p>
    <w:p w14:paraId="33CC5050" w14:textId="77777777" w:rsidR="00FA3678" w:rsidRDefault="00E15A37">
      <w:pPr>
        <w:pStyle w:val="1"/>
      </w:pPr>
      <w:r>
        <w:t>Raw Table</w:t>
      </w:r>
    </w:p>
    <w:p w14:paraId="4031CC4D" w14:textId="77777777" w:rsidR="00FA3678" w:rsidRDefault="00E15A37">
      <w:pPr>
        <w:pStyle w:val="21"/>
      </w:pPr>
      <w:r>
        <w:t>Table 9-1</w:t>
      </w:r>
    </w:p>
    <w:tbl>
      <w:tblPr>
        <w:tblW w:w="0" w:type="auto"/>
        <w:tblLook w:val="04A0" w:firstRow="1" w:lastRow="0" w:firstColumn="1" w:lastColumn="0" w:noHBand="0" w:noVBand="1"/>
      </w:tblPr>
      <w:tblGrid>
        <w:gridCol w:w="960"/>
        <w:gridCol w:w="960"/>
        <w:gridCol w:w="960"/>
        <w:gridCol w:w="960"/>
        <w:gridCol w:w="960"/>
        <w:gridCol w:w="960"/>
        <w:gridCol w:w="960"/>
        <w:gridCol w:w="960"/>
        <w:gridCol w:w="960"/>
      </w:tblGrid>
      <w:tr w:rsidR="00FA3678" w14:paraId="6850978E" w14:textId="77777777">
        <w:tc>
          <w:tcPr>
            <w:tcW w:w="960" w:type="dxa"/>
          </w:tcPr>
          <w:p w14:paraId="51778B80" w14:textId="77777777" w:rsidR="00FA3678" w:rsidRDefault="00E15A37">
            <w:r>
              <w:t>0</w:t>
            </w:r>
          </w:p>
        </w:tc>
        <w:tc>
          <w:tcPr>
            <w:tcW w:w="960" w:type="dxa"/>
          </w:tcPr>
          <w:p w14:paraId="722F8C0F" w14:textId="77777777" w:rsidR="00FA3678" w:rsidRDefault="00E15A37">
            <w:r>
              <w:t>1</w:t>
            </w:r>
          </w:p>
        </w:tc>
        <w:tc>
          <w:tcPr>
            <w:tcW w:w="960" w:type="dxa"/>
          </w:tcPr>
          <w:p w14:paraId="251CFE22" w14:textId="77777777" w:rsidR="00FA3678" w:rsidRDefault="00E15A37">
            <w:r>
              <w:t>2</w:t>
            </w:r>
          </w:p>
        </w:tc>
        <w:tc>
          <w:tcPr>
            <w:tcW w:w="960" w:type="dxa"/>
          </w:tcPr>
          <w:p w14:paraId="644E1A5E" w14:textId="77777777" w:rsidR="00FA3678" w:rsidRDefault="00E15A37">
            <w:r>
              <w:t>3</w:t>
            </w:r>
          </w:p>
        </w:tc>
        <w:tc>
          <w:tcPr>
            <w:tcW w:w="960" w:type="dxa"/>
          </w:tcPr>
          <w:p w14:paraId="235674F2" w14:textId="77777777" w:rsidR="00FA3678" w:rsidRDefault="00E15A37">
            <w:r>
              <w:t>4</w:t>
            </w:r>
          </w:p>
        </w:tc>
        <w:tc>
          <w:tcPr>
            <w:tcW w:w="960" w:type="dxa"/>
          </w:tcPr>
          <w:p w14:paraId="46D137DD" w14:textId="77777777" w:rsidR="00FA3678" w:rsidRDefault="00E15A37">
            <w:r>
              <w:t>5</w:t>
            </w:r>
          </w:p>
        </w:tc>
        <w:tc>
          <w:tcPr>
            <w:tcW w:w="960" w:type="dxa"/>
          </w:tcPr>
          <w:p w14:paraId="6358EBDB" w14:textId="77777777" w:rsidR="00FA3678" w:rsidRDefault="00E15A37">
            <w:r>
              <w:t>6</w:t>
            </w:r>
          </w:p>
        </w:tc>
        <w:tc>
          <w:tcPr>
            <w:tcW w:w="960" w:type="dxa"/>
          </w:tcPr>
          <w:p w14:paraId="655D10D7" w14:textId="77777777" w:rsidR="00FA3678" w:rsidRDefault="00E15A37">
            <w:r>
              <w:t>7</w:t>
            </w:r>
          </w:p>
        </w:tc>
        <w:tc>
          <w:tcPr>
            <w:tcW w:w="960" w:type="dxa"/>
          </w:tcPr>
          <w:p w14:paraId="3E5BF19B" w14:textId="77777777" w:rsidR="00FA3678" w:rsidRDefault="00E15A37">
            <w:r>
              <w:t>8</w:t>
            </w:r>
          </w:p>
        </w:tc>
      </w:tr>
      <w:tr w:rsidR="00FA3678" w14:paraId="389FA18F" w14:textId="77777777">
        <w:tc>
          <w:tcPr>
            <w:tcW w:w="960" w:type="dxa"/>
          </w:tcPr>
          <w:p w14:paraId="76D31107" w14:textId="77777777" w:rsidR="00FA3678" w:rsidRDefault="00E15A37">
            <w:r>
              <w:t>序</w:t>
            </w:r>
            <w:r>
              <w:br/>
            </w:r>
            <w:r>
              <w:t>号</w:t>
            </w:r>
          </w:p>
        </w:tc>
        <w:tc>
          <w:tcPr>
            <w:tcW w:w="960" w:type="dxa"/>
          </w:tcPr>
          <w:p w14:paraId="1A412FB5" w14:textId="77777777" w:rsidR="00FA3678" w:rsidRDefault="00E15A37">
            <w:r>
              <w:t>名称</w:t>
            </w:r>
          </w:p>
        </w:tc>
        <w:tc>
          <w:tcPr>
            <w:tcW w:w="960" w:type="dxa"/>
          </w:tcPr>
          <w:p w14:paraId="51CFF776" w14:textId="77777777" w:rsidR="00FA3678" w:rsidRDefault="00E15A37">
            <w:r>
              <w:t>制造商家</w:t>
            </w:r>
          </w:p>
        </w:tc>
        <w:tc>
          <w:tcPr>
            <w:tcW w:w="960" w:type="dxa"/>
          </w:tcPr>
          <w:p w14:paraId="3255595D" w14:textId="77777777" w:rsidR="00FA3678" w:rsidRDefault="00E15A37">
            <w:r>
              <w:t>型号</w:t>
            </w:r>
            <w:r>
              <w:t>/</w:t>
            </w:r>
            <w:r>
              <w:t>规格</w:t>
            </w:r>
            <w:r>
              <w:br/>
            </w:r>
            <w:r>
              <w:t>（如有）</w:t>
            </w:r>
          </w:p>
        </w:tc>
        <w:tc>
          <w:tcPr>
            <w:tcW w:w="960" w:type="dxa"/>
          </w:tcPr>
          <w:p w14:paraId="0F52030E" w14:textId="77777777" w:rsidR="00FA3678" w:rsidRDefault="00E15A37">
            <w:r>
              <w:t>单</w:t>
            </w:r>
            <w:r>
              <w:br/>
            </w:r>
            <w:r>
              <w:t>位</w:t>
            </w:r>
          </w:p>
        </w:tc>
        <w:tc>
          <w:tcPr>
            <w:tcW w:w="960" w:type="dxa"/>
          </w:tcPr>
          <w:p w14:paraId="584BE163" w14:textId="77777777" w:rsidR="00FA3678" w:rsidRDefault="00E15A37">
            <w:r>
              <w:t>预计年使</w:t>
            </w:r>
            <w:r>
              <w:br/>
            </w:r>
            <w:r>
              <w:t>用量</w:t>
            </w:r>
          </w:p>
        </w:tc>
        <w:tc>
          <w:tcPr>
            <w:tcW w:w="960" w:type="dxa"/>
          </w:tcPr>
          <w:p w14:paraId="721280BB" w14:textId="77777777" w:rsidR="00FA3678" w:rsidRDefault="00E15A37">
            <w:r>
              <w:t>单价（元）</w:t>
            </w:r>
          </w:p>
        </w:tc>
        <w:tc>
          <w:tcPr>
            <w:tcW w:w="960" w:type="dxa"/>
          </w:tcPr>
          <w:p w14:paraId="4AE18A1B" w14:textId="77777777" w:rsidR="00FA3678" w:rsidRDefault="00E15A37">
            <w:r>
              <w:t>小计（元）</w:t>
            </w:r>
          </w:p>
        </w:tc>
        <w:tc>
          <w:tcPr>
            <w:tcW w:w="960" w:type="dxa"/>
          </w:tcPr>
          <w:p w14:paraId="497C1788" w14:textId="77777777" w:rsidR="00FA3678" w:rsidRDefault="00E15A37">
            <w:r>
              <w:t>备注</w:t>
            </w:r>
          </w:p>
        </w:tc>
      </w:tr>
      <w:tr w:rsidR="00FA3678" w14:paraId="6A7BF7E8" w14:textId="77777777">
        <w:tc>
          <w:tcPr>
            <w:tcW w:w="960" w:type="dxa"/>
          </w:tcPr>
          <w:p w14:paraId="5F05CD07" w14:textId="77777777" w:rsidR="00FA3678" w:rsidRDefault="00E15A37">
            <w:r>
              <w:t>1</w:t>
            </w:r>
          </w:p>
        </w:tc>
        <w:tc>
          <w:tcPr>
            <w:tcW w:w="960" w:type="dxa"/>
          </w:tcPr>
          <w:p w14:paraId="7C977CD3" w14:textId="77777777" w:rsidR="00FA3678" w:rsidRDefault="00FA3678"/>
        </w:tc>
        <w:tc>
          <w:tcPr>
            <w:tcW w:w="960" w:type="dxa"/>
          </w:tcPr>
          <w:p w14:paraId="5A9CB172" w14:textId="77777777" w:rsidR="00FA3678" w:rsidRDefault="00FA3678"/>
        </w:tc>
        <w:tc>
          <w:tcPr>
            <w:tcW w:w="960" w:type="dxa"/>
          </w:tcPr>
          <w:p w14:paraId="485059ED" w14:textId="77777777" w:rsidR="00FA3678" w:rsidRDefault="00FA3678"/>
        </w:tc>
        <w:tc>
          <w:tcPr>
            <w:tcW w:w="960" w:type="dxa"/>
          </w:tcPr>
          <w:p w14:paraId="4D96A812" w14:textId="77777777" w:rsidR="00FA3678" w:rsidRDefault="00FA3678"/>
        </w:tc>
        <w:tc>
          <w:tcPr>
            <w:tcW w:w="960" w:type="dxa"/>
          </w:tcPr>
          <w:p w14:paraId="27BAA59D" w14:textId="77777777" w:rsidR="00FA3678" w:rsidRDefault="00FA3678"/>
        </w:tc>
        <w:tc>
          <w:tcPr>
            <w:tcW w:w="960" w:type="dxa"/>
          </w:tcPr>
          <w:p w14:paraId="3E70412A" w14:textId="77777777" w:rsidR="00FA3678" w:rsidRDefault="00FA3678"/>
        </w:tc>
        <w:tc>
          <w:tcPr>
            <w:tcW w:w="960" w:type="dxa"/>
          </w:tcPr>
          <w:p w14:paraId="7380CCE2" w14:textId="77777777" w:rsidR="00FA3678" w:rsidRDefault="00FA3678"/>
        </w:tc>
        <w:tc>
          <w:tcPr>
            <w:tcW w:w="960" w:type="dxa"/>
          </w:tcPr>
          <w:p w14:paraId="2F40F822" w14:textId="77777777" w:rsidR="00FA3678" w:rsidRDefault="00FA3678"/>
        </w:tc>
      </w:tr>
      <w:tr w:rsidR="00FA3678" w14:paraId="7E57266F" w14:textId="77777777">
        <w:tc>
          <w:tcPr>
            <w:tcW w:w="960" w:type="dxa"/>
          </w:tcPr>
          <w:p w14:paraId="30E26B08" w14:textId="77777777" w:rsidR="00FA3678" w:rsidRDefault="00E15A37">
            <w:r>
              <w:t>2</w:t>
            </w:r>
          </w:p>
        </w:tc>
        <w:tc>
          <w:tcPr>
            <w:tcW w:w="960" w:type="dxa"/>
          </w:tcPr>
          <w:p w14:paraId="7930CD06" w14:textId="77777777" w:rsidR="00FA3678" w:rsidRDefault="00FA3678"/>
        </w:tc>
        <w:tc>
          <w:tcPr>
            <w:tcW w:w="960" w:type="dxa"/>
          </w:tcPr>
          <w:p w14:paraId="60364515" w14:textId="77777777" w:rsidR="00FA3678" w:rsidRDefault="00FA3678"/>
        </w:tc>
        <w:tc>
          <w:tcPr>
            <w:tcW w:w="960" w:type="dxa"/>
          </w:tcPr>
          <w:p w14:paraId="1D0511AB" w14:textId="77777777" w:rsidR="00FA3678" w:rsidRDefault="00FA3678"/>
        </w:tc>
        <w:tc>
          <w:tcPr>
            <w:tcW w:w="960" w:type="dxa"/>
          </w:tcPr>
          <w:p w14:paraId="66839B32" w14:textId="77777777" w:rsidR="00FA3678" w:rsidRDefault="00FA3678"/>
        </w:tc>
        <w:tc>
          <w:tcPr>
            <w:tcW w:w="960" w:type="dxa"/>
          </w:tcPr>
          <w:p w14:paraId="61E5B157" w14:textId="77777777" w:rsidR="00FA3678" w:rsidRDefault="00FA3678"/>
        </w:tc>
        <w:tc>
          <w:tcPr>
            <w:tcW w:w="960" w:type="dxa"/>
          </w:tcPr>
          <w:p w14:paraId="43D15130" w14:textId="77777777" w:rsidR="00FA3678" w:rsidRDefault="00FA3678"/>
        </w:tc>
        <w:tc>
          <w:tcPr>
            <w:tcW w:w="960" w:type="dxa"/>
          </w:tcPr>
          <w:p w14:paraId="50247E92" w14:textId="77777777" w:rsidR="00FA3678" w:rsidRDefault="00FA3678"/>
        </w:tc>
        <w:tc>
          <w:tcPr>
            <w:tcW w:w="960" w:type="dxa"/>
          </w:tcPr>
          <w:p w14:paraId="2318829B" w14:textId="77777777" w:rsidR="00FA3678" w:rsidRDefault="00FA3678"/>
        </w:tc>
      </w:tr>
      <w:tr w:rsidR="00FA3678" w14:paraId="40F791D5" w14:textId="77777777">
        <w:tc>
          <w:tcPr>
            <w:tcW w:w="960" w:type="dxa"/>
          </w:tcPr>
          <w:p w14:paraId="706A5E04" w14:textId="77777777" w:rsidR="00FA3678" w:rsidRDefault="00E15A37">
            <w:r>
              <w:t>3</w:t>
            </w:r>
          </w:p>
        </w:tc>
        <w:tc>
          <w:tcPr>
            <w:tcW w:w="960" w:type="dxa"/>
          </w:tcPr>
          <w:p w14:paraId="3BA5BCA9" w14:textId="77777777" w:rsidR="00FA3678" w:rsidRDefault="00FA3678"/>
        </w:tc>
        <w:tc>
          <w:tcPr>
            <w:tcW w:w="960" w:type="dxa"/>
          </w:tcPr>
          <w:p w14:paraId="604366F3" w14:textId="77777777" w:rsidR="00FA3678" w:rsidRDefault="00FA3678"/>
        </w:tc>
        <w:tc>
          <w:tcPr>
            <w:tcW w:w="960" w:type="dxa"/>
          </w:tcPr>
          <w:p w14:paraId="14D16407" w14:textId="77777777" w:rsidR="00FA3678" w:rsidRDefault="00FA3678"/>
        </w:tc>
        <w:tc>
          <w:tcPr>
            <w:tcW w:w="960" w:type="dxa"/>
          </w:tcPr>
          <w:p w14:paraId="3FF71BA9" w14:textId="77777777" w:rsidR="00FA3678" w:rsidRDefault="00FA3678"/>
        </w:tc>
        <w:tc>
          <w:tcPr>
            <w:tcW w:w="960" w:type="dxa"/>
          </w:tcPr>
          <w:p w14:paraId="05ED084D" w14:textId="77777777" w:rsidR="00FA3678" w:rsidRDefault="00FA3678"/>
        </w:tc>
        <w:tc>
          <w:tcPr>
            <w:tcW w:w="960" w:type="dxa"/>
          </w:tcPr>
          <w:p w14:paraId="716426A5" w14:textId="77777777" w:rsidR="00FA3678" w:rsidRDefault="00FA3678"/>
        </w:tc>
        <w:tc>
          <w:tcPr>
            <w:tcW w:w="960" w:type="dxa"/>
          </w:tcPr>
          <w:p w14:paraId="2A2B7C62" w14:textId="77777777" w:rsidR="00FA3678" w:rsidRDefault="00FA3678"/>
        </w:tc>
        <w:tc>
          <w:tcPr>
            <w:tcW w:w="960" w:type="dxa"/>
          </w:tcPr>
          <w:p w14:paraId="614F7991" w14:textId="77777777" w:rsidR="00FA3678" w:rsidRDefault="00FA3678"/>
        </w:tc>
      </w:tr>
      <w:tr w:rsidR="00FA3678" w14:paraId="12C3F2D8" w14:textId="77777777">
        <w:tc>
          <w:tcPr>
            <w:tcW w:w="960" w:type="dxa"/>
          </w:tcPr>
          <w:p w14:paraId="74A27044" w14:textId="77777777" w:rsidR="00FA3678" w:rsidRDefault="00E15A37">
            <w:r>
              <w:t>…</w:t>
            </w:r>
          </w:p>
        </w:tc>
        <w:tc>
          <w:tcPr>
            <w:tcW w:w="960" w:type="dxa"/>
          </w:tcPr>
          <w:p w14:paraId="16B9E362" w14:textId="77777777" w:rsidR="00FA3678" w:rsidRDefault="00FA3678"/>
        </w:tc>
        <w:tc>
          <w:tcPr>
            <w:tcW w:w="960" w:type="dxa"/>
          </w:tcPr>
          <w:p w14:paraId="7454D1AF" w14:textId="77777777" w:rsidR="00FA3678" w:rsidRDefault="00FA3678"/>
        </w:tc>
        <w:tc>
          <w:tcPr>
            <w:tcW w:w="960" w:type="dxa"/>
          </w:tcPr>
          <w:p w14:paraId="74FD116B" w14:textId="77777777" w:rsidR="00FA3678" w:rsidRDefault="00FA3678"/>
        </w:tc>
        <w:tc>
          <w:tcPr>
            <w:tcW w:w="960" w:type="dxa"/>
          </w:tcPr>
          <w:p w14:paraId="2B9236F9" w14:textId="77777777" w:rsidR="00FA3678" w:rsidRDefault="00FA3678"/>
        </w:tc>
        <w:tc>
          <w:tcPr>
            <w:tcW w:w="960" w:type="dxa"/>
          </w:tcPr>
          <w:p w14:paraId="2353C719" w14:textId="77777777" w:rsidR="00FA3678" w:rsidRDefault="00FA3678"/>
        </w:tc>
        <w:tc>
          <w:tcPr>
            <w:tcW w:w="960" w:type="dxa"/>
          </w:tcPr>
          <w:p w14:paraId="6009DF59" w14:textId="77777777" w:rsidR="00FA3678" w:rsidRDefault="00FA3678"/>
        </w:tc>
        <w:tc>
          <w:tcPr>
            <w:tcW w:w="960" w:type="dxa"/>
          </w:tcPr>
          <w:p w14:paraId="75CA4E4B" w14:textId="77777777" w:rsidR="00FA3678" w:rsidRDefault="00FA3678"/>
        </w:tc>
        <w:tc>
          <w:tcPr>
            <w:tcW w:w="960" w:type="dxa"/>
          </w:tcPr>
          <w:p w14:paraId="6D2A81D6" w14:textId="77777777" w:rsidR="00FA3678" w:rsidRDefault="00FA3678"/>
        </w:tc>
      </w:tr>
      <w:tr w:rsidR="00FA3678" w14:paraId="1CAC524F" w14:textId="77777777">
        <w:tc>
          <w:tcPr>
            <w:tcW w:w="960" w:type="dxa"/>
          </w:tcPr>
          <w:p w14:paraId="024804F1" w14:textId="77777777" w:rsidR="00FA3678" w:rsidRDefault="00E15A37">
            <w:r>
              <w:t>合计（元</w:t>
            </w:r>
            <w:r>
              <w:t>/</w:t>
            </w:r>
            <w:r>
              <w:t>年）</w:t>
            </w:r>
          </w:p>
        </w:tc>
        <w:tc>
          <w:tcPr>
            <w:tcW w:w="960" w:type="dxa"/>
          </w:tcPr>
          <w:p w14:paraId="1FF23512" w14:textId="77777777" w:rsidR="00FA3678" w:rsidRDefault="00E15A37">
            <w:r>
              <w:t>None</w:t>
            </w:r>
          </w:p>
        </w:tc>
        <w:tc>
          <w:tcPr>
            <w:tcW w:w="960" w:type="dxa"/>
          </w:tcPr>
          <w:p w14:paraId="29EAAAC4" w14:textId="77777777" w:rsidR="00FA3678" w:rsidRDefault="00E15A37">
            <w:r>
              <w:t>None</w:t>
            </w:r>
          </w:p>
        </w:tc>
        <w:tc>
          <w:tcPr>
            <w:tcW w:w="960" w:type="dxa"/>
          </w:tcPr>
          <w:p w14:paraId="2AA5E6AA" w14:textId="77777777" w:rsidR="00FA3678" w:rsidRDefault="00E15A37">
            <w:r>
              <w:t>None</w:t>
            </w:r>
          </w:p>
        </w:tc>
        <w:tc>
          <w:tcPr>
            <w:tcW w:w="960" w:type="dxa"/>
          </w:tcPr>
          <w:p w14:paraId="398EC9D8" w14:textId="77777777" w:rsidR="00FA3678" w:rsidRDefault="00E15A37">
            <w:r>
              <w:t>None</w:t>
            </w:r>
          </w:p>
        </w:tc>
        <w:tc>
          <w:tcPr>
            <w:tcW w:w="960" w:type="dxa"/>
          </w:tcPr>
          <w:p w14:paraId="35E24540" w14:textId="77777777" w:rsidR="00FA3678" w:rsidRDefault="00E15A37">
            <w:r>
              <w:t>None</w:t>
            </w:r>
          </w:p>
        </w:tc>
        <w:tc>
          <w:tcPr>
            <w:tcW w:w="960" w:type="dxa"/>
          </w:tcPr>
          <w:p w14:paraId="448783AA" w14:textId="77777777" w:rsidR="00FA3678" w:rsidRDefault="00E15A37">
            <w:r>
              <w:t>None</w:t>
            </w:r>
          </w:p>
        </w:tc>
        <w:tc>
          <w:tcPr>
            <w:tcW w:w="960" w:type="dxa"/>
          </w:tcPr>
          <w:p w14:paraId="1DD2DB50" w14:textId="77777777" w:rsidR="00FA3678" w:rsidRDefault="00FA3678"/>
        </w:tc>
        <w:tc>
          <w:tcPr>
            <w:tcW w:w="960" w:type="dxa"/>
          </w:tcPr>
          <w:p w14:paraId="3D345BA3" w14:textId="77777777" w:rsidR="00FA3678" w:rsidRDefault="00E15A37">
            <w:r>
              <w:t>None</w:t>
            </w:r>
          </w:p>
        </w:tc>
      </w:tr>
    </w:tbl>
    <w:p w14:paraId="19DE6F3A" w14:textId="77777777" w:rsidR="00FA3678" w:rsidRDefault="00E15A37">
      <w:pPr>
        <w:pStyle w:val="21"/>
      </w:pPr>
      <w:r>
        <w:t>Table 9-2</w:t>
      </w:r>
    </w:p>
    <w:tbl>
      <w:tblPr>
        <w:tblW w:w="0" w:type="auto"/>
        <w:tblLook w:val="04A0" w:firstRow="1" w:lastRow="0" w:firstColumn="1" w:lastColumn="0" w:noHBand="0" w:noVBand="1"/>
      </w:tblPr>
      <w:tblGrid>
        <w:gridCol w:w="960"/>
        <w:gridCol w:w="960"/>
        <w:gridCol w:w="960"/>
        <w:gridCol w:w="960"/>
        <w:gridCol w:w="960"/>
        <w:gridCol w:w="960"/>
        <w:gridCol w:w="960"/>
        <w:gridCol w:w="960"/>
        <w:gridCol w:w="960"/>
      </w:tblGrid>
      <w:tr w:rsidR="00FA3678" w14:paraId="477C9F72" w14:textId="77777777">
        <w:tc>
          <w:tcPr>
            <w:tcW w:w="960" w:type="dxa"/>
          </w:tcPr>
          <w:p w14:paraId="055DC556" w14:textId="77777777" w:rsidR="00FA3678" w:rsidRDefault="00E15A37">
            <w:r>
              <w:t>0</w:t>
            </w:r>
          </w:p>
        </w:tc>
        <w:tc>
          <w:tcPr>
            <w:tcW w:w="960" w:type="dxa"/>
          </w:tcPr>
          <w:p w14:paraId="79682FBB" w14:textId="77777777" w:rsidR="00FA3678" w:rsidRDefault="00E15A37">
            <w:r>
              <w:t>1</w:t>
            </w:r>
          </w:p>
        </w:tc>
        <w:tc>
          <w:tcPr>
            <w:tcW w:w="960" w:type="dxa"/>
          </w:tcPr>
          <w:p w14:paraId="2CFC21AE" w14:textId="77777777" w:rsidR="00FA3678" w:rsidRDefault="00E15A37">
            <w:r>
              <w:t>2</w:t>
            </w:r>
          </w:p>
        </w:tc>
        <w:tc>
          <w:tcPr>
            <w:tcW w:w="960" w:type="dxa"/>
          </w:tcPr>
          <w:p w14:paraId="5FA4D6B8" w14:textId="77777777" w:rsidR="00FA3678" w:rsidRDefault="00E15A37">
            <w:r>
              <w:t>3</w:t>
            </w:r>
          </w:p>
        </w:tc>
        <w:tc>
          <w:tcPr>
            <w:tcW w:w="960" w:type="dxa"/>
          </w:tcPr>
          <w:p w14:paraId="51CE27C3" w14:textId="77777777" w:rsidR="00FA3678" w:rsidRDefault="00E15A37">
            <w:r>
              <w:t>4</w:t>
            </w:r>
          </w:p>
        </w:tc>
        <w:tc>
          <w:tcPr>
            <w:tcW w:w="960" w:type="dxa"/>
          </w:tcPr>
          <w:p w14:paraId="6CD8324A" w14:textId="77777777" w:rsidR="00FA3678" w:rsidRDefault="00E15A37">
            <w:r>
              <w:t>5</w:t>
            </w:r>
          </w:p>
        </w:tc>
        <w:tc>
          <w:tcPr>
            <w:tcW w:w="960" w:type="dxa"/>
          </w:tcPr>
          <w:p w14:paraId="3D0E218A" w14:textId="77777777" w:rsidR="00FA3678" w:rsidRDefault="00E15A37">
            <w:r>
              <w:t>6</w:t>
            </w:r>
          </w:p>
        </w:tc>
        <w:tc>
          <w:tcPr>
            <w:tcW w:w="960" w:type="dxa"/>
          </w:tcPr>
          <w:p w14:paraId="62299142" w14:textId="77777777" w:rsidR="00FA3678" w:rsidRDefault="00E15A37">
            <w:r>
              <w:t>7</w:t>
            </w:r>
          </w:p>
        </w:tc>
        <w:tc>
          <w:tcPr>
            <w:tcW w:w="960" w:type="dxa"/>
          </w:tcPr>
          <w:p w14:paraId="6FB680EB" w14:textId="77777777" w:rsidR="00FA3678" w:rsidRDefault="00E15A37">
            <w:r>
              <w:t>8</w:t>
            </w:r>
          </w:p>
        </w:tc>
      </w:tr>
      <w:tr w:rsidR="00FA3678" w14:paraId="68DF6184" w14:textId="77777777">
        <w:tc>
          <w:tcPr>
            <w:tcW w:w="960" w:type="dxa"/>
          </w:tcPr>
          <w:p w14:paraId="12FDBDCC" w14:textId="77777777" w:rsidR="00FA3678" w:rsidRDefault="00E15A37">
            <w:r>
              <w:t>序</w:t>
            </w:r>
            <w:r>
              <w:br/>
            </w:r>
            <w:r>
              <w:t>号</w:t>
            </w:r>
          </w:p>
        </w:tc>
        <w:tc>
          <w:tcPr>
            <w:tcW w:w="960" w:type="dxa"/>
          </w:tcPr>
          <w:p w14:paraId="2B66E55F" w14:textId="77777777" w:rsidR="00FA3678" w:rsidRDefault="00E15A37">
            <w:r>
              <w:t>名称</w:t>
            </w:r>
          </w:p>
        </w:tc>
        <w:tc>
          <w:tcPr>
            <w:tcW w:w="960" w:type="dxa"/>
          </w:tcPr>
          <w:p w14:paraId="257A3213" w14:textId="77777777" w:rsidR="00FA3678" w:rsidRDefault="00E15A37">
            <w:r>
              <w:t>制造商家</w:t>
            </w:r>
          </w:p>
        </w:tc>
        <w:tc>
          <w:tcPr>
            <w:tcW w:w="960" w:type="dxa"/>
          </w:tcPr>
          <w:p w14:paraId="5BDFBE18" w14:textId="77777777" w:rsidR="00FA3678" w:rsidRDefault="00E15A37">
            <w:r>
              <w:t>型号</w:t>
            </w:r>
            <w:r>
              <w:t>/</w:t>
            </w:r>
            <w:r>
              <w:t>规格</w:t>
            </w:r>
            <w:r>
              <w:br/>
            </w:r>
            <w:r>
              <w:t>（如有）</w:t>
            </w:r>
          </w:p>
        </w:tc>
        <w:tc>
          <w:tcPr>
            <w:tcW w:w="960" w:type="dxa"/>
          </w:tcPr>
          <w:p w14:paraId="318C8B97" w14:textId="77777777" w:rsidR="00FA3678" w:rsidRDefault="00E15A37">
            <w:r>
              <w:t>单</w:t>
            </w:r>
            <w:r>
              <w:br/>
            </w:r>
            <w:r>
              <w:t>位</w:t>
            </w:r>
          </w:p>
        </w:tc>
        <w:tc>
          <w:tcPr>
            <w:tcW w:w="960" w:type="dxa"/>
          </w:tcPr>
          <w:p w14:paraId="77D3F6C5" w14:textId="77777777" w:rsidR="00FA3678" w:rsidRDefault="00E15A37">
            <w:r>
              <w:t>预计年使</w:t>
            </w:r>
            <w:r>
              <w:br/>
            </w:r>
            <w:r>
              <w:t>用量</w:t>
            </w:r>
          </w:p>
        </w:tc>
        <w:tc>
          <w:tcPr>
            <w:tcW w:w="960" w:type="dxa"/>
          </w:tcPr>
          <w:p w14:paraId="19AED862" w14:textId="77777777" w:rsidR="00FA3678" w:rsidRDefault="00E15A37">
            <w:r>
              <w:t>单价（元）</w:t>
            </w:r>
          </w:p>
        </w:tc>
        <w:tc>
          <w:tcPr>
            <w:tcW w:w="960" w:type="dxa"/>
          </w:tcPr>
          <w:p w14:paraId="63AFE1F8" w14:textId="77777777" w:rsidR="00FA3678" w:rsidRDefault="00E15A37">
            <w:r>
              <w:t>小计（元）</w:t>
            </w:r>
          </w:p>
        </w:tc>
        <w:tc>
          <w:tcPr>
            <w:tcW w:w="960" w:type="dxa"/>
          </w:tcPr>
          <w:p w14:paraId="6D7CD409" w14:textId="77777777" w:rsidR="00FA3678" w:rsidRDefault="00E15A37">
            <w:r>
              <w:t>备注</w:t>
            </w:r>
          </w:p>
        </w:tc>
      </w:tr>
      <w:tr w:rsidR="00FA3678" w14:paraId="4897CF94" w14:textId="77777777">
        <w:tc>
          <w:tcPr>
            <w:tcW w:w="960" w:type="dxa"/>
          </w:tcPr>
          <w:p w14:paraId="5CACF5B8" w14:textId="77777777" w:rsidR="00FA3678" w:rsidRDefault="00E15A37">
            <w:r>
              <w:t>1</w:t>
            </w:r>
          </w:p>
        </w:tc>
        <w:tc>
          <w:tcPr>
            <w:tcW w:w="960" w:type="dxa"/>
          </w:tcPr>
          <w:p w14:paraId="725B7BD7" w14:textId="77777777" w:rsidR="00FA3678" w:rsidRDefault="00FA3678"/>
        </w:tc>
        <w:tc>
          <w:tcPr>
            <w:tcW w:w="960" w:type="dxa"/>
          </w:tcPr>
          <w:p w14:paraId="3AAAEBCE" w14:textId="77777777" w:rsidR="00FA3678" w:rsidRDefault="00FA3678"/>
        </w:tc>
        <w:tc>
          <w:tcPr>
            <w:tcW w:w="960" w:type="dxa"/>
          </w:tcPr>
          <w:p w14:paraId="4A250BB0" w14:textId="77777777" w:rsidR="00FA3678" w:rsidRDefault="00FA3678"/>
        </w:tc>
        <w:tc>
          <w:tcPr>
            <w:tcW w:w="960" w:type="dxa"/>
          </w:tcPr>
          <w:p w14:paraId="0A3E2E37" w14:textId="77777777" w:rsidR="00FA3678" w:rsidRDefault="00FA3678"/>
        </w:tc>
        <w:tc>
          <w:tcPr>
            <w:tcW w:w="960" w:type="dxa"/>
          </w:tcPr>
          <w:p w14:paraId="0E7FAE34" w14:textId="77777777" w:rsidR="00FA3678" w:rsidRDefault="00FA3678"/>
        </w:tc>
        <w:tc>
          <w:tcPr>
            <w:tcW w:w="960" w:type="dxa"/>
          </w:tcPr>
          <w:p w14:paraId="534AB989" w14:textId="77777777" w:rsidR="00FA3678" w:rsidRDefault="00FA3678"/>
        </w:tc>
        <w:tc>
          <w:tcPr>
            <w:tcW w:w="960" w:type="dxa"/>
          </w:tcPr>
          <w:p w14:paraId="74BCA2E5" w14:textId="77777777" w:rsidR="00FA3678" w:rsidRDefault="00FA3678"/>
        </w:tc>
        <w:tc>
          <w:tcPr>
            <w:tcW w:w="960" w:type="dxa"/>
          </w:tcPr>
          <w:p w14:paraId="03C21B23" w14:textId="77777777" w:rsidR="00FA3678" w:rsidRDefault="00FA3678"/>
        </w:tc>
      </w:tr>
      <w:tr w:rsidR="00FA3678" w14:paraId="6BC03B9B" w14:textId="77777777">
        <w:tc>
          <w:tcPr>
            <w:tcW w:w="960" w:type="dxa"/>
          </w:tcPr>
          <w:p w14:paraId="03032DA5" w14:textId="77777777" w:rsidR="00FA3678" w:rsidRDefault="00E15A37">
            <w:r>
              <w:t>2</w:t>
            </w:r>
          </w:p>
        </w:tc>
        <w:tc>
          <w:tcPr>
            <w:tcW w:w="960" w:type="dxa"/>
          </w:tcPr>
          <w:p w14:paraId="2BFAD45B" w14:textId="77777777" w:rsidR="00FA3678" w:rsidRDefault="00FA3678"/>
        </w:tc>
        <w:tc>
          <w:tcPr>
            <w:tcW w:w="960" w:type="dxa"/>
          </w:tcPr>
          <w:p w14:paraId="50B1707D" w14:textId="77777777" w:rsidR="00FA3678" w:rsidRDefault="00FA3678"/>
        </w:tc>
        <w:tc>
          <w:tcPr>
            <w:tcW w:w="960" w:type="dxa"/>
          </w:tcPr>
          <w:p w14:paraId="42355C8D" w14:textId="77777777" w:rsidR="00FA3678" w:rsidRDefault="00FA3678"/>
        </w:tc>
        <w:tc>
          <w:tcPr>
            <w:tcW w:w="960" w:type="dxa"/>
          </w:tcPr>
          <w:p w14:paraId="142C71B4" w14:textId="77777777" w:rsidR="00FA3678" w:rsidRDefault="00FA3678"/>
        </w:tc>
        <w:tc>
          <w:tcPr>
            <w:tcW w:w="960" w:type="dxa"/>
          </w:tcPr>
          <w:p w14:paraId="0812D020" w14:textId="77777777" w:rsidR="00FA3678" w:rsidRDefault="00FA3678"/>
        </w:tc>
        <w:tc>
          <w:tcPr>
            <w:tcW w:w="960" w:type="dxa"/>
          </w:tcPr>
          <w:p w14:paraId="54C704E9" w14:textId="77777777" w:rsidR="00FA3678" w:rsidRDefault="00FA3678"/>
        </w:tc>
        <w:tc>
          <w:tcPr>
            <w:tcW w:w="960" w:type="dxa"/>
          </w:tcPr>
          <w:p w14:paraId="72143BB4" w14:textId="77777777" w:rsidR="00FA3678" w:rsidRDefault="00FA3678"/>
        </w:tc>
        <w:tc>
          <w:tcPr>
            <w:tcW w:w="960" w:type="dxa"/>
          </w:tcPr>
          <w:p w14:paraId="0D435929" w14:textId="77777777" w:rsidR="00FA3678" w:rsidRDefault="00FA3678"/>
        </w:tc>
      </w:tr>
      <w:tr w:rsidR="00FA3678" w14:paraId="5C9DDD0F" w14:textId="77777777">
        <w:tc>
          <w:tcPr>
            <w:tcW w:w="960" w:type="dxa"/>
          </w:tcPr>
          <w:p w14:paraId="48BB8E9D" w14:textId="77777777" w:rsidR="00FA3678" w:rsidRDefault="00E15A37">
            <w:r>
              <w:t>3</w:t>
            </w:r>
          </w:p>
        </w:tc>
        <w:tc>
          <w:tcPr>
            <w:tcW w:w="960" w:type="dxa"/>
          </w:tcPr>
          <w:p w14:paraId="5E5AE6B0" w14:textId="77777777" w:rsidR="00FA3678" w:rsidRDefault="00FA3678"/>
        </w:tc>
        <w:tc>
          <w:tcPr>
            <w:tcW w:w="960" w:type="dxa"/>
          </w:tcPr>
          <w:p w14:paraId="6050DCFB" w14:textId="77777777" w:rsidR="00FA3678" w:rsidRDefault="00FA3678"/>
        </w:tc>
        <w:tc>
          <w:tcPr>
            <w:tcW w:w="960" w:type="dxa"/>
          </w:tcPr>
          <w:p w14:paraId="193A6A5E" w14:textId="77777777" w:rsidR="00FA3678" w:rsidRDefault="00FA3678"/>
        </w:tc>
        <w:tc>
          <w:tcPr>
            <w:tcW w:w="960" w:type="dxa"/>
          </w:tcPr>
          <w:p w14:paraId="710F622D" w14:textId="77777777" w:rsidR="00FA3678" w:rsidRDefault="00FA3678"/>
        </w:tc>
        <w:tc>
          <w:tcPr>
            <w:tcW w:w="960" w:type="dxa"/>
          </w:tcPr>
          <w:p w14:paraId="763643DE" w14:textId="77777777" w:rsidR="00FA3678" w:rsidRDefault="00FA3678"/>
        </w:tc>
        <w:tc>
          <w:tcPr>
            <w:tcW w:w="960" w:type="dxa"/>
          </w:tcPr>
          <w:p w14:paraId="1AD68EAA" w14:textId="77777777" w:rsidR="00FA3678" w:rsidRDefault="00FA3678"/>
        </w:tc>
        <w:tc>
          <w:tcPr>
            <w:tcW w:w="960" w:type="dxa"/>
          </w:tcPr>
          <w:p w14:paraId="342BE2B4" w14:textId="77777777" w:rsidR="00FA3678" w:rsidRDefault="00FA3678"/>
        </w:tc>
        <w:tc>
          <w:tcPr>
            <w:tcW w:w="960" w:type="dxa"/>
          </w:tcPr>
          <w:p w14:paraId="12A4F028" w14:textId="77777777" w:rsidR="00FA3678" w:rsidRDefault="00FA3678"/>
        </w:tc>
      </w:tr>
      <w:tr w:rsidR="00FA3678" w14:paraId="7950EDC2" w14:textId="77777777">
        <w:tc>
          <w:tcPr>
            <w:tcW w:w="960" w:type="dxa"/>
          </w:tcPr>
          <w:p w14:paraId="2F3680EF" w14:textId="77777777" w:rsidR="00FA3678" w:rsidRDefault="00E15A37">
            <w:r>
              <w:t>…</w:t>
            </w:r>
          </w:p>
        </w:tc>
        <w:tc>
          <w:tcPr>
            <w:tcW w:w="960" w:type="dxa"/>
          </w:tcPr>
          <w:p w14:paraId="58FD2DA9" w14:textId="77777777" w:rsidR="00FA3678" w:rsidRDefault="00FA3678"/>
        </w:tc>
        <w:tc>
          <w:tcPr>
            <w:tcW w:w="960" w:type="dxa"/>
          </w:tcPr>
          <w:p w14:paraId="03CD8843" w14:textId="77777777" w:rsidR="00FA3678" w:rsidRDefault="00FA3678"/>
        </w:tc>
        <w:tc>
          <w:tcPr>
            <w:tcW w:w="960" w:type="dxa"/>
          </w:tcPr>
          <w:p w14:paraId="7EF119F9" w14:textId="77777777" w:rsidR="00FA3678" w:rsidRDefault="00FA3678"/>
        </w:tc>
        <w:tc>
          <w:tcPr>
            <w:tcW w:w="960" w:type="dxa"/>
          </w:tcPr>
          <w:p w14:paraId="027E6909" w14:textId="77777777" w:rsidR="00FA3678" w:rsidRDefault="00FA3678"/>
        </w:tc>
        <w:tc>
          <w:tcPr>
            <w:tcW w:w="960" w:type="dxa"/>
          </w:tcPr>
          <w:p w14:paraId="4690303F" w14:textId="77777777" w:rsidR="00FA3678" w:rsidRDefault="00FA3678"/>
        </w:tc>
        <w:tc>
          <w:tcPr>
            <w:tcW w:w="960" w:type="dxa"/>
          </w:tcPr>
          <w:p w14:paraId="2497C0A6" w14:textId="77777777" w:rsidR="00FA3678" w:rsidRDefault="00FA3678"/>
        </w:tc>
        <w:tc>
          <w:tcPr>
            <w:tcW w:w="960" w:type="dxa"/>
          </w:tcPr>
          <w:p w14:paraId="6CC67007" w14:textId="77777777" w:rsidR="00FA3678" w:rsidRDefault="00FA3678"/>
        </w:tc>
        <w:tc>
          <w:tcPr>
            <w:tcW w:w="960" w:type="dxa"/>
          </w:tcPr>
          <w:p w14:paraId="13C4A093" w14:textId="77777777" w:rsidR="00FA3678" w:rsidRDefault="00FA3678"/>
        </w:tc>
      </w:tr>
      <w:tr w:rsidR="00FA3678" w14:paraId="4EFAE10C" w14:textId="77777777">
        <w:tc>
          <w:tcPr>
            <w:tcW w:w="960" w:type="dxa"/>
          </w:tcPr>
          <w:p w14:paraId="30BE1AD2" w14:textId="77777777" w:rsidR="00FA3678" w:rsidRDefault="00E15A37">
            <w:r>
              <w:t>合计（元</w:t>
            </w:r>
            <w:r>
              <w:t>/</w:t>
            </w:r>
            <w:r>
              <w:lastRenderedPageBreak/>
              <w:t>年）</w:t>
            </w:r>
          </w:p>
        </w:tc>
        <w:tc>
          <w:tcPr>
            <w:tcW w:w="960" w:type="dxa"/>
          </w:tcPr>
          <w:p w14:paraId="0817C122" w14:textId="77777777" w:rsidR="00FA3678" w:rsidRDefault="00E15A37">
            <w:r>
              <w:lastRenderedPageBreak/>
              <w:t>None</w:t>
            </w:r>
          </w:p>
        </w:tc>
        <w:tc>
          <w:tcPr>
            <w:tcW w:w="960" w:type="dxa"/>
          </w:tcPr>
          <w:p w14:paraId="1258FCD6" w14:textId="77777777" w:rsidR="00FA3678" w:rsidRDefault="00E15A37">
            <w:r>
              <w:t>None</w:t>
            </w:r>
          </w:p>
        </w:tc>
        <w:tc>
          <w:tcPr>
            <w:tcW w:w="960" w:type="dxa"/>
          </w:tcPr>
          <w:p w14:paraId="7AE85C27" w14:textId="77777777" w:rsidR="00FA3678" w:rsidRDefault="00E15A37">
            <w:r>
              <w:t>None</w:t>
            </w:r>
          </w:p>
        </w:tc>
        <w:tc>
          <w:tcPr>
            <w:tcW w:w="960" w:type="dxa"/>
          </w:tcPr>
          <w:p w14:paraId="3F245022" w14:textId="77777777" w:rsidR="00FA3678" w:rsidRDefault="00E15A37">
            <w:r>
              <w:t>None</w:t>
            </w:r>
          </w:p>
        </w:tc>
        <w:tc>
          <w:tcPr>
            <w:tcW w:w="960" w:type="dxa"/>
          </w:tcPr>
          <w:p w14:paraId="6F230DE0" w14:textId="77777777" w:rsidR="00FA3678" w:rsidRDefault="00E15A37">
            <w:r>
              <w:t>None</w:t>
            </w:r>
          </w:p>
        </w:tc>
        <w:tc>
          <w:tcPr>
            <w:tcW w:w="960" w:type="dxa"/>
          </w:tcPr>
          <w:p w14:paraId="2ED84F4D" w14:textId="77777777" w:rsidR="00FA3678" w:rsidRDefault="00E15A37">
            <w:r>
              <w:t>None</w:t>
            </w:r>
          </w:p>
        </w:tc>
        <w:tc>
          <w:tcPr>
            <w:tcW w:w="960" w:type="dxa"/>
          </w:tcPr>
          <w:p w14:paraId="3B66F971" w14:textId="77777777" w:rsidR="00FA3678" w:rsidRDefault="00FA3678"/>
        </w:tc>
        <w:tc>
          <w:tcPr>
            <w:tcW w:w="960" w:type="dxa"/>
          </w:tcPr>
          <w:p w14:paraId="787C2DED" w14:textId="77777777" w:rsidR="00FA3678" w:rsidRDefault="00E15A37">
            <w:r>
              <w:t>None</w:t>
            </w:r>
          </w:p>
        </w:tc>
      </w:tr>
    </w:tbl>
    <w:p w14:paraId="09985E42" w14:textId="77777777" w:rsidR="00FA3678" w:rsidRDefault="00E15A37">
      <w:r>
        <w:br w:type="page"/>
      </w:r>
    </w:p>
    <w:sectPr w:rsidR="00FA36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05324412">
    <w:abstractNumId w:val="8"/>
  </w:num>
  <w:num w:numId="2" w16cid:durableId="46923790">
    <w:abstractNumId w:val="6"/>
  </w:num>
  <w:num w:numId="3" w16cid:durableId="349332174">
    <w:abstractNumId w:val="5"/>
  </w:num>
  <w:num w:numId="4" w16cid:durableId="888154604">
    <w:abstractNumId w:val="4"/>
  </w:num>
  <w:num w:numId="5" w16cid:durableId="2106218671">
    <w:abstractNumId w:val="7"/>
  </w:num>
  <w:num w:numId="6" w16cid:durableId="476608124">
    <w:abstractNumId w:val="3"/>
  </w:num>
  <w:num w:numId="7" w16cid:durableId="2104641834">
    <w:abstractNumId w:val="2"/>
  </w:num>
  <w:num w:numId="8" w16cid:durableId="481314521">
    <w:abstractNumId w:val="1"/>
  </w:num>
  <w:num w:numId="9" w16cid:durableId="22846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15A37"/>
    <w:rsid w:val="00FA36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35636"/>
  <w14:defaultImageDpi w14:val="300"/>
  <w15:docId w15:val="{AC4ABFAE-9683-4E07-8018-64B64F12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72</Pages>
  <Words>8992</Words>
  <Characters>51261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김해성/사원/BS데이터플랫폼Task(haesung.kim@lge.com)</cp:lastModifiedBy>
  <cp:revision>2</cp:revision>
  <dcterms:created xsi:type="dcterms:W3CDTF">2013-12-23T23:15:00Z</dcterms:created>
  <dcterms:modified xsi:type="dcterms:W3CDTF">2024-01-31T23:09:00Z</dcterms:modified>
  <cp:category/>
</cp:coreProperties>
</file>